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18F39" w14:textId="77777777" w:rsidR="00227624" w:rsidRDefault="00227624" w:rsidP="00893CB1">
      <w:pPr>
        <w:spacing w:line="360" w:lineRule="auto"/>
        <w:jc w:val="both"/>
        <w:rPr>
          <w:rFonts w:ascii="Arial" w:hAnsi="Arial" w:cs="Arial"/>
          <w:rtl/>
        </w:rPr>
      </w:pPr>
      <w:bookmarkStart w:id="0" w:name="_Hlk172455145"/>
      <w:bookmarkEnd w:id="0"/>
      <w:r w:rsidRPr="007B047E">
        <w:rPr>
          <w:rFonts w:ascii="Arial" w:hAnsi="Arial" w:cs="Arial"/>
          <w:noProof/>
          <w:lang w:eastAsia="en-US"/>
        </w:rPr>
        <w:drawing>
          <wp:inline distT="0" distB="0" distL="0" distR="0" wp14:anchorId="7E323199" wp14:editId="66A5B4A3">
            <wp:extent cx="4803140" cy="1219200"/>
            <wp:effectExtent l="0" t="0" r="0" b="0"/>
            <wp:docPr id="21" name="Picture 9" descr="Description: http://web.bgu.ac.il/NR/rdonlyres/B147AB2B-0EA9-4739-A8B7-4F3E0C99DAC5/30559/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descr="Description: http://web.bgu.ac.il/NR/rdonlyres/B147AB2B-0EA9-4739-A8B7-4F3E0C99DAC5/30559/logo.jpg"/>
                    <pic:cNvPicPr>
                      <a:picLocks noChangeAspect="1"/>
                    </pic:cNvPicPr>
                  </pic:nvPicPr>
                  <pic:blipFill>
                    <a:blip r:embed="rId8" cstate="print">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4803140" cy="1219200"/>
                    </a:xfrm>
                    <a:prstGeom prst="rect">
                      <a:avLst/>
                    </a:prstGeom>
                    <a:noFill/>
                    <a:ln>
                      <a:noFill/>
                    </a:ln>
                  </pic:spPr>
                </pic:pic>
              </a:graphicData>
            </a:graphic>
          </wp:inline>
        </w:drawing>
      </w:r>
    </w:p>
    <w:p w14:paraId="14A575D0" w14:textId="77777777" w:rsidR="007B047E" w:rsidRPr="007B047E" w:rsidRDefault="007B047E" w:rsidP="00893CB1">
      <w:pPr>
        <w:spacing w:line="360" w:lineRule="auto"/>
        <w:jc w:val="both"/>
        <w:rPr>
          <w:rFonts w:ascii="Arial" w:hAnsi="Arial" w:cs="Arial" w:hint="cs"/>
          <w:rtl/>
        </w:rPr>
      </w:pPr>
    </w:p>
    <w:p w14:paraId="63A3E5E5" w14:textId="77777777" w:rsidR="007B047E" w:rsidRDefault="00227624" w:rsidP="00893CB1">
      <w:pPr>
        <w:bidi w:val="0"/>
        <w:spacing w:line="360" w:lineRule="auto"/>
        <w:jc w:val="center"/>
        <w:rPr>
          <w:rFonts w:ascii="Arial" w:hAnsi="Arial" w:cs="Arial"/>
          <w:b/>
          <w:bCs/>
          <w:sz w:val="32"/>
          <w:szCs w:val="32"/>
        </w:rPr>
      </w:pPr>
      <w:r w:rsidRPr="007B047E">
        <w:rPr>
          <w:rFonts w:ascii="Arial" w:hAnsi="Arial" w:cs="Arial"/>
          <w:b/>
          <w:bCs/>
          <w:sz w:val="32"/>
          <w:szCs w:val="32"/>
          <w:rtl/>
        </w:rPr>
        <w:t>הפקולטה למדעי ההנדסה</w:t>
      </w:r>
    </w:p>
    <w:p w14:paraId="01604438" w14:textId="77480B81" w:rsidR="00227624" w:rsidRPr="007B047E" w:rsidRDefault="00227624" w:rsidP="00893CB1">
      <w:pPr>
        <w:bidi w:val="0"/>
        <w:spacing w:line="360" w:lineRule="auto"/>
        <w:jc w:val="center"/>
        <w:rPr>
          <w:rFonts w:ascii="Arial" w:hAnsi="Arial" w:cs="Arial"/>
          <w:b/>
          <w:bCs/>
          <w:lang w:eastAsia="en-US"/>
        </w:rPr>
      </w:pPr>
      <w:r w:rsidRPr="007B047E">
        <w:rPr>
          <w:rFonts w:ascii="Arial" w:hAnsi="Arial" w:cs="Arial"/>
          <w:b/>
          <w:bCs/>
          <w:sz w:val="28"/>
          <w:szCs w:val="28"/>
          <w:rtl/>
        </w:rPr>
        <w:t>המחלקה להנדסת תעשיה וניהול</w:t>
      </w:r>
    </w:p>
    <w:p w14:paraId="7598EE01" w14:textId="43B26E76" w:rsidR="00227624" w:rsidRDefault="00227624" w:rsidP="00893CB1">
      <w:pPr>
        <w:spacing w:line="360" w:lineRule="auto"/>
        <w:jc w:val="center"/>
        <w:rPr>
          <w:rFonts w:ascii="Arial" w:hAnsi="Arial" w:cs="Arial"/>
          <w:b/>
          <w:bCs/>
          <w:rtl/>
        </w:rPr>
      </w:pPr>
      <w:r w:rsidRPr="007B047E">
        <w:rPr>
          <w:rFonts w:ascii="Arial" w:hAnsi="Arial" w:cs="Arial"/>
          <w:b/>
          <w:bCs/>
          <w:rtl/>
        </w:rPr>
        <w:t xml:space="preserve">סמסטר </w:t>
      </w:r>
      <w:r w:rsidR="00832494">
        <w:rPr>
          <w:rFonts w:ascii="Arial" w:hAnsi="Arial" w:cs="Arial" w:hint="cs"/>
          <w:b/>
          <w:bCs/>
          <w:rtl/>
        </w:rPr>
        <w:t>ב</w:t>
      </w:r>
      <w:r w:rsidRPr="007B047E">
        <w:rPr>
          <w:rFonts w:ascii="Arial" w:hAnsi="Arial" w:cs="Arial"/>
          <w:b/>
          <w:bCs/>
          <w:rtl/>
        </w:rPr>
        <w:t>', תשפ"ד</w:t>
      </w:r>
    </w:p>
    <w:p w14:paraId="4DE56FE4" w14:textId="77777777" w:rsidR="00832494" w:rsidRDefault="00832494" w:rsidP="00893CB1">
      <w:pPr>
        <w:spacing w:line="360" w:lineRule="auto"/>
        <w:jc w:val="center"/>
        <w:rPr>
          <w:rFonts w:ascii="Arial" w:hAnsi="Arial" w:cs="Arial"/>
          <w:b/>
          <w:bCs/>
          <w:rtl/>
        </w:rPr>
      </w:pPr>
    </w:p>
    <w:p w14:paraId="5199BBEC" w14:textId="77777777" w:rsidR="00832494" w:rsidRDefault="00832494" w:rsidP="00893CB1">
      <w:pPr>
        <w:spacing w:line="360" w:lineRule="auto"/>
        <w:jc w:val="center"/>
        <w:rPr>
          <w:rFonts w:ascii="Arial" w:hAnsi="Arial" w:cs="Arial"/>
          <w:b/>
          <w:bCs/>
          <w:rtl/>
        </w:rPr>
      </w:pPr>
    </w:p>
    <w:p w14:paraId="156043BF" w14:textId="77777777" w:rsidR="00B60AB1" w:rsidRDefault="00B60AB1" w:rsidP="00893CB1">
      <w:pPr>
        <w:spacing w:line="360" w:lineRule="auto"/>
        <w:jc w:val="center"/>
        <w:rPr>
          <w:rFonts w:ascii="Arial" w:hAnsi="Arial" w:cs="Arial"/>
          <w:b/>
          <w:bCs/>
          <w:sz w:val="32"/>
          <w:szCs w:val="32"/>
          <w:rtl/>
        </w:rPr>
      </w:pPr>
      <w:r>
        <w:rPr>
          <w:rFonts w:ascii="Arial" w:hAnsi="Arial" w:cs="Arial" w:hint="cs"/>
          <w:b/>
          <w:bCs/>
          <w:sz w:val="32"/>
          <w:szCs w:val="32"/>
          <w:rtl/>
        </w:rPr>
        <w:t xml:space="preserve"> </w:t>
      </w:r>
      <w:r>
        <w:rPr>
          <w:rFonts w:ascii="Arial" w:hAnsi="Arial" w:cs="Arial"/>
          <w:b/>
          <w:bCs/>
          <w:sz w:val="32"/>
          <w:szCs w:val="32"/>
        </w:rPr>
        <w:t xml:space="preserve"> FMC_RTA</w:t>
      </w:r>
      <w:r w:rsidR="00227624" w:rsidRPr="007B047E">
        <w:rPr>
          <w:rFonts w:ascii="Arial" w:hAnsi="Arial" w:cs="Arial"/>
          <w:b/>
          <w:bCs/>
          <w:sz w:val="32"/>
          <w:szCs w:val="32"/>
          <w:rtl/>
        </w:rPr>
        <w:t>הקצאת משימות לסוכנים מבוסס</w:t>
      </w:r>
      <w:r>
        <w:rPr>
          <w:rFonts w:ascii="Arial" w:hAnsi="Arial" w:cs="Arial" w:hint="cs"/>
          <w:b/>
          <w:bCs/>
          <w:sz w:val="32"/>
          <w:szCs w:val="32"/>
          <w:rtl/>
        </w:rPr>
        <w:t xml:space="preserve"> על</w:t>
      </w:r>
    </w:p>
    <w:p w14:paraId="06EF887D" w14:textId="2913AD9C" w:rsidR="00227624" w:rsidRPr="007B047E" w:rsidRDefault="00227624" w:rsidP="00893CB1">
      <w:pPr>
        <w:spacing w:line="360" w:lineRule="auto"/>
        <w:jc w:val="center"/>
        <w:rPr>
          <w:rFonts w:ascii="Arial" w:hAnsi="Arial" w:cs="Arial"/>
          <w:b/>
          <w:bCs/>
          <w:sz w:val="32"/>
          <w:szCs w:val="32"/>
          <w:rtl/>
        </w:rPr>
      </w:pPr>
      <w:r w:rsidRPr="007B047E">
        <w:rPr>
          <w:rFonts w:ascii="Arial" w:hAnsi="Arial" w:cs="Arial"/>
          <w:b/>
          <w:bCs/>
          <w:sz w:val="32"/>
          <w:szCs w:val="32"/>
          <w:rtl/>
        </w:rPr>
        <w:t xml:space="preserve"> </w:t>
      </w:r>
      <w:r w:rsidRPr="007B047E">
        <w:rPr>
          <w:rFonts w:ascii="Arial" w:hAnsi="Arial" w:cs="Arial"/>
          <w:b/>
          <w:bCs/>
          <w:sz w:val="32"/>
          <w:szCs w:val="32"/>
        </w:rPr>
        <w:t>FMC</w:t>
      </w:r>
      <w:r w:rsidRPr="007B047E">
        <w:rPr>
          <w:rFonts w:ascii="Arial" w:hAnsi="Arial" w:cs="Arial"/>
          <w:b/>
          <w:bCs/>
          <w:sz w:val="32"/>
          <w:szCs w:val="32"/>
          <w:rtl/>
        </w:rPr>
        <w:t xml:space="preserve"> מבוזר וחזרתי.</w:t>
      </w:r>
    </w:p>
    <w:p w14:paraId="2E53DB15" w14:textId="77777777" w:rsidR="00227624" w:rsidRPr="007B047E" w:rsidRDefault="00227624" w:rsidP="00893CB1">
      <w:pPr>
        <w:spacing w:line="360" w:lineRule="auto"/>
        <w:jc w:val="center"/>
        <w:rPr>
          <w:rFonts w:ascii="Arial" w:hAnsi="Arial" w:cs="Arial"/>
          <w:sz w:val="28"/>
          <w:szCs w:val="28"/>
          <w:rtl/>
        </w:rPr>
      </w:pPr>
      <w:r w:rsidRPr="007B047E">
        <w:rPr>
          <w:rFonts w:ascii="Arial" w:hAnsi="Arial" w:cs="Arial"/>
          <w:sz w:val="28"/>
          <w:szCs w:val="28"/>
          <w:rtl/>
        </w:rPr>
        <w:t>2022-01-061</w:t>
      </w:r>
    </w:p>
    <w:p w14:paraId="4C789A64" w14:textId="77777777" w:rsidR="007B047E" w:rsidRDefault="007B047E" w:rsidP="00893CB1">
      <w:pPr>
        <w:spacing w:line="360" w:lineRule="auto"/>
        <w:jc w:val="center"/>
        <w:rPr>
          <w:rFonts w:ascii="Arial" w:hAnsi="Arial" w:cs="Arial"/>
          <w:sz w:val="28"/>
          <w:szCs w:val="28"/>
          <w:rtl/>
        </w:rPr>
      </w:pPr>
    </w:p>
    <w:p w14:paraId="4C9D4C50" w14:textId="77777777" w:rsidR="00832494" w:rsidRDefault="00832494" w:rsidP="00893CB1">
      <w:pPr>
        <w:spacing w:line="360" w:lineRule="auto"/>
        <w:jc w:val="center"/>
        <w:rPr>
          <w:rFonts w:ascii="Arial" w:hAnsi="Arial" w:cs="Arial"/>
          <w:sz w:val="28"/>
          <w:szCs w:val="28"/>
          <w:rtl/>
        </w:rPr>
      </w:pPr>
    </w:p>
    <w:p w14:paraId="1DAD2F94" w14:textId="77777777" w:rsidR="00832494" w:rsidRDefault="00832494" w:rsidP="00893CB1">
      <w:pPr>
        <w:spacing w:line="360" w:lineRule="auto"/>
        <w:jc w:val="center"/>
        <w:rPr>
          <w:rFonts w:ascii="Arial" w:hAnsi="Arial" w:cs="Arial"/>
          <w:sz w:val="28"/>
          <w:szCs w:val="28"/>
          <w:rtl/>
        </w:rPr>
      </w:pPr>
    </w:p>
    <w:p w14:paraId="5F44AFA4" w14:textId="77777777" w:rsidR="00832494" w:rsidRDefault="00832494" w:rsidP="00893CB1">
      <w:pPr>
        <w:spacing w:line="360" w:lineRule="auto"/>
        <w:jc w:val="center"/>
        <w:rPr>
          <w:rFonts w:ascii="Arial" w:hAnsi="Arial" w:cs="Arial"/>
          <w:sz w:val="28"/>
          <w:szCs w:val="28"/>
          <w:rtl/>
        </w:rPr>
      </w:pPr>
    </w:p>
    <w:p w14:paraId="1A628AC5" w14:textId="77777777" w:rsidR="00832494" w:rsidRDefault="00832494" w:rsidP="00893CB1">
      <w:pPr>
        <w:spacing w:line="360" w:lineRule="auto"/>
        <w:jc w:val="center"/>
        <w:rPr>
          <w:rFonts w:ascii="Arial" w:hAnsi="Arial" w:cs="Arial"/>
          <w:sz w:val="28"/>
          <w:szCs w:val="28"/>
          <w:rtl/>
        </w:rPr>
      </w:pPr>
    </w:p>
    <w:p w14:paraId="2A6F0E6E" w14:textId="77777777" w:rsidR="00832494" w:rsidRPr="007B047E" w:rsidRDefault="00832494" w:rsidP="00893CB1">
      <w:pPr>
        <w:spacing w:line="360" w:lineRule="auto"/>
        <w:jc w:val="center"/>
        <w:rPr>
          <w:rFonts w:ascii="Arial" w:hAnsi="Arial" w:cs="Arial"/>
          <w:b/>
          <w:bCs/>
          <w:rtl/>
        </w:rPr>
      </w:pPr>
    </w:p>
    <w:p w14:paraId="36463F06" w14:textId="3FEC91A3" w:rsidR="00832494" w:rsidRDefault="007B047E" w:rsidP="00893CB1">
      <w:pPr>
        <w:spacing w:line="360" w:lineRule="auto"/>
        <w:jc w:val="center"/>
        <w:rPr>
          <w:rFonts w:ascii="Arial" w:hAnsi="Arial" w:cs="Arial"/>
          <w:sz w:val="28"/>
          <w:szCs w:val="28"/>
          <w:rtl/>
        </w:rPr>
      </w:pPr>
      <w:r w:rsidRPr="007B047E">
        <w:rPr>
          <w:rFonts w:ascii="Arial" w:hAnsi="Arial" w:cs="Arial" w:hint="cs"/>
          <w:sz w:val="28"/>
          <w:szCs w:val="28"/>
          <w:rtl/>
        </w:rPr>
        <w:t xml:space="preserve">מאת : </w:t>
      </w:r>
      <w:r w:rsidR="00227624" w:rsidRPr="007B047E">
        <w:rPr>
          <w:rFonts w:ascii="Arial" w:hAnsi="Arial" w:cs="Arial"/>
          <w:sz w:val="28"/>
          <w:szCs w:val="28"/>
          <w:rtl/>
        </w:rPr>
        <w:t>רון שחר</w:t>
      </w:r>
    </w:p>
    <w:p w14:paraId="1FDDBA9D" w14:textId="77777777" w:rsidR="007B047E" w:rsidRPr="007B047E" w:rsidRDefault="007B047E" w:rsidP="00893CB1">
      <w:pPr>
        <w:spacing w:line="360" w:lineRule="auto"/>
        <w:jc w:val="center"/>
        <w:rPr>
          <w:rFonts w:ascii="Arial" w:hAnsi="Arial" w:cs="Arial"/>
          <w:sz w:val="28"/>
          <w:szCs w:val="28"/>
        </w:rPr>
      </w:pPr>
    </w:p>
    <w:p w14:paraId="7D1205FA" w14:textId="77777777" w:rsidR="00227624" w:rsidRDefault="00227624" w:rsidP="00893CB1">
      <w:pPr>
        <w:spacing w:line="360" w:lineRule="auto"/>
        <w:jc w:val="center"/>
        <w:rPr>
          <w:rFonts w:ascii="Arial" w:hAnsi="Arial" w:cs="Arial"/>
          <w:sz w:val="28"/>
          <w:szCs w:val="28"/>
          <w:rtl/>
        </w:rPr>
      </w:pPr>
      <w:r w:rsidRPr="007B047E">
        <w:rPr>
          <w:rFonts w:ascii="Arial" w:hAnsi="Arial" w:cs="Arial"/>
          <w:sz w:val="28"/>
          <w:szCs w:val="28"/>
          <w:rtl/>
        </w:rPr>
        <w:t>מנחה אקדמי: פרופ' רועי זיוון</w:t>
      </w:r>
    </w:p>
    <w:p w14:paraId="7FD1516C" w14:textId="77777777" w:rsidR="00832494" w:rsidRDefault="00832494" w:rsidP="00893CB1">
      <w:pPr>
        <w:spacing w:line="360" w:lineRule="auto"/>
        <w:rPr>
          <w:rFonts w:ascii="Arial" w:hAnsi="Arial" w:cs="Arial"/>
          <w:sz w:val="28"/>
          <w:szCs w:val="28"/>
          <w:rtl/>
        </w:rPr>
      </w:pPr>
    </w:p>
    <w:p w14:paraId="3084E48C" w14:textId="77777777" w:rsidR="00832494" w:rsidRDefault="00832494" w:rsidP="00893CB1">
      <w:pPr>
        <w:spacing w:line="360" w:lineRule="auto"/>
        <w:rPr>
          <w:rFonts w:ascii="Arial" w:hAnsi="Arial" w:cs="Arial"/>
          <w:sz w:val="28"/>
          <w:szCs w:val="28"/>
          <w:rtl/>
        </w:rPr>
      </w:pPr>
    </w:p>
    <w:p w14:paraId="1A25657A" w14:textId="77777777" w:rsidR="00832494" w:rsidRDefault="00832494" w:rsidP="00893CB1">
      <w:pPr>
        <w:spacing w:line="360" w:lineRule="auto"/>
        <w:jc w:val="center"/>
        <w:rPr>
          <w:rFonts w:ascii="Arial" w:hAnsi="Arial" w:cs="Arial"/>
          <w:sz w:val="28"/>
          <w:szCs w:val="28"/>
          <w:rtl/>
        </w:rPr>
      </w:pPr>
    </w:p>
    <w:p w14:paraId="5D5A2684" w14:textId="77777777" w:rsidR="00832494" w:rsidRPr="007B047E" w:rsidRDefault="00832494" w:rsidP="00893CB1">
      <w:pPr>
        <w:spacing w:line="360" w:lineRule="auto"/>
        <w:jc w:val="center"/>
        <w:rPr>
          <w:rFonts w:ascii="Arial" w:hAnsi="Arial" w:cs="Arial"/>
          <w:sz w:val="28"/>
          <w:szCs w:val="28"/>
          <w:rtl/>
        </w:rPr>
      </w:pPr>
    </w:p>
    <w:p w14:paraId="374B2FB0" w14:textId="77777777" w:rsidR="00227624" w:rsidRPr="007B047E" w:rsidRDefault="00227624" w:rsidP="00893CB1">
      <w:pPr>
        <w:spacing w:line="360" w:lineRule="auto"/>
        <w:jc w:val="both"/>
        <w:rPr>
          <w:rFonts w:ascii="Arial" w:hAnsi="Arial" w:cs="Arial"/>
          <w:b/>
          <w:bCs/>
          <w:rtl/>
        </w:rPr>
      </w:pPr>
    </w:p>
    <w:p w14:paraId="5A713BEB" w14:textId="6F140EB7" w:rsidR="00227624" w:rsidRPr="00F37416" w:rsidRDefault="00B60AB1" w:rsidP="00893CB1">
      <w:pPr>
        <w:spacing w:line="360" w:lineRule="auto"/>
        <w:jc w:val="both"/>
        <w:rPr>
          <w:rFonts w:ascii="Arial" w:hAnsi="Arial" w:cs="Arial"/>
          <w:sz w:val="28"/>
          <w:szCs w:val="28"/>
          <w:rtl/>
        </w:rPr>
      </w:pPr>
      <w:r>
        <w:rPr>
          <w:rFonts w:ascii="Arial" w:hAnsi="Arial" w:cs="Arial" w:hint="cs"/>
          <w:sz w:val="28"/>
          <w:szCs w:val="28"/>
          <w:rtl/>
        </w:rPr>
        <w:t>אב</w:t>
      </w:r>
      <w:r w:rsidR="00F37416" w:rsidRPr="00F37416">
        <w:rPr>
          <w:rFonts w:ascii="Arial" w:hAnsi="Arial" w:cs="Arial" w:hint="cs"/>
          <w:sz w:val="28"/>
          <w:szCs w:val="28"/>
          <w:rtl/>
        </w:rPr>
        <w:t xml:space="preserve"> ה'תשפ"ד                                                                            </w:t>
      </w:r>
      <w:r>
        <w:rPr>
          <w:rFonts w:ascii="Arial" w:hAnsi="Arial" w:cs="Arial" w:hint="cs"/>
          <w:sz w:val="28"/>
          <w:szCs w:val="28"/>
          <w:rtl/>
        </w:rPr>
        <w:t>אוגוסט</w:t>
      </w:r>
      <w:r w:rsidR="00F37416" w:rsidRPr="00F37416">
        <w:rPr>
          <w:rFonts w:ascii="Arial" w:hAnsi="Arial" w:cs="Arial" w:hint="cs"/>
          <w:sz w:val="28"/>
          <w:szCs w:val="28"/>
          <w:rtl/>
        </w:rPr>
        <w:t xml:space="preserve"> 2024                 </w:t>
      </w:r>
    </w:p>
    <w:p w14:paraId="283FAAB0" w14:textId="77777777" w:rsidR="007B047E" w:rsidRDefault="007B047E" w:rsidP="00893CB1">
      <w:pPr>
        <w:spacing w:line="360" w:lineRule="auto"/>
        <w:jc w:val="both"/>
        <w:rPr>
          <w:rFonts w:ascii="Arial" w:hAnsi="Arial" w:cs="Arial"/>
          <w:b/>
          <w:bCs/>
          <w:rtl/>
        </w:rPr>
      </w:pPr>
    </w:p>
    <w:bookmarkStart w:id="1" w:name="_Toc172567013" w:displacedByCustomXml="next"/>
    <w:bookmarkStart w:id="2" w:name="_Toc172566574" w:displacedByCustomXml="next"/>
    <w:bookmarkStart w:id="3" w:name="_Toc172566166" w:displacedByCustomXml="next"/>
    <w:sdt>
      <w:sdtPr>
        <w:rPr>
          <w:lang w:val="he-IL"/>
        </w:rPr>
        <w:id w:val="482287161"/>
        <w:docPartObj>
          <w:docPartGallery w:val="Table of Contents"/>
          <w:docPartUnique/>
        </w:docPartObj>
      </w:sdtPr>
      <w:sdtEndPr>
        <w:rPr>
          <w:rFonts w:ascii="Times New Roman" w:eastAsia="Times New Roman" w:hAnsi="Times New Roman" w:cs="Times New Roman"/>
          <w:bCs w:val="0"/>
          <w:color w:val="auto"/>
          <w:sz w:val="24"/>
          <w:szCs w:val="24"/>
          <w:cs w:val="0"/>
          <w:lang w:val="en-US" w:eastAsia="he-IL"/>
        </w:rPr>
      </w:sdtEndPr>
      <w:sdtContent>
        <w:p w14:paraId="0F334DB5" w14:textId="2C1074DC" w:rsidR="001D14AD" w:rsidRDefault="001D14AD">
          <w:pPr>
            <w:pStyle w:val="aff"/>
          </w:pPr>
          <w:r>
            <w:rPr>
              <w:lang w:val="he-IL"/>
            </w:rPr>
            <w:t>תוכן עניינים</w:t>
          </w:r>
        </w:p>
        <w:p w14:paraId="0A155AD5" w14:textId="5A16E0E4" w:rsidR="001D14AD" w:rsidRPr="007E0910" w:rsidRDefault="001D14AD">
          <w:pPr>
            <w:pStyle w:val="TOC1"/>
            <w:rPr>
              <w:rFonts w:asciiTheme="minorBidi" w:eastAsiaTheme="minorEastAsia" w:hAnsiTheme="minorBidi" w:cstheme="minorBidi"/>
              <w:caps w:val="0"/>
              <w:noProof/>
              <w:kern w:val="2"/>
              <w:sz w:val="23"/>
              <w:szCs w:val="23"/>
              <w:u w:val="none"/>
              <w:rtl/>
              <w:lang w:eastAsia="en-US"/>
            </w:rPr>
          </w:pPr>
          <w:r>
            <w:fldChar w:fldCharType="begin"/>
          </w:r>
          <w:r>
            <w:instrText xml:space="preserve"> TOC \o "1-3" \h \z \u </w:instrText>
          </w:r>
          <w:r>
            <w:fldChar w:fldCharType="separate"/>
          </w:r>
          <w:hyperlink w:anchor="_Toc174467777" w:history="1">
            <w:r w:rsidRPr="007E0910">
              <w:rPr>
                <w:rStyle w:val="Hyperlink"/>
                <w:rFonts w:asciiTheme="minorBidi" w:hAnsiTheme="minorBidi" w:cstheme="minorBidi"/>
                <w:noProof/>
                <w:sz w:val="23"/>
                <w:szCs w:val="23"/>
                <w:rtl/>
              </w:rPr>
              <w:t>1.מבוא</w:t>
            </w:r>
            <w:r w:rsidRPr="007E0910">
              <w:rPr>
                <w:rFonts w:asciiTheme="minorBidi" w:hAnsiTheme="minorBidi" w:cstheme="minorBidi"/>
                <w:noProof/>
                <w:webHidden/>
                <w:sz w:val="23"/>
                <w:szCs w:val="23"/>
                <w:rtl/>
              </w:rPr>
              <w:tab/>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Toc174467777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3</w:t>
            </w:r>
            <w:r w:rsidRPr="007E0910">
              <w:rPr>
                <w:rStyle w:val="Hyperlink"/>
                <w:rFonts w:asciiTheme="minorBidi" w:hAnsiTheme="minorBidi" w:cstheme="minorBidi"/>
                <w:noProof/>
                <w:sz w:val="23"/>
                <w:szCs w:val="23"/>
                <w:rtl/>
              </w:rPr>
              <w:fldChar w:fldCharType="end"/>
            </w:r>
          </w:hyperlink>
        </w:p>
        <w:p w14:paraId="704A4610" w14:textId="5E1A3676" w:rsidR="001D14AD" w:rsidRPr="007E0910" w:rsidRDefault="001D14AD">
          <w:pPr>
            <w:pStyle w:val="TOC1"/>
            <w:rPr>
              <w:rFonts w:asciiTheme="minorBidi" w:eastAsiaTheme="minorEastAsia" w:hAnsiTheme="minorBidi" w:cstheme="minorBidi"/>
              <w:caps w:val="0"/>
              <w:noProof/>
              <w:kern w:val="2"/>
              <w:sz w:val="23"/>
              <w:szCs w:val="23"/>
              <w:u w:val="none"/>
              <w:rtl/>
              <w:lang w:eastAsia="en-US"/>
            </w:rPr>
          </w:pPr>
          <w:hyperlink w:anchor="_Toc174467778" w:history="1">
            <w:r w:rsidRPr="007E0910">
              <w:rPr>
                <w:rStyle w:val="Hyperlink"/>
                <w:rFonts w:asciiTheme="minorBidi" w:hAnsiTheme="minorBidi" w:cstheme="minorBidi"/>
                <w:noProof/>
                <w:sz w:val="23"/>
                <w:szCs w:val="23"/>
                <w:rtl/>
              </w:rPr>
              <w:t>2.סקר ספרו</w:t>
            </w:r>
            <w:r w:rsidRPr="007E0910">
              <w:rPr>
                <w:rFonts w:asciiTheme="minorBidi" w:hAnsiTheme="minorBidi" w:cstheme="minorBidi"/>
                <w:noProof/>
                <w:webHidden/>
                <w:sz w:val="23"/>
                <w:szCs w:val="23"/>
                <w:rtl/>
              </w:rPr>
              <w:tab/>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Toc174467778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4</w:t>
            </w:r>
            <w:r w:rsidRPr="007E0910">
              <w:rPr>
                <w:rStyle w:val="Hyperlink"/>
                <w:rFonts w:asciiTheme="minorBidi" w:hAnsiTheme="minorBidi" w:cstheme="minorBidi"/>
                <w:noProof/>
                <w:sz w:val="23"/>
                <w:szCs w:val="23"/>
                <w:rtl/>
              </w:rPr>
              <w:fldChar w:fldCharType="end"/>
            </w:r>
          </w:hyperlink>
        </w:p>
        <w:p w14:paraId="6C6EC5DA" w14:textId="1A5AA9B2" w:rsidR="001D14AD" w:rsidRPr="007E0910" w:rsidRDefault="001D14AD">
          <w:pPr>
            <w:pStyle w:val="TOC2"/>
            <w:tabs>
              <w:tab w:val="left" w:pos="1453"/>
              <w:tab w:val="right" w:leader="dot" w:pos="9060"/>
            </w:tabs>
            <w:rPr>
              <w:rFonts w:asciiTheme="minorBidi" w:eastAsiaTheme="minorEastAsia" w:hAnsiTheme="minorBidi" w:cstheme="minorBidi"/>
              <w:smallCaps w:val="0"/>
              <w:noProof/>
              <w:kern w:val="2"/>
              <w:sz w:val="23"/>
              <w:szCs w:val="23"/>
              <w:rtl/>
              <w:lang w:eastAsia="en-US"/>
            </w:rPr>
          </w:pPr>
          <w:hyperlink w:anchor="_Toc174467779" w:history="1">
            <w:r w:rsidRPr="007E0910">
              <w:rPr>
                <w:rStyle w:val="Hyperlink"/>
                <w:rFonts w:asciiTheme="minorBidi" w:hAnsiTheme="minorBidi" w:cstheme="minorBidi"/>
                <w:noProof/>
                <w:sz w:val="23"/>
                <w:szCs w:val="23"/>
                <w:rtl/>
              </w:rPr>
              <w:t>2.1.</w:t>
            </w:r>
            <w:r w:rsidR="00A90D34" w:rsidRPr="007E0910">
              <w:rPr>
                <w:rStyle w:val="Hyperlink"/>
                <w:rFonts w:asciiTheme="minorBidi" w:hAnsiTheme="minorBidi" w:cstheme="minorBidi"/>
                <w:noProof/>
                <w:sz w:val="23"/>
                <w:szCs w:val="23"/>
                <w:rtl/>
              </w:rPr>
              <w:t xml:space="preserve">         </w:t>
            </w:r>
            <w:r w:rsidRPr="007E0910">
              <w:rPr>
                <w:rStyle w:val="Hyperlink"/>
                <w:rFonts w:asciiTheme="minorBidi" w:hAnsiTheme="minorBidi" w:cstheme="minorBidi"/>
                <w:noProof/>
                <w:sz w:val="23"/>
                <w:szCs w:val="23"/>
                <w:rtl/>
              </w:rPr>
              <w:t>ב</w:t>
            </w:r>
            <w:r w:rsidRPr="007E0910">
              <w:rPr>
                <w:rStyle w:val="Hyperlink"/>
                <w:rFonts w:asciiTheme="minorBidi" w:hAnsiTheme="minorBidi" w:cstheme="minorBidi"/>
                <w:noProof/>
                <w:sz w:val="23"/>
                <w:szCs w:val="23"/>
                <w:rtl/>
              </w:rPr>
              <w:t>ע</w:t>
            </w:r>
            <w:r w:rsidRPr="007E0910">
              <w:rPr>
                <w:rStyle w:val="Hyperlink"/>
                <w:rFonts w:asciiTheme="minorBidi" w:hAnsiTheme="minorBidi" w:cstheme="minorBidi"/>
                <w:noProof/>
                <w:sz w:val="23"/>
                <w:szCs w:val="23"/>
                <w:rtl/>
              </w:rPr>
              <w:t>יי</w:t>
            </w:r>
            <w:r w:rsidRPr="007E0910">
              <w:rPr>
                <w:rStyle w:val="Hyperlink"/>
                <w:rFonts w:asciiTheme="minorBidi" w:hAnsiTheme="minorBidi" w:cstheme="minorBidi"/>
                <w:noProof/>
                <w:sz w:val="23"/>
                <w:szCs w:val="23"/>
                <w:rtl/>
              </w:rPr>
              <w:t>ת</w:t>
            </w:r>
            <w:r w:rsidRPr="007E0910">
              <w:rPr>
                <w:rStyle w:val="Hyperlink"/>
                <w:rFonts w:asciiTheme="minorBidi" w:hAnsiTheme="minorBidi" w:cstheme="minorBidi"/>
                <w:noProof/>
                <w:sz w:val="23"/>
                <w:szCs w:val="23"/>
                <w:rtl/>
              </w:rPr>
              <w:t xml:space="preserve"> אר"ן (אירוע רב נפגעים)</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Toc174467779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4</w:t>
            </w:r>
            <w:r w:rsidRPr="007E0910">
              <w:rPr>
                <w:rStyle w:val="Hyperlink"/>
                <w:rFonts w:asciiTheme="minorBidi" w:hAnsiTheme="minorBidi" w:cstheme="minorBidi"/>
                <w:noProof/>
                <w:sz w:val="23"/>
                <w:szCs w:val="23"/>
                <w:rtl/>
              </w:rPr>
              <w:fldChar w:fldCharType="end"/>
            </w:r>
          </w:hyperlink>
        </w:p>
        <w:p w14:paraId="70A927B7" w14:textId="4A62B2E3" w:rsidR="001D14AD" w:rsidRPr="007E0910" w:rsidRDefault="001D14AD" w:rsidP="00A90D34">
          <w:pPr>
            <w:pStyle w:val="TOC2"/>
            <w:tabs>
              <w:tab w:val="left" w:pos="2359"/>
              <w:tab w:val="right" w:leader="dot" w:pos="9060"/>
            </w:tabs>
            <w:rPr>
              <w:rFonts w:asciiTheme="minorBidi" w:eastAsiaTheme="minorEastAsia" w:hAnsiTheme="minorBidi" w:cstheme="minorBidi"/>
              <w:smallCaps w:val="0"/>
              <w:noProof/>
              <w:kern w:val="2"/>
              <w:sz w:val="23"/>
              <w:szCs w:val="23"/>
              <w:rtl/>
              <w:lang w:eastAsia="en-US"/>
            </w:rPr>
          </w:pPr>
          <w:hyperlink w:anchor="_Toc174467780" w:history="1">
            <w:r w:rsidRPr="007E0910">
              <w:rPr>
                <w:rStyle w:val="Hyperlink"/>
                <w:rFonts w:asciiTheme="minorBidi" w:hAnsiTheme="minorBidi" w:cstheme="minorBidi"/>
                <w:noProof/>
                <w:sz w:val="23"/>
                <w:szCs w:val="23"/>
                <w:rtl/>
                <w14:ligatures w14:val="none"/>
              </w:rPr>
              <w:t>2.2.</w:t>
            </w:r>
            <w:r w:rsidR="00A90D34" w:rsidRPr="007E0910">
              <w:rPr>
                <w:rStyle w:val="Hyperlink"/>
                <w:rFonts w:asciiTheme="minorBidi" w:hAnsiTheme="minorBidi" w:cstheme="minorBidi"/>
                <w:noProof/>
                <w:sz w:val="23"/>
                <w:szCs w:val="23"/>
                <w:rtl/>
                <w14:ligatures w14:val="none"/>
              </w:rPr>
              <w:t xml:space="preserve">         </w:t>
            </w:r>
            <w:r w:rsidRPr="007E0910">
              <w:rPr>
                <w:rStyle w:val="Hyperlink"/>
                <w:rFonts w:asciiTheme="minorBidi" w:hAnsiTheme="minorBidi" w:cstheme="minorBidi"/>
                <w:noProof/>
                <w:sz w:val="23"/>
                <w:szCs w:val="23"/>
              </w:rPr>
              <w:t>SOM</w:t>
            </w:r>
            <w:r w:rsidRPr="007E0910">
              <w:rPr>
                <w:rStyle w:val="Hyperlink"/>
                <w:rFonts w:asciiTheme="minorBidi" w:hAnsiTheme="minorBidi" w:cstheme="minorBidi"/>
                <w:noProof/>
                <w:sz w:val="23"/>
                <w:szCs w:val="23"/>
              </w:rPr>
              <w:t>A</w:t>
            </w:r>
            <w:r w:rsidRPr="007E0910">
              <w:rPr>
                <w:rStyle w:val="Hyperlink"/>
                <w:rFonts w:asciiTheme="minorBidi" w:hAnsiTheme="minorBidi" w:cstheme="minorBidi"/>
                <w:noProof/>
                <w:sz w:val="23"/>
                <w:szCs w:val="23"/>
              </w:rPr>
              <w:t>O</w:t>
            </w:r>
            <w:r w:rsidRPr="007E0910">
              <w:rPr>
                <w:rStyle w:val="Hyperlink"/>
                <w:rFonts w:asciiTheme="minorBidi" w:hAnsiTheme="minorBidi" w:cstheme="minorBidi"/>
                <w:noProof/>
                <w:sz w:val="23"/>
                <w:szCs w:val="23"/>
              </w:rPr>
              <w:t>P</w:t>
            </w:r>
            <w:r w:rsidRPr="007E0910">
              <w:rPr>
                <w:rFonts w:asciiTheme="minorBidi" w:hAnsiTheme="minorBidi" w:cstheme="minorBidi"/>
                <w:noProof/>
                <w:webHidden/>
                <w:sz w:val="23"/>
                <w:szCs w:val="23"/>
                <w:rtl/>
              </w:rPr>
              <w:tab/>
            </w:r>
            <w:r w:rsidR="00A90D34"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Toc174467780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4</w:t>
            </w:r>
            <w:r w:rsidRPr="007E0910">
              <w:rPr>
                <w:rStyle w:val="Hyperlink"/>
                <w:rFonts w:asciiTheme="minorBidi" w:hAnsiTheme="minorBidi" w:cstheme="minorBidi"/>
                <w:noProof/>
                <w:sz w:val="23"/>
                <w:szCs w:val="23"/>
                <w:rtl/>
              </w:rPr>
              <w:fldChar w:fldCharType="end"/>
            </w:r>
          </w:hyperlink>
        </w:p>
        <w:p w14:paraId="24658A7F" w14:textId="579A3A7B" w:rsidR="001D14AD" w:rsidRPr="007E0910" w:rsidRDefault="001D14AD">
          <w:pPr>
            <w:pStyle w:val="TOC2"/>
            <w:tabs>
              <w:tab w:val="left" w:pos="1453"/>
              <w:tab w:val="right" w:leader="dot" w:pos="9060"/>
            </w:tabs>
            <w:rPr>
              <w:rFonts w:asciiTheme="minorBidi" w:eastAsiaTheme="minorEastAsia" w:hAnsiTheme="minorBidi" w:cstheme="minorBidi"/>
              <w:smallCaps w:val="0"/>
              <w:noProof/>
              <w:kern w:val="2"/>
              <w:sz w:val="23"/>
              <w:szCs w:val="23"/>
              <w:rtl/>
              <w:lang w:eastAsia="en-US"/>
            </w:rPr>
          </w:pPr>
          <w:hyperlink w:anchor="_Toc174467781" w:history="1">
            <w:r w:rsidRPr="007E0910">
              <w:rPr>
                <w:rStyle w:val="Hyperlink"/>
                <w:rFonts w:asciiTheme="minorBidi" w:hAnsiTheme="minorBidi" w:cstheme="minorBidi"/>
                <w:noProof/>
                <w:sz w:val="23"/>
                <w:szCs w:val="23"/>
                <w:rtl/>
              </w:rPr>
              <w:t>2.3.</w:t>
            </w:r>
            <w:r w:rsidR="00A90D34" w:rsidRPr="007E0910">
              <w:rPr>
                <w:rStyle w:val="Hyperlink"/>
                <w:rFonts w:asciiTheme="minorBidi" w:hAnsiTheme="minorBidi" w:cstheme="minorBidi"/>
                <w:noProof/>
                <w:sz w:val="23"/>
                <w:szCs w:val="23"/>
                <w:rtl/>
              </w:rPr>
              <w:t xml:space="preserve">        </w:t>
            </w:r>
            <w:r w:rsidRPr="007E0910">
              <w:rPr>
                <w:rStyle w:val="Hyperlink"/>
                <w:rFonts w:asciiTheme="minorBidi" w:hAnsiTheme="minorBidi" w:cstheme="minorBidi"/>
                <w:noProof/>
                <w:sz w:val="23"/>
                <w:szCs w:val="23"/>
                <w:rtl/>
              </w:rPr>
              <w:t xml:space="preserve">בעיית </w:t>
            </w:r>
            <w:r w:rsidRPr="007E0910">
              <w:rPr>
                <w:rStyle w:val="Hyperlink"/>
                <w:rFonts w:asciiTheme="minorBidi" w:hAnsiTheme="minorBidi" w:cstheme="minorBidi"/>
                <w:noProof/>
                <w:sz w:val="23"/>
                <w:szCs w:val="23"/>
              </w:rPr>
              <w:t>General Task Allocation Problem (GTAP)</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Toc174467781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6</w:t>
            </w:r>
            <w:r w:rsidRPr="007E0910">
              <w:rPr>
                <w:rStyle w:val="Hyperlink"/>
                <w:rFonts w:asciiTheme="minorBidi" w:hAnsiTheme="minorBidi" w:cstheme="minorBidi"/>
                <w:noProof/>
                <w:sz w:val="23"/>
                <w:szCs w:val="23"/>
                <w:rtl/>
              </w:rPr>
              <w:fldChar w:fldCharType="end"/>
            </w:r>
          </w:hyperlink>
        </w:p>
        <w:p w14:paraId="667EFD15" w14:textId="5280D490" w:rsidR="001D14AD" w:rsidRPr="007E0910" w:rsidRDefault="001D14AD">
          <w:pPr>
            <w:pStyle w:val="TOC2"/>
            <w:tabs>
              <w:tab w:val="left" w:pos="2859"/>
              <w:tab w:val="right" w:leader="dot" w:pos="9060"/>
            </w:tabs>
            <w:rPr>
              <w:rFonts w:asciiTheme="minorBidi" w:eastAsiaTheme="minorEastAsia" w:hAnsiTheme="minorBidi" w:cstheme="minorBidi"/>
              <w:smallCaps w:val="0"/>
              <w:noProof/>
              <w:kern w:val="2"/>
              <w:sz w:val="23"/>
              <w:szCs w:val="23"/>
              <w:rtl/>
              <w:lang w:eastAsia="en-US"/>
            </w:rPr>
          </w:pPr>
          <w:hyperlink w:anchor="_Toc174467782" w:history="1">
            <w:r w:rsidRPr="007E0910">
              <w:rPr>
                <w:rStyle w:val="Hyperlink"/>
                <w:rFonts w:asciiTheme="minorBidi" w:hAnsiTheme="minorBidi" w:cstheme="minorBidi"/>
                <w:noProof/>
                <w:sz w:val="23"/>
                <w:szCs w:val="23"/>
                <w:rtl/>
              </w:rPr>
              <w:t>2.4.</w:t>
            </w:r>
            <w:r w:rsidR="00A90D34" w:rsidRPr="007E0910">
              <w:rPr>
                <w:rStyle w:val="Hyperlink"/>
                <w:rFonts w:asciiTheme="minorBidi" w:hAnsiTheme="minorBidi" w:cstheme="minorBidi"/>
                <w:noProof/>
                <w:sz w:val="23"/>
                <w:szCs w:val="23"/>
                <w:rtl/>
              </w:rPr>
              <w:t xml:space="preserve">        </w:t>
            </w:r>
            <w:r w:rsidRPr="007E0910">
              <w:rPr>
                <w:rStyle w:val="Hyperlink"/>
                <w:rFonts w:asciiTheme="minorBidi" w:hAnsiTheme="minorBidi" w:cstheme="minorBidi"/>
                <w:noProof/>
                <w:sz w:val="23"/>
                <w:szCs w:val="23"/>
              </w:rPr>
              <w:t>Dynamic GTAP</w:t>
            </w:r>
            <w:r w:rsidRPr="007E0910">
              <w:rPr>
                <w:rFonts w:asciiTheme="minorBidi" w:hAnsiTheme="minorBidi" w:cstheme="minorBidi"/>
                <w:noProof/>
                <w:webHidden/>
                <w:sz w:val="23"/>
                <w:szCs w:val="23"/>
                <w:rtl/>
              </w:rPr>
              <w:tab/>
            </w:r>
            <w:r w:rsidR="00A90D34"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Toc174467782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7</w:t>
            </w:r>
            <w:r w:rsidRPr="007E0910">
              <w:rPr>
                <w:rStyle w:val="Hyperlink"/>
                <w:rFonts w:asciiTheme="minorBidi" w:hAnsiTheme="minorBidi" w:cstheme="minorBidi"/>
                <w:noProof/>
                <w:sz w:val="23"/>
                <w:szCs w:val="23"/>
                <w:rtl/>
              </w:rPr>
              <w:fldChar w:fldCharType="end"/>
            </w:r>
          </w:hyperlink>
        </w:p>
        <w:p w14:paraId="30BFEB64" w14:textId="3FC0E47A" w:rsidR="001D14AD" w:rsidRPr="007E0910" w:rsidRDefault="001D14AD">
          <w:pPr>
            <w:pStyle w:val="TOC2"/>
            <w:tabs>
              <w:tab w:val="left" w:pos="1907"/>
              <w:tab w:val="right" w:leader="dot" w:pos="9060"/>
            </w:tabs>
            <w:rPr>
              <w:rFonts w:asciiTheme="minorBidi" w:eastAsiaTheme="minorEastAsia" w:hAnsiTheme="minorBidi" w:cstheme="minorBidi"/>
              <w:smallCaps w:val="0"/>
              <w:noProof/>
              <w:kern w:val="2"/>
              <w:sz w:val="23"/>
              <w:szCs w:val="23"/>
              <w:rtl/>
              <w:lang w:eastAsia="en-US"/>
            </w:rPr>
          </w:pPr>
          <w:hyperlink w:anchor="_Toc174467783" w:history="1">
            <w:r w:rsidRPr="007E0910">
              <w:rPr>
                <w:rStyle w:val="Hyperlink"/>
                <w:rFonts w:asciiTheme="minorBidi" w:hAnsiTheme="minorBidi" w:cstheme="minorBidi"/>
                <w:noProof/>
                <w:sz w:val="23"/>
                <w:szCs w:val="23"/>
                <w:rtl/>
              </w:rPr>
              <w:t>2.5.</w:t>
            </w:r>
            <w:r w:rsidR="00A90D34" w:rsidRPr="007E0910">
              <w:rPr>
                <w:rStyle w:val="Hyperlink"/>
                <w:rFonts w:asciiTheme="minorBidi" w:hAnsiTheme="minorBidi" w:cstheme="minorBidi"/>
                <w:noProof/>
                <w:sz w:val="23"/>
                <w:szCs w:val="23"/>
                <w:rtl/>
              </w:rPr>
              <w:t xml:space="preserve">        </w:t>
            </w:r>
            <w:r w:rsidRPr="007E0910">
              <w:rPr>
                <w:rStyle w:val="Hyperlink"/>
                <w:rFonts w:asciiTheme="minorBidi" w:hAnsiTheme="minorBidi" w:cstheme="minorBidi"/>
                <w:noProof/>
                <w:sz w:val="23"/>
                <w:szCs w:val="23"/>
              </w:rPr>
              <w:t>FMC</w:t>
            </w:r>
            <w:r w:rsidRPr="007E0910">
              <w:rPr>
                <w:rStyle w:val="Hyperlink"/>
                <w:rFonts w:asciiTheme="minorBidi" w:hAnsiTheme="minorBidi" w:cstheme="minorBidi"/>
                <w:noProof/>
                <w:sz w:val="23"/>
                <w:szCs w:val="23"/>
                <w:rtl/>
              </w:rPr>
              <w:t xml:space="preserve"> (‏</w:t>
            </w:r>
            <w:r w:rsidRPr="007E0910">
              <w:rPr>
                <w:rStyle w:val="Hyperlink"/>
                <w:rFonts w:asciiTheme="minorBidi" w:hAnsiTheme="minorBidi" w:cstheme="minorBidi"/>
                <w:noProof/>
                <w:sz w:val="23"/>
                <w:szCs w:val="23"/>
              </w:rPr>
              <w:t>fisher market clearing</w:t>
            </w:r>
            <w:r w:rsidRPr="007E0910">
              <w:rPr>
                <w:rStyle w:val="Hyperlink"/>
                <w:rFonts w:asciiTheme="minorBidi" w:hAnsiTheme="minorBidi" w:cstheme="minorBidi"/>
                <w:noProof/>
                <w:sz w:val="23"/>
                <w:szCs w:val="23"/>
                <w:rtl/>
              </w:rPr>
              <w:t>)</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Toc174467783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8</w:t>
            </w:r>
            <w:r w:rsidRPr="007E0910">
              <w:rPr>
                <w:rStyle w:val="Hyperlink"/>
                <w:rFonts w:asciiTheme="minorBidi" w:hAnsiTheme="minorBidi" w:cstheme="minorBidi"/>
                <w:noProof/>
                <w:sz w:val="23"/>
                <w:szCs w:val="23"/>
                <w:rtl/>
              </w:rPr>
              <w:fldChar w:fldCharType="end"/>
            </w:r>
          </w:hyperlink>
        </w:p>
        <w:p w14:paraId="4DB63039" w14:textId="1685DC1B" w:rsidR="001D14AD" w:rsidRPr="007E0910" w:rsidRDefault="001D14AD">
          <w:pPr>
            <w:pStyle w:val="TOC2"/>
            <w:tabs>
              <w:tab w:val="left" w:pos="2456"/>
              <w:tab w:val="right" w:leader="dot" w:pos="9060"/>
            </w:tabs>
            <w:rPr>
              <w:rFonts w:asciiTheme="minorBidi" w:eastAsiaTheme="minorEastAsia" w:hAnsiTheme="minorBidi" w:cstheme="minorBidi"/>
              <w:smallCaps w:val="0"/>
              <w:noProof/>
              <w:kern w:val="2"/>
              <w:sz w:val="23"/>
              <w:szCs w:val="23"/>
              <w:rtl/>
              <w:lang w:eastAsia="en-US"/>
            </w:rPr>
          </w:pPr>
          <w:hyperlink w:anchor="_Toc174467784" w:history="1">
            <w:r w:rsidRPr="007E0910">
              <w:rPr>
                <w:rStyle w:val="Hyperlink"/>
                <w:rFonts w:asciiTheme="minorBidi" w:hAnsiTheme="minorBidi" w:cstheme="minorBidi"/>
                <w:noProof/>
                <w:sz w:val="23"/>
                <w:szCs w:val="23"/>
                <w:rtl/>
              </w:rPr>
              <w:t>2.6.</w:t>
            </w:r>
            <w:r w:rsidR="00A90D34" w:rsidRPr="007E0910">
              <w:rPr>
                <w:rStyle w:val="Hyperlink"/>
                <w:rFonts w:asciiTheme="minorBidi" w:hAnsiTheme="minorBidi" w:cstheme="minorBidi"/>
                <w:noProof/>
                <w:sz w:val="23"/>
                <w:szCs w:val="23"/>
                <w:rtl/>
              </w:rPr>
              <w:t xml:space="preserve">        </w:t>
            </w:r>
            <w:r w:rsidRPr="007E0910">
              <w:rPr>
                <w:rStyle w:val="Hyperlink"/>
                <w:rFonts w:asciiTheme="minorBidi" w:hAnsiTheme="minorBidi" w:cstheme="minorBidi"/>
                <w:noProof/>
                <w:sz w:val="23"/>
                <w:szCs w:val="23"/>
              </w:rPr>
              <w:t xml:space="preserve">(FMC </w:t>
            </w:r>
            <w:r w:rsidRPr="007E0910">
              <w:rPr>
                <w:rStyle w:val="Hyperlink"/>
                <w:rFonts w:asciiTheme="minorBidi" w:hAnsiTheme="minorBidi" w:cstheme="minorBidi"/>
                <w:noProof/>
                <w:sz w:val="23"/>
                <w:szCs w:val="23"/>
              </w:rPr>
              <w:t>A</w:t>
            </w:r>
            <w:r w:rsidRPr="007E0910">
              <w:rPr>
                <w:rStyle w:val="Hyperlink"/>
                <w:rFonts w:asciiTheme="minorBidi" w:hAnsiTheme="minorBidi" w:cstheme="minorBidi"/>
                <w:noProof/>
                <w:sz w:val="23"/>
                <w:szCs w:val="23"/>
              </w:rPr>
              <w:t>T</w:t>
            </w:r>
            <w:r w:rsidRPr="007E0910">
              <w:rPr>
                <w:rStyle w:val="Hyperlink"/>
                <w:rFonts w:asciiTheme="minorBidi" w:hAnsiTheme="minorBidi" w:cstheme="minorBidi"/>
                <w:noProof/>
                <w:sz w:val="23"/>
                <w:szCs w:val="23"/>
              </w:rPr>
              <w:t>A</w:t>
            </w:r>
            <w:r w:rsidRPr="007E0910">
              <w:rPr>
                <w:rStyle w:val="Hyperlink"/>
                <w:rFonts w:asciiTheme="minorBidi" w:hAnsiTheme="minorBidi" w:cstheme="minorBidi"/>
                <w:noProof/>
                <w:sz w:val="23"/>
                <w:szCs w:val="23"/>
              </w:rPr>
              <w:t>)</w:t>
            </w:r>
            <w:r w:rsidR="00A90D34" w:rsidRPr="007E0910">
              <w:rPr>
                <w:rFonts w:asciiTheme="minorBidi" w:hAnsiTheme="minorBidi" w:cstheme="minorBidi"/>
                <w:noProof/>
                <w:webHidden/>
                <w:sz w:val="23"/>
                <w:szCs w:val="23"/>
                <w:rtl/>
              </w:rPr>
              <w:t xml:space="preserve">   </w:t>
            </w:r>
            <w:r w:rsidR="007E0910">
              <w:rPr>
                <w:rFonts w:asciiTheme="minorBidi" w:hAnsiTheme="minorBidi" w:cstheme="minorBidi"/>
                <w:noProof/>
                <w:webHidden/>
                <w:sz w:val="23"/>
                <w:szCs w:val="23"/>
                <w:rtl/>
              </w:rPr>
              <w:tab/>
            </w:r>
            <w:r w:rsidR="00A90D34" w:rsidRPr="007E0910">
              <w:rPr>
                <w:rFonts w:asciiTheme="minorBidi" w:hAnsiTheme="minorBidi" w:cstheme="minorBidi"/>
                <w:noProof/>
                <w:webHidden/>
                <w:sz w:val="23"/>
                <w:szCs w:val="23"/>
                <w:rtl/>
              </w:rPr>
              <w:t xml:space="preserve">     </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Toc174467784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9</w:t>
            </w:r>
            <w:r w:rsidRPr="007E0910">
              <w:rPr>
                <w:rStyle w:val="Hyperlink"/>
                <w:rFonts w:asciiTheme="minorBidi" w:hAnsiTheme="minorBidi" w:cstheme="minorBidi"/>
                <w:noProof/>
                <w:sz w:val="23"/>
                <w:szCs w:val="23"/>
                <w:rtl/>
              </w:rPr>
              <w:fldChar w:fldCharType="end"/>
            </w:r>
          </w:hyperlink>
        </w:p>
        <w:p w14:paraId="6164CCD4" w14:textId="730FB3A0" w:rsidR="001D14AD" w:rsidRPr="007E0910" w:rsidRDefault="001D14AD">
          <w:pPr>
            <w:pStyle w:val="TOC1"/>
            <w:rPr>
              <w:rFonts w:asciiTheme="minorBidi" w:eastAsiaTheme="minorEastAsia" w:hAnsiTheme="minorBidi" w:cstheme="minorBidi"/>
              <w:caps w:val="0"/>
              <w:noProof/>
              <w:kern w:val="2"/>
              <w:sz w:val="23"/>
              <w:szCs w:val="23"/>
              <w:u w:val="none"/>
              <w:rtl/>
              <w:lang w:eastAsia="en-US"/>
            </w:rPr>
          </w:pPr>
          <w:hyperlink w:anchor="_Toc174467785" w:history="1">
            <w:r w:rsidRPr="007E0910">
              <w:rPr>
                <w:rStyle w:val="Hyperlink"/>
                <w:rFonts w:asciiTheme="minorBidi" w:eastAsiaTheme="minorHAnsi" w:hAnsiTheme="minorBidi" w:cstheme="minorBidi"/>
                <w:noProof/>
                <w:sz w:val="23"/>
                <w:szCs w:val="23"/>
                <w:rtl/>
              </w:rPr>
              <w:t>3.שיטה</w:t>
            </w:r>
            <w:r w:rsidRPr="007E0910">
              <w:rPr>
                <w:rFonts w:asciiTheme="minorBidi" w:hAnsiTheme="minorBidi" w:cstheme="minorBidi"/>
                <w:noProof/>
                <w:webHidden/>
                <w:sz w:val="23"/>
                <w:szCs w:val="23"/>
                <w:rtl/>
              </w:rPr>
              <w:tab/>
            </w:r>
            <w:r w:rsidR="00A90D34"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Toc174467785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12</w:t>
            </w:r>
            <w:r w:rsidRPr="007E0910">
              <w:rPr>
                <w:rStyle w:val="Hyperlink"/>
                <w:rFonts w:asciiTheme="minorBidi" w:hAnsiTheme="minorBidi" w:cstheme="minorBidi"/>
                <w:noProof/>
                <w:sz w:val="23"/>
                <w:szCs w:val="23"/>
                <w:rtl/>
              </w:rPr>
              <w:fldChar w:fldCharType="end"/>
            </w:r>
          </w:hyperlink>
        </w:p>
        <w:p w14:paraId="7312BDD9" w14:textId="50397B2D" w:rsidR="001D14AD" w:rsidRPr="007E0910" w:rsidRDefault="001D14AD">
          <w:pPr>
            <w:pStyle w:val="TOC2"/>
            <w:tabs>
              <w:tab w:val="left" w:pos="1453"/>
              <w:tab w:val="right" w:leader="dot" w:pos="9060"/>
            </w:tabs>
            <w:rPr>
              <w:rFonts w:asciiTheme="minorBidi" w:eastAsiaTheme="minorEastAsia" w:hAnsiTheme="minorBidi" w:cstheme="minorBidi"/>
              <w:smallCaps w:val="0"/>
              <w:noProof/>
              <w:kern w:val="2"/>
              <w:sz w:val="23"/>
              <w:szCs w:val="23"/>
              <w:rtl/>
              <w:lang w:eastAsia="en-US"/>
            </w:rPr>
          </w:pPr>
          <w:hyperlink w:anchor="_Toc174467786" w:history="1">
            <w:r w:rsidRPr="007E0910">
              <w:rPr>
                <w:rStyle w:val="Hyperlink"/>
                <w:rFonts w:asciiTheme="minorBidi" w:hAnsiTheme="minorBidi" w:cstheme="minorBidi"/>
                <w:noProof/>
                <w:sz w:val="23"/>
                <w:szCs w:val="23"/>
                <w:rtl/>
              </w:rPr>
              <w:t>3.1.</w:t>
            </w:r>
            <w:r w:rsidR="00A90D34" w:rsidRPr="007E0910">
              <w:rPr>
                <w:rStyle w:val="Hyperlink"/>
                <w:rFonts w:asciiTheme="minorBidi" w:hAnsiTheme="minorBidi" w:cstheme="minorBidi"/>
                <w:noProof/>
                <w:sz w:val="23"/>
                <w:szCs w:val="23"/>
                <w:rtl/>
              </w:rPr>
              <w:t xml:space="preserve">        </w:t>
            </w:r>
            <w:r w:rsidRPr="007E0910">
              <w:rPr>
                <w:rStyle w:val="Hyperlink"/>
                <w:rFonts w:asciiTheme="minorBidi" w:hAnsiTheme="minorBidi" w:cstheme="minorBidi"/>
                <w:noProof/>
                <w:sz w:val="23"/>
                <w:szCs w:val="23"/>
                <w:rtl/>
              </w:rPr>
              <w:t>תיאור המצב הקיים</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Toc174467786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12</w:t>
            </w:r>
            <w:r w:rsidRPr="007E0910">
              <w:rPr>
                <w:rStyle w:val="Hyperlink"/>
                <w:rFonts w:asciiTheme="minorBidi" w:hAnsiTheme="minorBidi" w:cstheme="minorBidi"/>
                <w:noProof/>
                <w:sz w:val="23"/>
                <w:szCs w:val="23"/>
                <w:rtl/>
              </w:rPr>
              <w:fldChar w:fldCharType="end"/>
            </w:r>
          </w:hyperlink>
        </w:p>
        <w:p w14:paraId="310A300F" w14:textId="0DF8AAEB" w:rsidR="001D14AD" w:rsidRPr="007E0910" w:rsidRDefault="001D14AD">
          <w:pPr>
            <w:pStyle w:val="TOC2"/>
            <w:tabs>
              <w:tab w:val="left" w:pos="1453"/>
              <w:tab w:val="right" w:leader="dot" w:pos="9060"/>
            </w:tabs>
            <w:rPr>
              <w:rFonts w:asciiTheme="minorBidi" w:eastAsiaTheme="minorEastAsia" w:hAnsiTheme="minorBidi" w:cstheme="minorBidi"/>
              <w:smallCaps w:val="0"/>
              <w:noProof/>
              <w:kern w:val="2"/>
              <w:sz w:val="23"/>
              <w:szCs w:val="23"/>
              <w:rtl/>
              <w:lang w:eastAsia="en-US"/>
            </w:rPr>
          </w:pPr>
          <w:hyperlink w:anchor="_Toc174467787" w:history="1">
            <w:r w:rsidRPr="007E0910">
              <w:rPr>
                <w:rStyle w:val="Hyperlink"/>
                <w:rFonts w:asciiTheme="minorBidi" w:hAnsiTheme="minorBidi" w:cstheme="minorBidi"/>
                <w:noProof/>
                <w:sz w:val="23"/>
                <w:szCs w:val="23"/>
                <w:rtl/>
              </w:rPr>
              <w:t>3.2.</w:t>
            </w:r>
            <w:r w:rsidR="00A90D34" w:rsidRPr="007E0910">
              <w:rPr>
                <w:rStyle w:val="Hyperlink"/>
                <w:rFonts w:asciiTheme="minorBidi" w:hAnsiTheme="minorBidi" w:cstheme="minorBidi"/>
                <w:noProof/>
                <w:sz w:val="23"/>
                <w:szCs w:val="23"/>
                <w:rtl/>
              </w:rPr>
              <w:t xml:space="preserve">        </w:t>
            </w:r>
            <w:r w:rsidRPr="007E0910">
              <w:rPr>
                <w:rStyle w:val="Hyperlink"/>
                <w:rFonts w:asciiTheme="minorBidi" w:hAnsiTheme="minorBidi" w:cstheme="minorBidi"/>
                <w:noProof/>
                <w:sz w:val="23"/>
                <w:szCs w:val="23"/>
                <w:rtl/>
              </w:rPr>
              <w:t>הגדרת המודל התיאורטי</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Toc174467787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13</w:t>
            </w:r>
            <w:r w:rsidRPr="007E0910">
              <w:rPr>
                <w:rStyle w:val="Hyperlink"/>
                <w:rFonts w:asciiTheme="minorBidi" w:hAnsiTheme="minorBidi" w:cstheme="minorBidi"/>
                <w:noProof/>
                <w:sz w:val="23"/>
                <w:szCs w:val="23"/>
                <w:rtl/>
              </w:rPr>
              <w:fldChar w:fldCharType="end"/>
            </w:r>
          </w:hyperlink>
        </w:p>
        <w:p w14:paraId="6EE27D99" w14:textId="00CAA170" w:rsidR="001D14AD" w:rsidRPr="007E0910" w:rsidRDefault="001D14AD">
          <w:pPr>
            <w:pStyle w:val="TOC2"/>
            <w:tabs>
              <w:tab w:val="left" w:pos="1453"/>
              <w:tab w:val="right" w:leader="dot" w:pos="9060"/>
            </w:tabs>
            <w:rPr>
              <w:rFonts w:asciiTheme="minorBidi" w:eastAsiaTheme="minorEastAsia" w:hAnsiTheme="minorBidi" w:cstheme="minorBidi"/>
              <w:smallCaps w:val="0"/>
              <w:noProof/>
              <w:kern w:val="2"/>
              <w:sz w:val="23"/>
              <w:szCs w:val="23"/>
              <w:rtl/>
              <w:lang w:eastAsia="en-US"/>
            </w:rPr>
          </w:pPr>
          <w:hyperlink w:anchor="_Toc174467788" w:history="1">
            <w:r w:rsidRPr="007E0910">
              <w:rPr>
                <w:rStyle w:val="Hyperlink"/>
                <w:rFonts w:asciiTheme="minorBidi" w:hAnsiTheme="minorBidi" w:cstheme="minorBidi"/>
                <w:noProof/>
                <w:sz w:val="23"/>
                <w:szCs w:val="23"/>
                <w:rtl/>
              </w:rPr>
              <w:t>3.3.</w:t>
            </w:r>
            <w:r w:rsidR="00A90D34" w:rsidRPr="007E0910">
              <w:rPr>
                <w:rStyle w:val="Hyperlink"/>
                <w:rFonts w:asciiTheme="minorBidi" w:hAnsiTheme="minorBidi" w:cstheme="minorBidi"/>
                <w:noProof/>
                <w:sz w:val="23"/>
                <w:szCs w:val="23"/>
                <w:rtl/>
              </w:rPr>
              <w:t xml:space="preserve">        </w:t>
            </w:r>
            <w:r w:rsidRPr="007E0910">
              <w:rPr>
                <w:rStyle w:val="Hyperlink"/>
                <w:rFonts w:asciiTheme="minorBidi" w:hAnsiTheme="minorBidi" w:cstheme="minorBidi"/>
                <w:noProof/>
                <w:sz w:val="23"/>
                <w:szCs w:val="23"/>
                <w:rtl/>
              </w:rPr>
              <w:t>השערות המחקר</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Toc174467788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14</w:t>
            </w:r>
            <w:r w:rsidRPr="007E0910">
              <w:rPr>
                <w:rStyle w:val="Hyperlink"/>
                <w:rFonts w:asciiTheme="minorBidi" w:hAnsiTheme="minorBidi" w:cstheme="minorBidi"/>
                <w:noProof/>
                <w:sz w:val="23"/>
                <w:szCs w:val="23"/>
                <w:rtl/>
              </w:rPr>
              <w:fldChar w:fldCharType="end"/>
            </w:r>
          </w:hyperlink>
        </w:p>
        <w:p w14:paraId="01F941BC" w14:textId="47FCC2E6" w:rsidR="001D14AD" w:rsidRPr="007E0910" w:rsidRDefault="001D14AD">
          <w:pPr>
            <w:pStyle w:val="TOC2"/>
            <w:tabs>
              <w:tab w:val="left" w:pos="1453"/>
              <w:tab w:val="right" w:leader="dot" w:pos="9060"/>
            </w:tabs>
            <w:rPr>
              <w:rFonts w:asciiTheme="minorBidi" w:eastAsiaTheme="minorEastAsia" w:hAnsiTheme="minorBidi" w:cstheme="minorBidi"/>
              <w:smallCaps w:val="0"/>
              <w:noProof/>
              <w:kern w:val="2"/>
              <w:sz w:val="23"/>
              <w:szCs w:val="23"/>
              <w:rtl/>
              <w:lang w:eastAsia="en-US"/>
            </w:rPr>
          </w:pPr>
          <w:hyperlink w:anchor="_Toc174467789" w:history="1">
            <w:r w:rsidRPr="007E0910">
              <w:rPr>
                <w:rStyle w:val="Hyperlink"/>
                <w:rFonts w:asciiTheme="minorBidi" w:hAnsiTheme="minorBidi" w:cstheme="minorBidi"/>
                <w:noProof/>
                <w:sz w:val="23"/>
                <w:szCs w:val="23"/>
                <w:rtl/>
              </w:rPr>
              <w:t>3.4.</w:t>
            </w:r>
            <w:r w:rsidR="00A90D34" w:rsidRPr="007E0910">
              <w:rPr>
                <w:rStyle w:val="Hyperlink"/>
                <w:rFonts w:asciiTheme="minorBidi" w:hAnsiTheme="minorBidi" w:cstheme="minorBidi"/>
                <w:noProof/>
                <w:sz w:val="23"/>
                <w:szCs w:val="23"/>
                <w:rtl/>
              </w:rPr>
              <w:t xml:space="preserve">        </w:t>
            </w:r>
            <w:r w:rsidRPr="007E0910">
              <w:rPr>
                <w:rStyle w:val="Hyperlink"/>
                <w:rFonts w:asciiTheme="minorBidi" w:hAnsiTheme="minorBidi" w:cstheme="minorBidi"/>
                <w:noProof/>
                <w:sz w:val="23"/>
                <w:szCs w:val="23"/>
                <w:rtl/>
              </w:rPr>
              <w:t>תכנון הניסוי</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Toc174467789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15</w:t>
            </w:r>
            <w:r w:rsidRPr="007E0910">
              <w:rPr>
                <w:rStyle w:val="Hyperlink"/>
                <w:rFonts w:asciiTheme="minorBidi" w:hAnsiTheme="minorBidi" w:cstheme="minorBidi"/>
                <w:noProof/>
                <w:sz w:val="23"/>
                <w:szCs w:val="23"/>
                <w:rtl/>
              </w:rPr>
              <w:fldChar w:fldCharType="end"/>
            </w:r>
          </w:hyperlink>
        </w:p>
        <w:p w14:paraId="525B732E" w14:textId="04A7E84E" w:rsidR="001D14AD" w:rsidRPr="007E0910" w:rsidRDefault="001D14AD">
          <w:pPr>
            <w:pStyle w:val="TOC2"/>
            <w:tabs>
              <w:tab w:val="left" w:pos="1453"/>
              <w:tab w:val="right" w:leader="dot" w:pos="9060"/>
            </w:tabs>
            <w:rPr>
              <w:rFonts w:asciiTheme="minorBidi" w:eastAsiaTheme="minorEastAsia" w:hAnsiTheme="minorBidi" w:cstheme="minorBidi" w:hint="cs"/>
              <w:smallCaps w:val="0"/>
              <w:noProof/>
              <w:kern w:val="2"/>
              <w:sz w:val="23"/>
              <w:szCs w:val="23"/>
              <w:rtl/>
              <w:lang w:eastAsia="en-US"/>
            </w:rPr>
          </w:pPr>
          <w:hyperlink w:anchor="_Toc174467790" w:history="1">
            <w:r w:rsidRPr="007E0910">
              <w:rPr>
                <w:rStyle w:val="Hyperlink"/>
                <w:rFonts w:asciiTheme="minorBidi" w:hAnsiTheme="minorBidi" w:cstheme="minorBidi"/>
                <w:noProof/>
                <w:sz w:val="23"/>
                <w:szCs w:val="23"/>
                <w:rtl/>
              </w:rPr>
              <w:t>3.5.</w:t>
            </w:r>
            <w:r w:rsidR="00A90D34" w:rsidRPr="007E0910">
              <w:rPr>
                <w:rStyle w:val="Hyperlink"/>
                <w:rFonts w:asciiTheme="minorBidi" w:hAnsiTheme="minorBidi" w:cstheme="minorBidi"/>
                <w:noProof/>
                <w:sz w:val="23"/>
                <w:szCs w:val="23"/>
                <w:rtl/>
              </w:rPr>
              <w:t xml:space="preserve">        </w:t>
            </w:r>
            <w:r w:rsidRPr="007E0910">
              <w:rPr>
                <w:rStyle w:val="Hyperlink"/>
                <w:rFonts w:asciiTheme="minorBidi" w:hAnsiTheme="minorBidi" w:cstheme="minorBidi"/>
                <w:noProof/>
                <w:sz w:val="23"/>
                <w:szCs w:val="23"/>
                <w:rtl/>
              </w:rPr>
              <w:t>היוריסטיקה משופרת</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Toc174467790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15</w:t>
            </w:r>
            <w:r w:rsidRPr="007E0910">
              <w:rPr>
                <w:rStyle w:val="Hyperlink"/>
                <w:rFonts w:asciiTheme="minorBidi" w:hAnsiTheme="minorBidi" w:cstheme="minorBidi"/>
                <w:noProof/>
                <w:sz w:val="23"/>
                <w:szCs w:val="23"/>
                <w:rtl/>
              </w:rPr>
              <w:fldChar w:fldCharType="end"/>
            </w:r>
          </w:hyperlink>
        </w:p>
        <w:p w14:paraId="195E9A29" w14:textId="13DFEC1D" w:rsidR="001D14AD" w:rsidRPr="007E0910" w:rsidRDefault="001D14AD">
          <w:pPr>
            <w:pStyle w:val="TOC2"/>
            <w:tabs>
              <w:tab w:val="left" w:pos="1453"/>
              <w:tab w:val="right" w:leader="dot" w:pos="9060"/>
            </w:tabs>
            <w:rPr>
              <w:rFonts w:asciiTheme="minorBidi" w:eastAsiaTheme="minorEastAsia" w:hAnsiTheme="minorBidi" w:cstheme="minorBidi"/>
              <w:smallCaps w:val="0"/>
              <w:noProof/>
              <w:kern w:val="2"/>
              <w:sz w:val="23"/>
              <w:szCs w:val="23"/>
              <w:rtl/>
              <w:lang w:eastAsia="en-US"/>
            </w:rPr>
          </w:pPr>
          <w:hyperlink w:anchor="_Toc174467791" w:history="1">
            <w:r w:rsidRPr="007E0910">
              <w:rPr>
                <w:rStyle w:val="Hyperlink"/>
                <w:rFonts w:asciiTheme="minorBidi" w:hAnsiTheme="minorBidi" w:cstheme="minorBidi"/>
                <w:noProof/>
                <w:sz w:val="23"/>
                <w:szCs w:val="23"/>
                <w:rtl/>
              </w:rPr>
              <w:t>3.6.</w:t>
            </w:r>
            <w:r w:rsidR="00A90D34" w:rsidRPr="007E0910">
              <w:rPr>
                <w:rStyle w:val="Hyperlink"/>
                <w:rFonts w:asciiTheme="minorBidi" w:hAnsiTheme="minorBidi" w:cstheme="minorBidi"/>
                <w:noProof/>
                <w:sz w:val="23"/>
                <w:szCs w:val="23"/>
                <w:rtl/>
              </w:rPr>
              <w:t xml:space="preserve">        </w:t>
            </w:r>
            <w:r w:rsidRPr="007E0910">
              <w:rPr>
                <w:rStyle w:val="Hyperlink"/>
                <w:rFonts w:asciiTheme="minorBidi" w:hAnsiTheme="minorBidi" w:cstheme="minorBidi"/>
                <w:noProof/>
                <w:sz w:val="23"/>
                <w:szCs w:val="23"/>
                <w:rtl/>
              </w:rPr>
              <w:t>הקדמה לבעיה חלוקת סוכנים למשימות  (</w:t>
            </w:r>
            <w:r w:rsidRPr="007E0910">
              <w:rPr>
                <w:rStyle w:val="Hyperlink"/>
                <w:rFonts w:asciiTheme="minorBidi" w:hAnsiTheme="minorBidi" w:cstheme="minorBidi"/>
                <w:noProof/>
                <w:sz w:val="23"/>
                <w:szCs w:val="23"/>
              </w:rPr>
              <w:t>FMC_TA</w:t>
            </w:r>
            <w:r w:rsidRPr="007E0910">
              <w:rPr>
                <w:rStyle w:val="Hyperlink"/>
                <w:rFonts w:asciiTheme="minorBidi" w:hAnsiTheme="minorBidi" w:cstheme="minorBidi"/>
                <w:noProof/>
                <w:sz w:val="23"/>
                <w:szCs w:val="23"/>
                <w:rtl/>
              </w:rPr>
              <w:t>)</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Toc174467791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16</w:t>
            </w:r>
            <w:r w:rsidRPr="007E0910">
              <w:rPr>
                <w:rStyle w:val="Hyperlink"/>
                <w:rFonts w:asciiTheme="minorBidi" w:hAnsiTheme="minorBidi" w:cstheme="minorBidi"/>
                <w:noProof/>
                <w:sz w:val="23"/>
                <w:szCs w:val="23"/>
                <w:rtl/>
              </w:rPr>
              <w:fldChar w:fldCharType="end"/>
            </w:r>
          </w:hyperlink>
        </w:p>
        <w:p w14:paraId="5D4CD755" w14:textId="39494EB2" w:rsidR="001D14AD" w:rsidRPr="007E0910" w:rsidRDefault="001D14AD">
          <w:pPr>
            <w:pStyle w:val="TOC2"/>
            <w:tabs>
              <w:tab w:val="left" w:pos="1490"/>
              <w:tab w:val="right" w:leader="dot" w:pos="9060"/>
            </w:tabs>
            <w:rPr>
              <w:rFonts w:asciiTheme="minorBidi" w:eastAsiaTheme="minorEastAsia" w:hAnsiTheme="minorBidi" w:cstheme="minorBidi"/>
              <w:smallCaps w:val="0"/>
              <w:noProof/>
              <w:kern w:val="2"/>
              <w:sz w:val="23"/>
              <w:szCs w:val="23"/>
              <w:rtl/>
              <w:lang w:eastAsia="en-US"/>
            </w:rPr>
          </w:pPr>
          <w:hyperlink w:anchor="_Toc174467792" w:history="1">
            <w:r w:rsidRPr="007E0910">
              <w:rPr>
                <w:rStyle w:val="Hyperlink"/>
                <w:rFonts w:asciiTheme="minorBidi" w:hAnsiTheme="minorBidi" w:cstheme="minorBidi"/>
                <w:noProof/>
                <w:sz w:val="23"/>
                <w:szCs w:val="23"/>
              </w:rPr>
              <w:t>3.7</w:t>
            </w:r>
            <w:r w:rsidR="00A90D34" w:rsidRPr="007E0910">
              <w:rPr>
                <w:rStyle w:val="Hyperlink"/>
                <w:rFonts w:asciiTheme="minorBidi" w:hAnsiTheme="minorBidi" w:cstheme="minorBidi"/>
                <w:noProof/>
                <w:sz w:val="23"/>
                <w:szCs w:val="23"/>
                <w:rtl/>
              </w:rPr>
              <w:t xml:space="preserve">.        </w:t>
            </w:r>
            <w:r w:rsidRPr="007E0910">
              <w:rPr>
                <w:rStyle w:val="Hyperlink"/>
                <w:rFonts w:asciiTheme="minorBidi" w:hAnsiTheme="minorBidi" w:cstheme="minorBidi"/>
                <w:noProof/>
                <w:sz w:val="23"/>
                <w:szCs w:val="23"/>
                <w:rtl/>
              </w:rPr>
              <w:t>הסימולטור</w:t>
            </w:r>
            <w:r w:rsidR="00A90D34"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Toc174467792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16</w:t>
            </w:r>
            <w:r w:rsidRPr="007E0910">
              <w:rPr>
                <w:rStyle w:val="Hyperlink"/>
                <w:rFonts w:asciiTheme="minorBidi" w:hAnsiTheme="minorBidi" w:cstheme="minorBidi"/>
                <w:noProof/>
                <w:sz w:val="23"/>
                <w:szCs w:val="23"/>
                <w:rtl/>
              </w:rPr>
              <w:fldChar w:fldCharType="end"/>
            </w:r>
          </w:hyperlink>
        </w:p>
        <w:p w14:paraId="67EDB9CF" w14:textId="002A2F30" w:rsidR="001D14AD" w:rsidRPr="007E0910" w:rsidRDefault="001D14AD">
          <w:pPr>
            <w:pStyle w:val="TOC2"/>
            <w:tabs>
              <w:tab w:val="left" w:pos="2459"/>
              <w:tab w:val="right" w:leader="dot" w:pos="9060"/>
            </w:tabs>
            <w:rPr>
              <w:rFonts w:asciiTheme="minorBidi" w:eastAsiaTheme="minorEastAsia" w:hAnsiTheme="minorBidi" w:cstheme="minorBidi"/>
              <w:smallCaps w:val="0"/>
              <w:noProof/>
              <w:kern w:val="2"/>
              <w:sz w:val="23"/>
              <w:szCs w:val="23"/>
              <w:rtl/>
              <w:lang w:eastAsia="en-US"/>
            </w:rPr>
          </w:pPr>
          <w:hyperlink w:anchor="_Toc174467793" w:history="1">
            <w:r w:rsidRPr="007E0910">
              <w:rPr>
                <w:rStyle w:val="Hyperlink"/>
                <w:rFonts w:asciiTheme="minorBidi" w:hAnsiTheme="minorBidi" w:cstheme="minorBidi"/>
                <w:noProof/>
                <w:sz w:val="23"/>
                <w:szCs w:val="23"/>
                <w:rtl/>
              </w:rPr>
              <w:t>3.8.</w:t>
            </w:r>
            <w:r w:rsidR="00A90D34" w:rsidRPr="007E0910">
              <w:rPr>
                <w:rStyle w:val="Hyperlink"/>
                <w:rFonts w:asciiTheme="minorBidi" w:hAnsiTheme="minorBidi" w:cstheme="minorBidi"/>
                <w:noProof/>
                <w:sz w:val="23"/>
                <w:szCs w:val="23"/>
                <w:rtl/>
              </w:rPr>
              <w:t xml:space="preserve">        </w:t>
            </w:r>
            <w:r w:rsidR="00A90D34" w:rsidRPr="007E0910">
              <w:rPr>
                <w:rFonts w:asciiTheme="minorBidi" w:eastAsiaTheme="minorEastAsia" w:hAnsiTheme="minorBidi" w:cstheme="minorBidi"/>
                <w:smallCaps w:val="0"/>
                <w:noProof/>
                <w:kern w:val="2"/>
                <w:sz w:val="23"/>
                <w:szCs w:val="23"/>
                <w:lang w:eastAsia="en-US"/>
              </w:rPr>
              <w:t xml:space="preserve">  </w:t>
            </w:r>
            <w:r w:rsidR="00A90D34" w:rsidRPr="007E0910">
              <w:rPr>
                <w:rStyle w:val="Hyperlink"/>
                <w:rFonts w:asciiTheme="minorBidi" w:hAnsiTheme="minorBidi" w:cstheme="minorBidi"/>
                <w:noProof/>
                <w:sz w:val="23"/>
                <w:szCs w:val="23"/>
              </w:rPr>
              <w:t xml:space="preserve"> </w:t>
            </w:r>
            <w:r w:rsidRPr="007E0910">
              <w:rPr>
                <w:rStyle w:val="Hyperlink"/>
                <w:rFonts w:asciiTheme="minorBidi" w:hAnsiTheme="minorBidi" w:cstheme="minorBidi"/>
                <w:noProof/>
                <w:sz w:val="23"/>
                <w:szCs w:val="23"/>
              </w:rPr>
              <w:t>(FMC R</w:t>
            </w:r>
            <w:r w:rsidRPr="007E0910">
              <w:rPr>
                <w:rStyle w:val="Hyperlink"/>
                <w:rFonts w:asciiTheme="minorBidi" w:hAnsiTheme="minorBidi" w:cstheme="minorBidi"/>
                <w:noProof/>
                <w:sz w:val="23"/>
                <w:szCs w:val="23"/>
              </w:rPr>
              <w:t>T</w:t>
            </w:r>
            <w:r w:rsidRPr="007E0910">
              <w:rPr>
                <w:rStyle w:val="Hyperlink"/>
                <w:rFonts w:asciiTheme="minorBidi" w:hAnsiTheme="minorBidi" w:cstheme="minorBidi"/>
                <w:noProof/>
                <w:sz w:val="23"/>
                <w:szCs w:val="23"/>
              </w:rPr>
              <w:t>A</w:t>
            </w:r>
            <w:r w:rsidRPr="007E0910">
              <w:rPr>
                <w:rStyle w:val="Hyperlink"/>
                <w:rFonts w:asciiTheme="minorBidi" w:hAnsiTheme="minorBidi" w:cstheme="minorBidi"/>
                <w:noProof/>
                <w:sz w:val="23"/>
                <w:szCs w:val="23"/>
              </w:rPr>
              <w:t>)</w:t>
            </w:r>
            <w:r w:rsidRPr="007E0910">
              <w:rPr>
                <w:rFonts w:asciiTheme="minorBidi" w:hAnsiTheme="minorBidi" w:cstheme="minorBidi"/>
                <w:noProof/>
                <w:webHidden/>
                <w:sz w:val="23"/>
                <w:szCs w:val="23"/>
                <w:rtl/>
              </w:rPr>
              <w:tab/>
            </w:r>
            <w:r w:rsidR="00A90D34"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Toc174467793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17</w:t>
            </w:r>
            <w:r w:rsidRPr="007E0910">
              <w:rPr>
                <w:rStyle w:val="Hyperlink"/>
                <w:rFonts w:asciiTheme="minorBidi" w:hAnsiTheme="minorBidi" w:cstheme="minorBidi"/>
                <w:noProof/>
                <w:sz w:val="23"/>
                <w:szCs w:val="23"/>
                <w:rtl/>
              </w:rPr>
              <w:fldChar w:fldCharType="end"/>
            </w:r>
          </w:hyperlink>
        </w:p>
        <w:p w14:paraId="25FE238D" w14:textId="651F2773" w:rsidR="001D14AD" w:rsidRPr="007E0910" w:rsidRDefault="001D14AD" w:rsidP="00554069">
          <w:pPr>
            <w:pStyle w:val="TOC3"/>
            <w:rPr>
              <w:rFonts w:eastAsiaTheme="minorEastAsia"/>
              <w:kern w:val="2"/>
              <w:sz w:val="23"/>
              <w:szCs w:val="23"/>
              <w:rtl/>
              <w:lang w:eastAsia="en-US"/>
            </w:rPr>
          </w:pPr>
          <w:hyperlink w:anchor="_Toc174467794" w:history="1">
            <w:r w:rsidR="00554069" w:rsidRPr="007E0910">
              <w:rPr>
                <w:rStyle w:val="Hyperlink"/>
                <w:rFonts w:hint="cs"/>
                <w:sz w:val="23"/>
                <w:szCs w:val="23"/>
                <w:rtl/>
              </w:rPr>
              <w:t>3</w:t>
            </w:r>
            <w:r w:rsidRPr="007E0910">
              <w:rPr>
                <w:rStyle w:val="Hyperlink"/>
                <w:sz w:val="23"/>
                <w:szCs w:val="23"/>
                <w:rtl/>
              </w:rPr>
              <w:t>.</w:t>
            </w:r>
            <w:r w:rsidR="00554069" w:rsidRPr="007E0910">
              <w:rPr>
                <w:rStyle w:val="Hyperlink"/>
                <w:rFonts w:hint="cs"/>
                <w:sz w:val="23"/>
                <w:szCs w:val="23"/>
                <w:rtl/>
              </w:rPr>
              <w:t>8</w:t>
            </w:r>
            <w:r w:rsidRPr="007E0910">
              <w:rPr>
                <w:rStyle w:val="Hyperlink"/>
                <w:sz w:val="23"/>
                <w:szCs w:val="23"/>
                <w:rtl/>
              </w:rPr>
              <w:t>.</w:t>
            </w:r>
            <w:r w:rsidRPr="007E0910">
              <w:rPr>
                <w:rStyle w:val="Hyperlink"/>
                <w:sz w:val="23"/>
                <w:szCs w:val="23"/>
                <w:rtl/>
              </w:rPr>
              <w:t>1.</w:t>
            </w:r>
            <w:r w:rsidR="00A90D34" w:rsidRPr="007E0910">
              <w:rPr>
                <w:rFonts w:eastAsiaTheme="minorEastAsia"/>
                <w:kern w:val="2"/>
                <w:sz w:val="23"/>
                <w:szCs w:val="23"/>
                <w:rtl/>
                <w:lang w:eastAsia="en-US"/>
              </w:rPr>
              <w:t xml:space="preserve">          </w:t>
            </w:r>
            <w:r w:rsidRPr="007E0910">
              <w:rPr>
                <w:rStyle w:val="Hyperlink"/>
                <w:sz w:val="23"/>
                <w:szCs w:val="23"/>
              </w:rPr>
              <w:t>FMC RTA Task Agents</w:t>
            </w:r>
            <w:r w:rsidR="007E0910">
              <w:rPr>
                <w:rStyle w:val="Hyperlink"/>
                <w:sz w:val="23"/>
                <w:szCs w:val="23"/>
              </w:rPr>
              <w:tab/>
            </w:r>
            <w:r w:rsidRPr="007E0910">
              <w:rPr>
                <w:webHidden/>
                <w:sz w:val="23"/>
                <w:szCs w:val="23"/>
                <w:rtl/>
              </w:rPr>
              <w:tab/>
            </w:r>
            <w:r w:rsidRPr="007E0910">
              <w:rPr>
                <w:rStyle w:val="Hyperlink"/>
                <w:b/>
                <w:bCs/>
                <w:sz w:val="23"/>
                <w:szCs w:val="23"/>
                <w:rtl/>
              </w:rPr>
              <w:fldChar w:fldCharType="begin"/>
            </w:r>
            <w:r w:rsidRPr="007E0910">
              <w:rPr>
                <w:b/>
                <w:bCs/>
                <w:webHidden/>
                <w:sz w:val="23"/>
                <w:szCs w:val="23"/>
                <w:rtl/>
              </w:rPr>
              <w:instrText xml:space="preserve"> </w:instrText>
            </w:r>
            <w:r w:rsidRPr="007E0910">
              <w:rPr>
                <w:b/>
                <w:bCs/>
                <w:webHidden/>
                <w:sz w:val="23"/>
                <w:szCs w:val="23"/>
              </w:rPr>
              <w:instrText>PAGEREF</w:instrText>
            </w:r>
            <w:r w:rsidRPr="007E0910">
              <w:rPr>
                <w:b/>
                <w:bCs/>
                <w:webHidden/>
                <w:sz w:val="23"/>
                <w:szCs w:val="23"/>
                <w:rtl/>
              </w:rPr>
              <w:instrText xml:space="preserve"> _</w:instrText>
            </w:r>
            <w:r w:rsidRPr="007E0910">
              <w:rPr>
                <w:b/>
                <w:bCs/>
                <w:webHidden/>
                <w:sz w:val="23"/>
                <w:szCs w:val="23"/>
              </w:rPr>
              <w:instrText>Toc174467794 \h</w:instrText>
            </w:r>
            <w:r w:rsidRPr="007E0910">
              <w:rPr>
                <w:b/>
                <w:bCs/>
                <w:webHidden/>
                <w:sz w:val="23"/>
                <w:szCs w:val="23"/>
                <w:rtl/>
              </w:rPr>
              <w:instrText xml:space="preserve"> </w:instrText>
            </w:r>
            <w:r w:rsidRPr="007E0910">
              <w:rPr>
                <w:rStyle w:val="Hyperlink"/>
                <w:b/>
                <w:bCs/>
                <w:sz w:val="23"/>
                <w:szCs w:val="23"/>
                <w:rtl/>
              </w:rPr>
            </w:r>
            <w:r w:rsidRPr="007E0910">
              <w:rPr>
                <w:rStyle w:val="Hyperlink"/>
                <w:b/>
                <w:bCs/>
                <w:sz w:val="23"/>
                <w:szCs w:val="23"/>
                <w:rtl/>
              </w:rPr>
              <w:fldChar w:fldCharType="separate"/>
            </w:r>
            <w:r w:rsidRPr="007E0910">
              <w:rPr>
                <w:b/>
                <w:bCs/>
                <w:webHidden/>
                <w:sz w:val="23"/>
                <w:szCs w:val="23"/>
                <w:rtl/>
              </w:rPr>
              <w:t>17</w:t>
            </w:r>
            <w:r w:rsidRPr="007E0910">
              <w:rPr>
                <w:rStyle w:val="Hyperlink"/>
                <w:b/>
                <w:bCs/>
                <w:sz w:val="23"/>
                <w:szCs w:val="23"/>
                <w:rtl/>
              </w:rPr>
              <w:fldChar w:fldCharType="end"/>
            </w:r>
          </w:hyperlink>
        </w:p>
        <w:p w14:paraId="21A69A89" w14:textId="1AEE5938" w:rsidR="001D14AD" w:rsidRPr="007E0910" w:rsidRDefault="001D14AD" w:rsidP="00554069">
          <w:pPr>
            <w:pStyle w:val="TOC3"/>
            <w:rPr>
              <w:rFonts w:eastAsiaTheme="minorEastAsia"/>
              <w:kern w:val="2"/>
              <w:sz w:val="23"/>
              <w:szCs w:val="23"/>
              <w:rtl/>
              <w:lang w:eastAsia="en-US"/>
            </w:rPr>
          </w:pPr>
          <w:hyperlink w:anchor="_Toc174467795" w:history="1">
            <w:r w:rsidR="00554069" w:rsidRPr="007E0910">
              <w:rPr>
                <w:rStyle w:val="Hyperlink"/>
                <w:rFonts w:hint="cs"/>
                <w:sz w:val="23"/>
                <w:szCs w:val="23"/>
                <w:rtl/>
              </w:rPr>
              <w:t>3</w:t>
            </w:r>
            <w:r w:rsidRPr="007E0910">
              <w:rPr>
                <w:rStyle w:val="Hyperlink"/>
                <w:sz w:val="23"/>
                <w:szCs w:val="23"/>
                <w:rtl/>
              </w:rPr>
              <w:t>.</w:t>
            </w:r>
            <w:r w:rsidR="00554069" w:rsidRPr="007E0910">
              <w:rPr>
                <w:rStyle w:val="Hyperlink"/>
                <w:rFonts w:hint="cs"/>
                <w:sz w:val="23"/>
                <w:szCs w:val="23"/>
                <w:rtl/>
              </w:rPr>
              <w:t>8</w:t>
            </w:r>
            <w:r w:rsidRPr="007E0910">
              <w:rPr>
                <w:rStyle w:val="Hyperlink"/>
                <w:sz w:val="23"/>
                <w:szCs w:val="23"/>
                <w:rtl/>
              </w:rPr>
              <w:t>.2.</w:t>
            </w:r>
            <w:r w:rsidR="00A90D34" w:rsidRPr="007E0910">
              <w:rPr>
                <w:rFonts w:eastAsiaTheme="minorEastAsia"/>
                <w:kern w:val="2"/>
                <w:sz w:val="23"/>
                <w:szCs w:val="23"/>
                <w:rtl/>
                <w:lang w:eastAsia="en-US"/>
              </w:rPr>
              <w:t xml:space="preserve">          </w:t>
            </w:r>
            <w:r w:rsidRPr="007E0910">
              <w:rPr>
                <w:rStyle w:val="Hyperlink"/>
                <w:sz w:val="23"/>
                <w:szCs w:val="23"/>
              </w:rPr>
              <w:t>FMC RTA Active Agents</w:t>
            </w:r>
            <w:r w:rsidRPr="007E0910">
              <w:rPr>
                <w:webHidden/>
                <w:sz w:val="23"/>
                <w:szCs w:val="23"/>
                <w:rtl/>
              </w:rPr>
              <w:tab/>
            </w:r>
            <w:r w:rsidRPr="007E0910">
              <w:rPr>
                <w:rStyle w:val="Hyperlink"/>
                <w:b/>
                <w:bCs/>
                <w:sz w:val="23"/>
                <w:szCs w:val="23"/>
                <w:rtl/>
              </w:rPr>
              <w:fldChar w:fldCharType="begin"/>
            </w:r>
            <w:r w:rsidRPr="007E0910">
              <w:rPr>
                <w:b/>
                <w:bCs/>
                <w:webHidden/>
                <w:sz w:val="23"/>
                <w:szCs w:val="23"/>
                <w:rtl/>
              </w:rPr>
              <w:instrText xml:space="preserve"> </w:instrText>
            </w:r>
            <w:r w:rsidRPr="007E0910">
              <w:rPr>
                <w:b/>
                <w:bCs/>
                <w:webHidden/>
                <w:sz w:val="23"/>
                <w:szCs w:val="23"/>
              </w:rPr>
              <w:instrText>PAGEREF</w:instrText>
            </w:r>
            <w:r w:rsidRPr="007E0910">
              <w:rPr>
                <w:b/>
                <w:bCs/>
                <w:webHidden/>
                <w:sz w:val="23"/>
                <w:szCs w:val="23"/>
                <w:rtl/>
              </w:rPr>
              <w:instrText xml:space="preserve"> _</w:instrText>
            </w:r>
            <w:r w:rsidRPr="007E0910">
              <w:rPr>
                <w:b/>
                <w:bCs/>
                <w:webHidden/>
                <w:sz w:val="23"/>
                <w:szCs w:val="23"/>
              </w:rPr>
              <w:instrText>Toc174467795 \h</w:instrText>
            </w:r>
            <w:r w:rsidRPr="007E0910">
              <w:rPr>
                <w:b/>
                <w:bCs/>
                <w:webHidden/>
                <w:sz w:val="23"/>
                <w:szCs w:val="23"/>
                <w:rtl/>
              </w:rPr>
              <w:instrText xml:space="preserve"> </w:instrText>
            </w:r>
            <w:r w:rsidRPr="007E0910">
              <w:rPr>
                <w:rStyle w:val="Hyperlink"/>
                <w:b/>
                <w:bCs/>
                <w:sz w:val="23"/>
                <w:szCs w:val="23"/>
                <w:rtl/>
              </w:rPr>
            </w:r>
            <w:r w:rsidRPr="007E0910">
              <w:rPr>
                <w:rStyle w:val="Hyperlink"/>
                <w:b/>
                <w:bCs/>
                <w:sz w:val="23"/>
                <w:szCs w:val="23"/>
                <w:rtl/>
              </w:rPr>
              <w:fldChar w:fldCharType="separate"/>
            </w:r>
            <w:r w:rsidRPr="007E0910">
              <w:rPr>
                <w:b/>
                <w:bCs/>
                <w:webHidden/>
                <w:sz w:val="23"/>
                <w:szCs w:val="23"/>
                <w:rtl/>
              </w:rPr>
              <w:t>19</w:t>
            </w:r>
            <w:r w:rsidRPr="007E0910">
              <w:rPr>
                <w:rStyle w:val="Hyperlink"/>
                <w:b/>
                <w:bCs/>
                <w:sz w:val="23"/>
                <w:szCs w:val="23"/>
                <w:rtl/>
              </w:rPr>
              <w:fldChar w:fldCharType="end"/>
            </w:r>
          </w:hyperlink>
        </w:p>
        <w:p w14:paraId="0F834A19" w14:textId="6AF92C8C" w:rsidR="001D14AD" w:rsidRPr="007E0910" w:rsidRDefault="001D14AD" w:rsidP="00554069">
          <w:pPr>
            <w:pStyle w:val="TOC3"/>
            <w:rPr>
              <w:rFonts w:eastAsiaTheme="minorEastAsia"/>
              <w:kern w:val="2"/>
              <w:sz w:val="23"/>
              <w:szCs w:val="23"/>
              <w:rtl/>
              <w:lang w:eastAsia="en-US"/>
            </w:rPr>
          </w:pPr>
          <w:hyperlink w:anchor="_Toc174467796" w:history="1">
            <w:r w:rsidR="00554069" w:rsidRPr="007E0910">
              <w:rPr>
                <w:rStyle w:val="Hyperlink"/>
                <w:rFonts w:hint="cs"/>
                <w:sz w:val="23"/>
                <w:szCs w:val="23"/>
                <w:rtl/>
              </w:rPr>
              <w:t>3</w:t>
            </w:r>
            <w:r w:rsidRPr="007E0910">
              <w:rPr>
                <w:rStyle w:val="Hyperlink"/>
                <w:sz w:val="23"/>
                <w:szCs w:val="23"/>
                <w:rtl/>
              </w:rPr>
              <w:t>.</w:t>
            </w:r>
            <w:r w:rsidR="00554069" w:rsidRPr="007E0910">
              <w:rPr>
                <w:rStyle w:val="Hyperlink"/>
                <w:rFonts w:hint="cs"/>
                <w:sz w:val="23"/>
                <w:szCs w:val="23"/>
                <w:rtl/>
              </w:rPr>
              <w:t>8</w:t>
            </w:r>
            <w:r w:rsidRPr="007E0910">
              <w:rPr>
                <w:rStyle w:val="Hyperlink"/>
                <w:sz w:val="23"/>
                <w:szCs w:val="23"/>
                <w:rtl/>
              </w:rPr>
              <w:t>.3.</w:t>
            </w:r>
            <w:r w:rsidR="00A90D34" w:rsidRPr="007E0910">
              <w:rPr>
                <w:rFonts w:eastAsiaTheme="minorEastAsia"/>
                <w:kern w:val="2"/>
                <w:sz w:val="23"/>
                <w:szCs w:val="23"/>
                <w:rtl/>
                <w:lang w:eastAsia="en-US"/>
              </w:rPr>
              <w:t xml:space="preserve">          </w:t>
            </w:r>
            <w:r w:rsidRPr="007E0910">
              <w:rPr>
                <w:rStyle w:val="Hyperlink"/>
                <w:sz w:val="23"/>
                <w:szCs w:val="23"/>
              </w:rPr>
              <w:t>FMC RTA Main Loop</w:t>
            </w:r>
            <w:r w:rsidRPr="007E0910">
              <w:rPr>
                <w:webHidden/>
                <w:sz w:val="23"/>
                <w:szCs w:val="23"/>
                <w:rtl/>
              </w:rPr>
              <w:tab/>
            </w:r>
            <w:r w:rsidR="00554069" w:rsidRPr="007E0910">
              <w:rPr>
                <w:webHidden/>
                <w:sz w:val="23"/>
                <w:szCs w:val="23"/>
                <w:rtl/>
              </w:rPr>
              <w:tab/>
            </w:r>
            <w:r w:rsidRPr="007E0910">
              <w:rPr>
                <w:rStyle w:val="Hyperlink"/>
                <w:b/>
                <w:bCs/>
                <w:sz w:val="23"/>
                <w:szCs w:val="23"/>
                <w:rtl/>
              </w:rPr>
              <w:fldChar w:fldCharType="begin"/>
            </w:r>
            <w:r w:rsidRPr="007E0910">
              <w:rPr>
                <w:b/>
                <w:bCs/>
                <w:webHidden/>
                <w:sz w:val="23"/>
                <w:szCs w:val="23"/>
                <w:rtl/>
              </w:rPr>
              <w:instrText xml:space="preserve"> </w:instrText>
            </w:r>
            <w:r w:rsidRPr="007E0910">
              <w:rPr>
                <w:b/>
                <w:bCs/>
                <w:webHidden/>
                <w:sz w:val="23"/>
                <w:szCs w:val="23"/>
              </w:rPr>
              <w:instrText>PAGEREF</w:instrText>
            </w:r>
            <w:r w:rsidRPr="007E0910">
              <w:rPr>
                <w:b/>
                <w:bCs/>
                <w:webHidden/>
                <w:sz w:val="23"/>
                <w:szCs w:val="23"/>
                <w:rtl/>
              </w:rPr>
              <w:instrText xml:space="preserve"> _</w:instrText>
            </w:r>
            <w:r w:rsidRPr="007E0910">
              <w:rPr>
                <w:b/>
                <w:bCs/>
                <w:webHidden/>
                <w:sz w:val="23"/>
                <w:szCs w:val="23"/>
              </w:rPr>
              <w:instrText>Toc174467796 \h</w:instrText>
            </w:r>
            <w:r w:rsidRPr="007E0910">
              <w:rPr>
                <w:b/>
                <w:bCs/>
                <w:webHidden/>
                <w:sz w:val="23"/>
                <w:szCs w:val="23"/>
                <w:rtl/>
              </w:rPr>
              <w:instrText xml:space="preserve"> </w:instrText>
            </w:r>
            <w:r w:rsidRPr="007E0910">
              <w:rPr>
                <w:rStyle w:val="Hyperlink"/>
                <w:b/>
                <w:bCs/>
                <w:sz w:val="23"/>
                <w:szCs w:val="23"/>
                <w:rtl/>
              </w:rPr>
            </w:r>
            <w:r w:rsidRPr="007E0910">
              <w:rPr>
                <w:rStyle w:val="Hyperlink"/>
                <w:b/>
                <w:bCs/>
                <w:sz w:val="23"/>
                <w:szCs w:val="23"/>
                <w:rtl/>
              </w:rPr>
              <w:fldChar w:fldCharType="separate"/>
            </w:r>
            <w:r w:rsidRPr="007E0910">
              <w:rPr>
                <w:b/>
                <w:bCs/>
                <w:webHidden/>
                <w:sz w:val="23"/>
                <w:szCs w:val="23"/>
                <w:rtl/>
              </w:rPr>
              <w:t>21</w:t>
            </w:r>
            <w:r w:rsidRPr="007E0910">
              <w:rPr>
                <w:rStyle w:val="Hyperlink"/>
                <w:b/>
                <w:bCs/>
                <w:sz w:val="23"/>
                <w:szCs w:val="23"/>
                <w:rtl/>
              </w:rPr>
              <w:fldChar w:fldCharType="end"/>
            </w:r>
          </w:hyperlink>
        </w:p>
        <w:p w14:paraId="3ABE49C5" w14:textId="156B65E8" w:rsidR="001D14AD" w:rsidRPr="007E0910" w:rsidRDefault="001D14AD">
          <w:pPr>
            <w:pStyle w:val="TOC2"/>
            <w:tabs>
              <w:tab w:val="left" w:pos="1453"/>
              <w:tab w:val="right" w:leader="dot" w:pos="9060"/>
            </w:tabs>
            <w:rPr>
              <w:rFonts w:asciiTheme="minorBidi" w:eastAsiaTheme="minorEastAsia" w:hAnsiTheme="minorBidi" w:cstheme="minorBidi" w:hint="cs"/>
              <w:smallCaps w:val="0"/>
              <w:noProof/>
              <w:kern w:val="2"/>
              <w:sz w:val="23"/>
              <w:szCs w:val="23"/>
              <w:rtl/>
              <w:lang w:eastAsia="en-US"/>
            </w:rPr>
          </w:pPr>
          <w:hyperlink w:anchor="_Toc174467797" w:history="1">
            <w:r w:rsidRPr="007E0910">
              <w:rPr>
                <w:rStyle w:val="Hyperlink"/>
                <w:rFonts w:asciiTheme="minorBidi" w:hAnsiTheme="minorBidi" w:cstheme="minorBidi"/>
                <w:noProof/>
                <w:sz w:val="23"/>
                <w:szCs w:val="23"/>
                <w:rtl/>
              </w:rPr>
              <w:t>3.9.</w:t>
            </w:r>
            <w:r w:rsidR="00554069" w:rsidRPr="007E0910">
              <w:rPr>
                <w:rFonts w:asciiTheme="minorBidi" w:eastAsiaTheme="minorEastAsia" w:hAnsiTheme="minorBidi" w:cstheme="minorBidi" w:hint="cs"/>
                <w:smallCaps w:val="0"/>
                <w:noProof/>
                <w:kern w:val="2"/>
                <w:sz w:val="23"/>
                <w:szCs w:val="23"/>
                <w:rtl/>
                <w:lang w:eastAsia="en-US"/>
              </w:rPr>
              <w:t xml:space="preserve">       </w:t>
            </w:r>
            <w:r w:rsidRPr="007E0910">
              <w:rPr>
                <w:rStyle w:val="Hyperlink"/>
                <w:rFonts w:asciiTheme="minorBidi" w:hAnsiTheme="minorBidi" w:cstheme="minorBidi"/>
                <w:noProof/>
                <w:sz w:val="23"/>
                <w:szCs w:val="23"/>
                <w:rtl/>
              </w:rPr>
              <w:t>קשיים</w:t>
            </w:r>
            <w:r w:rsidRPr="007E0910">
              <w:rPr>
                <w:rFonts w:asciiTheme="minorBidi" w:hAnsiTheme="minorBidi" w:cstheme="minorBidi"/>
                <w:noProof/>
                <w:webHidden/>
                <w:sz w:val="23"/>
                <w:szCs w:val="23"/>
                <w:rtl/>
              </w:rPr>
              <w:tab/>
            </w:r>
            <w:r w:rsid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Toc174467797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21</w:t>
            </w:r>
            <w:r w:rsidRPr="007E0910">
              <w:rPr>
                <w:rStyle w:val="Hyperlink"/>
                <w:rFonts w:asciiTheme="minorBidi" w:hAnsiTheme="minorBidi" w:cstheme="minorBidi"/>
                <w:noProof/>
                <w:sz w:val="23"/>
                <w:szCs w:val="23"/>
                <w:rtl/>
              </w:rPr>
              <w:fldChar w:fldCharType="end"/>
            </w:r>
          </w:hyperlink>
        </w:p>
        <w:p w14:paraId="3120D63F" w14:textId="1C267CBB" w:rsidR="001D14AD" w:rsidRPr="007E0910" w:rsidRDefault="001D14AD" w:rsidP="00554069">
          <w:pPr>
            <w:pStyle w:val="TOC3"/>
            <w:rPr>
              <w:rFonts w:eastAsiaTheme="minorEastAsia"/>
              <w:kern w:val="2"/>
              <w:sz w:val="23"/>
              <w:szCs w:val="23"/>
              <w:rtl/>
              <w:lang w:eastAsia="en-US"/>
            </w:rPr>
          </w:pPr>
          <w:hyperlink w:anchor="_Toc174467798" w:history="1">
            <w:r w:rsidR="00554069" w:rsidRPr="007E0910">
              <w:rPr>
                <w:rStyle w:val="Hyperlink"/>
                <w:rFonts w:hint="cs"/>
                <w:sz w:val="23"/>
                <w:szCs w:val="23"/>
                <w:rtl/>
              </w:rPr>
              <w:t>3</w:t>
            </w:r>
            <w:r w:rsidRPr="007E0910">
              <w:rPr>
                <w:rStyle w:val="Hyperlink"/>
                <w:sz w:val="23"/>
                <w:szCs w:val="23"/>
                <w:rtl/>
              </w:rPr>
              <w:t>.</w:t>
            </w:r>
            <w:r w:rsidR="00554069" w:rsidRPr="007E0910">
              <w:rPr>
                <w:rStyle w:val="Hyperlink"/>
                <w:rFonts w:hint="cs"/>
                <w:sz w:val="23"/>
                <w:szCs w:val="23"/>
                <w:rtl/>
              </w:rPr>
              <w:t>9</w:t>
            </w:r>
            <w:r w:rsidRPr="007E0910">
              <w:rPr>
                <w:rStyle w:val="Hyperlink"/>
                <w:sz w:val="23"/>
                <w:szCs w:val="23"/>
                <w:rtl/>
              </w:rPr>
              <w:t>.</w:t>
            </w:r>
            <w:r w:rsidR="00554069" w:rsidRPr="007E0910">
              <w:rPr>
                <w:rStyle w:val="Hyperlink"/>
                <w:rFonts w:hint="cs"/>
                <w:sz w:val="23"/>
                <w:szCs w:val="23"/>
                <w:rtl/>
              </w:rPr>
              <w:t>1</w:t>
            </w:r>
            <w:r w:rsidRPr="007E0910">
              <w:rPr>
                <w:rStyle w:val="Hyperlink"/>
                <w:sz w:val="23"/>
                <w:szCs w:val="23"/>
                <w:rtl/>
              </w:rPr>
              <w:t>.</w:t>
            </w:r>
            <w:r w:rsidR="00554069" w:rsidRPr="007E0910">
              <w:rPr>
                <w:rFonts w:eastAsiaTheme="minorEastAsia" w:hint="cs"/>
                <w:kern w:val="2"/>
                <w:sz w:val="23"/>
                <w:szCs w:val="23"/>
                <w:rtl/>
                <w:lang w:eastAsia="en-US"/>
              </w:rPr>
              <w:t xml:space="preserve">          </w:t>
            </w:r>
            <w:r w:rsidRPr="007E0910">
              <w:rPr>
                <w:rStyle w:val="Hyperlink"/>
                <w:sz w:val="23"/>
                <w:szCs w:val="23"/>
                <w:rtl/>
              </w:rPr>
              <w:t>הפיכת האלגוריתם לחזרתי :</w:t>
            </w:r>
            <w:r w:rsidRPr="007E0910">
              <w:rPr>
                <w:webHidden/>
                <w:sz w:val="23"/>
                <w:szCs w:val="23"/>
                <w:rtl/>
              </w:rPr>
              <w:tab/>
            </w:r>
            <w:r w:rsidRPr="007E0910">
              <w:rPr>
                <w:rStyle w:val="Hyperlink"/>
                <w:b/>
                <w:bCs/>
                <w:sz w:val="23"/>
                <w:szCs w:val="23"/>
                <w:rtl/>
              </w:rPr>
              <w:fldChar w:fldCharType="begin"/>
            </w:r>
            <w:r w:rsidRPr="007E0910">
              <w:rPr>
                <w:b/>
                <w:bCs/>
                <w:webHidden/>
                <w:sz w:val="23"/>
                <w:szCs w:val="23"/>
                <w:rtl/>
              </w:rPr>
              <w:instrText xml:space="preserve"> </w:instrText>
            </w:r>
            <w:r w:rsidRPr="007E0910">
              <w:rPr>
                <w:b/>
                <w:bCs/>
                <w:webHidden/>
                <w:sz w:val="23"/>
                <w:szCs w:val="23"/>
              </w:rPr>
              <w:instrText>PAGEREF</w:instrText>
            </w:r>
            <w:r w:rsidRPr="007E0910">
              <w:rPr>
                <w:b/>
                <w:bCs/>
                <w:webHidden/>
                <w:sz w:val="23"/>
                <w:szCs w:val="23"/>
                <w:rtl/>
              </w:rPr>
              <w:instrText xml:space="preserve"> _</w:instrText>
            </w:r>
            <w:r w:rsidRPr="007E0910">
              <w:rPr>
                <w:b/>
                <w:bCs/>
                <w:webHidden/>
                <w:sz w:val="23"/>
                <w:szCs w:val="23"/>
              </w:rPr>
              <w:instrText>Toc174467798 \h</w:instrText>
            </w:r>
            <w:r w:rsidRPr="007E0910">
              <w:rPr>
                <w:b/>
                <w:bCs/>
                <w:webHidden/>
                <w:sz w:val="23"/>
                <w:szCs w:val="23"/>
                <w:rtl/>
              </w:rPr>
              <w:instrText xml:space="preserve"> </w:instrText>
            </w:r>
            <w:r w:rsidRPr="007E0910">
              <w:rPr>
                <w:rStyle w:val="Hyperlink"/>
                <w:b/>
                <w:bCs/>
                <w:sz w:val="23"/>
                <w:szCs w:val="23"/>
                <w:rtl/>
              </w:rPr>
            </w:r>
            <w:r w:rsidRPr="007E0910">
              <w:rPr>
                <w:rStyle w:val="Hyperlink"/>
                <w:b/>
                <w:bCs/>
                <w:sz w:val="23"/>
                <w:szCs w:val="23"/>
                <w:rtl/>
              </w:rPr>
              <w:fldChar w:fldCharType="separate"/>
            </w:r>
            <w:r w:rsidRPr="007E0910">
              <w:rPr>
                <w:b/>
                <w:bCs/>
                <w:webHidden/>
                <w:sz w:val="23"/>
                <w:szCs w:val="23"/>
                <w:rtl/>
              </w:rPr>
              <w:t>21</w:t>
            </w:r>
            <w:r w:rsidRPr="007E0910">
              <w:rPr>
                <w:rStyle w:val="Hyperlink"/>
                <w:b/>
                <w:bCs/>
                <w:sz w:val="23"/>
                <w:szCs w:val="23"/>
                <w:rtl/>
              </w:rPr>
              <w:fldChar w:fldCharType="end"/>
            </w:r>
          </w:hyperlink>
        </w:p>
        <w:p w14:paraId="53C7F3E5" w14:textId="05B7F8C3" w:rsidR="001D14AD" w:rsidRPr="007E0910" w:rsidRDefault="001D14AD" w:rsidP="00554069">
          <w:pPr>
            <w:pStyle w:val="TOC3"/>
            <w:rPr>
              <w:rFonts w:eastAsiaTheme="minorEastAsia"/>
              <w:kern w:val="2"/>
              <w:sz w:val="23"/>
              <w:szCs w:val="23"/>
              <w:rtl/>
              <w:lang w:eastAsia="en-US"/>
            </w:rPr>
          </w:pPr>
          <w:hyperlink w:anchor="_Toc174467799" w:history="1">
            <w:r w:rsidR="00554069" w:rsidRPr="007E0910">
              <w:rPr>
                <w:rStyle w:val="Hyperlink"/>
                <w:sz w:val="23"/>
                <w:szCs w:val="23"/>
              </w:rPr>
              <w:t>3</w:t>
            </w:r>
            <w:r w:rsidRPr="007E0910">
              <w:rPr>
                <w:rStyle w:val="Hyperlink"/>
                <w:sz w:val="23"/>
                <w:szCs w:val="23"/>
              </w:rPr>
              <w:t>.</w:t>
            </w:r>
            <w:r w:rsidR="00554069" w:rsidRPr="007E0910">
              <w:rPr>
                <w:rStyle w:val="Hyperlink"/>
                <w:sz w:val="23"/>
                <w:szCs w:val="23"/>
              </w:rPr>
              <w:t>9</w:t>
            </w:r>
            <w:r w:rsidRPr="007E0910">
              <w:rPr>
                <w:rStyle w:val="Hyperlink"/>
                <w:sz w:val="23"/>
                <w:szCs w:val="23"/>
              </w:rPr>
              <w:t>.</w:t>
            </w:r>
            <w:r w:rsidR="00554069" w:rsidRPr="007E0910">
              <w:rPr>
                <w:rStyle w:val="Hyperlink"/>
                <w:sz w:val="23"/>
                <w:szCs w:val="23"/>
              </w:rPr>
              <w:t>2</w:t>
            </w:r>
            <w:r w:rsidR="00554069" w:rsidRPr="007E0910">
              <w:rPr>
                <w:rFonts w:eastAsiaTheme="minorEastAsia" w:hint="cs"/>
                <w:kern w:val="2"/>
                <w:sz w:val="23"/>
                <w:szCs w:val="23"/>
                <w:rtl/>
                <w:lang w:eastAsia="en-US"/>
              </w:rPr>
              <w:t xml:space="preserve">.          </w:t>
            </w:r>
            <w:r w:rsidRPr="007E0910">
              <w:rPr>
                <w:rStyle w:val="Hyperlink"/>
                <w:sz w:val="23"/>
                <w:szCs w:val="23"/>
                <w:rtl/>
              </w:rPr>
              <w:t>אינטגרציה עם מערכת קיימת (הסימולטור)</w:t>
            </w:r>
            <w:r w:rsidRPr="007E0910">
              <w:rPr>
                <w:webHidden/>
                <w:sz w:val="23"/>
                <w:szCs w:val="23"/>
                <w:rtl/>
              </w:rPr>
              <w:tab/>
            </w:r>
            <w:r w:rsidRPr="007E0910">
              <w:rPr>
                <w:rStyle w:val="Hyperlink"/>
                <w:b/>
                <w:bCs/>
                <w:sz w:val="23"/>
                <w:szCs w:val="23"/>
                <w:rtl/>
              </w:rPr>
              <w:fldChar w:fldCharType="begin"/>
            </w:r>
            <w:r w:rsidRPr="007E0910">
              <w:rPr>
                <w:b/>
                <w:bCs/>
                <w:webHidden/>
                <w:sz w:val="23"/>
                <w:szCs w:val="23"/>
                <w:rtl/>
              </w:rPr>
              <w:instrText xml:space="preserve"> </w:instrText>
            </w:r>
            <w:r w:rsidRPr="007E0910">
              <w:rPr>
                <w:b/>
                <w:bCs/>
                <w:webHidden/>
                <w:sz w:val="23"/>
                <w:szCs w:val="23"/>
              </w:rPr>
              <w:instrText>PAGEREF</w:instrText>
            </w:r>
            <w:r w:rsidRPr="007E0910">
              <w:rPr>
                <w:b/>
                <w:bCs/>
                <w:webHidden/>
                <w:sz w:val="23"/>
                <w:szCs w:val="23"/>
                <w:rtl/>
              </w:rPr>
              <w:instrText xml:space="preserve"> _</w:instrText>
            </w:r>
            <w:r w:rsidRPr="007E0910">
              <w:rPr>
                <w:b/>
                <w:bCs/>
                <w:webHidden/>
                <w:sz w:val="23"/>
                <w:szCs w:val="23"/>
              </w:rPr>
              <w:instrText>Toc174467799 \h</w:instrText>
            </w:r>
            <w:r w:rsidRPr="007E0910">
              <w:rPr>
                <w:b/>
                <w:bCs/>
                <w:webHidden/>
                <w:sz w:val="23"/>
                <w:szCs w:val="23"/>
                <w:rtl/>
              </w:rPr>
              <w:instrText xml:space="preserve"> </w:instrText>
            </w:r>
            <w:r w:rsidRPr="007E0910">
              <w:rPr>
                <w:rStyle w:val="Hyperlink"/>
                <w:b/>
                <w:bCs/>
                <w:sz w:val="23"/>
                <w:szCs w:val="23"/>
                <w:rtl/>
              </w:rPr>
            </w:r>
            <w:r w:rsidRPr="007E0910">
              <w:rPr>
                <w:rStyle w:val="Hyperlink"/>
                <w:b/>
                <w:bCs/>
                <w:sz w:val="23"/>
                <w:szCs w:val="23"/>
                <w:rtl/>
              </w:rPr>
              <w:fldChar w:fldCharType="separate"/>
            </w:r>
            <w:r w:rsidRPr="007E0910">
              <w:rPr>
                <w:b/>
                <w:bCs/>
                <w:webHidden/>
                <w:sz w:val="23"/>
                <w:szCs w:val="23"/>
                <w:rtl/>
              </w:rPr>
              <w:t>22</w:t>
            </w:r>
            <w:r w:rsidRPr="007E0910">
              <w:rPr>
                <w:rStyle w:val="Hyperlink"/>
                <w:b/>
                <w:bCs/>
                <w:sz w:val="23"/>
                <w:szCs w:val="23"/>
                <w:rtl/>
              </w:rPr>
              <w:fldChar w:fldCharType="end"/>
            </w:r>
          </w:hyperlink>
        </w:p>
        <w:p w14:paraId="38E47D32" w14:textId="21A2B0BE" w:rsidR="001D14AD" w:rsidRPr="007E0910" w:rsidRDefault="001D14AD" w:rsidP="00554069">
          <w:pPr>
            <w:pStyle w:val="TOC3"/>
            <w:rPr>
              <w:rFonts w:eastAsiaTheme="minorEastAsia"/>
              <w:kern w:val="2"/>
              <w:sz w:val="23"/>
              <w:szCs w:val="23"/>
              <w:rtl/>
              <w:lang w:eastAsia="en-US"/>
            </w:rPr>
          </w:pPr>
          <w:hyperlink w:anchor="_Toc174467800" w:history="1">
            <w:r w:rsidR="00554069" w:rsidRPr="007E0910">
              <w:rPr>
                <w:rStyle w:val="Hyperlink"/>
                <w:sz w:val="23"/>
                <w:szCs w:val="23"/>
              </w:rPr>
              <w:t>3</w:t>
            </w:r>
            <w:r w:rsidRPr="007E0910">
              <w:rPr>
                <w:rStyle w:val="Hyperlink"/>
                <w:sz w:val="23"/>
                <w:szCs w:val="23"/>
              </w:rPr>
              <w:t>.</w:t>
            </w:r>
            <w:r w:rsidR="00554069" w:rsidRPr="007E0910">
              <w:rPr>
                <w:rStyle w:val="Hyperlink"/>
                <w:sz w:val="23"/>
                <w:szCs w:val="23"/>
              </w:rPr>
              <w:t>9</w:t>
            </w:r>
            <w:r w:rsidRPr="007E0910">
              <w:rPr>
                <w:rStyle w:val="Hyperlink"/>
                <w:sz w:val="23"/>
                <w:szCs w:val="23"/>
              </w:rPr>
              <w:t>.</w:t>
            </w:r>
            <w:r w:rsidR="00554069" w:rsidRPr="007E0910">
              <w:rPr>
                <w:rStyle w:val="Hyperlink"/>
                <w:sz w:val="23"/>
                <w:szCs w:val="23"/>
              </w:rPr>
              <w:t>3</w:t>
            </w:r>
            <w:r w:rsidR="00554069" w:rsidRPr="007E0910">
              <w:rPr>
                <w:rFonts w:eastAsiaTheme="minorEastAsia" w:hint="cs"/>
                <w:kern w:val="2"/>
                <w:sz w:val="23"/>
                <w:szCs w:val="23"/>
                <w:rtl/>
                <w:lang w:eastAsia="en-US"/>
              </w:rPr>
              <w:t>.</w:t>
            </w:r>
            <w:r w:rsidR="00554069" w:rsidRPr="007E0910">
              <w:rPr>
                <w:rStyle w:val="Hyperlink"/>
                <w:rFonts w:hint="cs"/>
                <w:sz w:val="23"/>
                <w:szCs w:val="23"/>
                <w:rtl/>
              </w:rPr>
              <w:t xml:space="preserve">          </w:t>
            </w:r>
            <w:r w:rsidRPr="007E0910">
              <w:rPr>
                <w:rStyle w:val="Hyperlink"/>
                <w:sz w:val="23"/>
                <w:szCs w:val="23"/>
                <w:rtl/>
              </w:rPr>
              <w:t>מציאת והתאמת אלגוריתם</w:t>
            </w:r>
            <w:r w:rsidRPr="007E0910">
              <w:rPr>
                <w:rStyle w:val="Hyperlink"/>
                <w:sz w:val="23"/>
                <w:szCs w:val="23"/>
              </w:rPr>
              <w:t xml:space="preserve"> FMC_TA </w:t>
            </w:r>
            <w:r w:rsidRPr="007E0910">
              <w:rPr>
                <w:rStyle w:val="Hyperlink"/>
                <w:sz w:val="23"/>
                <w:szCs w:val="23"/>
                <w:rtl/>
              </w:rPr>
              <w:t>לסימולציה מבוזרת חזרתית</w:t>
            </w:r>
            <w:r w:rsidRPr="007E0910">
              <w:rPr>
                <w:webHidden/>
                <w:sz w:val="23"/>
                <w:szCs w:val="23"/>
                <w:rtl/>
              </w:rPr>
              <w:tab/>
            </w:r>
            <w:r w:rsidRPr="007E0910">
              <w:rPr>
                <w:rStyle w:val="Hyperlink"/>
                <w:b/>
                <w:bCs/>
                <w:sz w:val="23"/>
                <w:szCs w:val="23"/>
                <w:rtl/>
              </w:rPr>
              <w:fldChar w:fldCharType="begin"/>
            </w:r>
            <w:r w:rsidRPr="007E0910">
              <w:rPr>
                <w:b/>
                <w:bCs/>
                <w:webHidden/>
                <w:sz w:val="23"/>
                <w:szCs w:val="23"/>
                <w:rtl/>
              </w:rPr>
              <w:instrText xml:space="preserve"> </w:instrText>
            </w:r>
            <w:r w:rsidRPr="007E0910">
              <w:rPr>
                <w:b/>
                <w:bCs/>
                <w:webHidden/>
                <w:sz w:val="23"/>
                <w:szCs w:val="23"/>
              </w:rPr>
              <w:instrText>PAGEREF</w:instrText>
            </w:r>
            <w:r w:rsidRPr="007E0910">
              <w:rPr>
                <w:b/>
                <w:bCs/>
                <w:webHidden/>
                <w:sz w:val="23"/>
                <w:szCs w:val="23"/>
                <w:rtl/>
              </w:rPr>
              <w:instrText xml:space="preserve"> _</w:instrText>
            </w:r>
            <w:r w:rsidRPr="007E0910">
              <w:rPr>
                <w:b/>
                <w:bCs/>
                <w:webHidden/>
                <w:sz w:val="23"/>
                <w:szCs w:val="23"/>
              </w:rPr>
              <w:instrText>Toc174467800 \h</w:instrText>
            </w:r>
            <w:r w:rsidRPr="007E0910">
              <w:rPr>
                <w:b/>
                <w:bCs/>
                <w:webHidden/>
                <w:sz w:val="23"/>
                <w:szCs w:val="23"/>
                <w:rtl/>
              </w:rPr>
              <w:instrText xml:space="preserve"> </w:instrText>
            </w:r>
            <w:r w:rsidRPr="007E0910">
              <w:rPr>
                <w:rStyle w:val="Hyperlink"/>
                <w:b/>
                <w:bCs/>
                <w:sz w:val="23"/>
                <w:szCs w:val="23"/>
                <w:rtl/>
              </w:rPr>
            </w:r>
            <w:r w:rsidRPr="007E0910">
              <w:rPr>
                <w:rStyle w:val="Hyperlink"/>
                <w:b/>
                <w:bCs/>
                <w:sz w:val="23"/>
                <w:szCs w:val="23"/>
                <w:rtl/>
              </w:rPr>
              <w:fldChar w:fldCharType="separate"/>
            </w:r>
            <w:r w:rsidRPr="007E0910">
              <w:rPr>
                <w:b/>
                <w:bCs/>
                <w:webHidden/>
                <w:sz w:val="23"/>
                <w:szCs w:val="23"/>
                <w:rtl/>
              </w:rPr>
              <w:t>22</w:t>
            </w:r>
            <w:r w:rsidRPr="007E0910">
              <w:rPr>
                <w:rStyle w:val="Hyperlink"/>
                <w:b/>
                <w:bCs/>
                <w:sz w:val="23"/>
                <w:szCs w:val="23"/>
                <w:rtl/>
              </w:rPr>
              <w:fldChar w:fldCharType="end"/>
            </w:r>
          </w:hyperlink>
        </w:p>
        <w:p w14:paraId="30A3BB4F" w14:textId="796334EC" w:rsidR="001D14AD" w:rsidRPr="007E0910" w:rsidRDefault="001D14AD">
          <w:pPr>
            <w:pStyle w:val="TOC1"/>
            <w:rPr>
              <w:rFonts w:asciiTheme="minorBidi" w:eastAsiaTheme="minorEastAsia" w:hAnsiTheme="minorBidi" w:cstheme="minorBidi"/>
              <w:caps w:val="0"/>
              <w:noProof/>
              <w:kern w:val="2"/>
              <w:sz w:val="23"/>
              <w:szCs w:val="23"/>
              <w:u w:val="none"/>
              <w:rtl/>
              <w:lang w:eastAsia="en-US"/>
            </w:rPr>
          </w:pPr>
          <w:hyperlink w:anchor="_Toc174467801" w:history="1">
            <w:r w:rsidRPr="007E0910">
              <w:rPr>
                <w:rStyle w:val="Hyperlink"/>
                <w:rFonts w:asciiTheme="minorBidi" w:eastAsiaTheme="minorHAnsi" w:hAnsiTheme="minorBidi" w:cstheme="minorBidi"/>
                <w:i/>
                <w:noProof/>
                <w:sz w:val="23"/>
                <w:szCs w:val="23"/>
                <w:rtl/>
                <w:lang w:eastAsia="en-US"/>
              </w:rPr>
              <w:t>4.</w:t>
            </w:r>
            <w:r w:rsidRPr="007E0910">
              <w:rPr>
                <w:rStyle w:val="Hyperlink"/>
                <w:rFonts w:asciiTheme="minorBidi" w:hAnsiTheme="minorBidi" w:cstheme="minorBidi"/>
                <w:noProof/>
                <w:sz w:val="23"/>
                <w:szCs w:val="23"/>
                <w:rtl/>
              </w:rPr>
              <w:t>יישום הפרויקט ותוצאותיו</w:t>
            </w:r>
            <w:r w:rsidRPr="007E0910">
              <w:rPr>
                <w:rStyle w:val="Hyperlink"/>
                <w:rFonts w:asciiTheme="minorBidi" w:eastAsiaTheme="minorHAnsi" w:hAnsiTheme="minorBidi" w:cstheme="minorBidi"/>
                <w:i/>
                <w:noProof/>
                <w:sz w:val="23"/>
                <w:szCs w:val="23"/>
                <w:rtl/>
                <w:lang w:eastAsia="en-US"/>
              </w:rPr>
              <w:t>.</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Toc174467801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23</w:t>
            </w:r>
            <w:r w:rsidRPr="007E0910">
              <w:rPr>
                <w:rStyle w:val="Hyperlink"/>
                <w:rFonts w:asciiTheme="minorBidi" w:hAnsiTheme="minorBidi" w:cstheme="minorBidi"/>
                <w:noProof/>
                <w:sz w:val="23"/>
                <w:szCs w:val="23"/>
                <w:rtl/>
              </w:rPr>
              <w:fldChar w:fldCharType="end"/>
            </w:r>
          </w:hyperlink>
        </w:p>
        <w:p w14:paraId="14559EDE" w14:textId="4B3E2FB8" w:rsidR="001D14AD" w:rsidRPr="007E0910" w:rsidRDefault="001D14AD">
          <w:pPr>
            <w:pStyle w:val="TOC2"/>
            <w:tabs>
              <w:tab w:val="left" w:pos="1490"/>
              <w:tab w:val="right" w:leader="dot" w:pos="9060"/>
            </w:tabs>
            <w:rPr>
              <w:rFonts w:asciiTheme="minorBidi" w:eastAsiaTheme="minorEastAsia" w:hAnsiTheme="minorBidi" w:cstheme="minorBidi"/>
              <w:smallCaps w:val="0"/>
              <w:noProof/>
              <w:kern w:val="2"/>
              <w:sz w:val="23"/>
              <w:szCs w:val="23"/>
              <w:rtl/>
              <w:lang w:eastAsia="en-US"/>
            </w:rPr>
          </w:pPr>
          <w:hyperlink w:anchor="_Toc174467802" w:history="1">
            <w:r w:rsidRPr="007E0910">
              <w:rPr>
                <w:rStyle w:val="Hyperlink"/>
                <w:rFonts w:asciiTheme="minorBidi" w:hAnsiTheme="minorBidi" w:cstheme="minorBidi"/>
                <w:noProof/>
                <w:sz w:val="23"/>
                <w:szCs w:val="23"/>
              </w:rPr>
              <w:t>4.1</w:t>
            </w:r>
            <w:r w:rsidR="00554069" w:rsidRPr="007E0910">
              <w:rPr>
                <w:rFonts w:asciiTheme="minorBidi" w:eastAsiaTheme="minorEastAsia" w:hAnsiTheme="minorBidi" w:cstheme="minorBidi" w:hint="cs"/>
                <w:smallCaps w:val="0"/>
                <w:noProof/>
                <w:kern w:val="2"/>
                <w:sz w:val="23"/>
                <w:szCs w:val="23"/>
                <w:rtl/>
                <w:lang w:eastAsia="en-US"/>
              </w:rPr>
              <w:t xml:space="preserve">.      </w:t>
            </w:r>
            <w:r w:rsidRPr="007E0910">
              <w:rPr>
                <w:rStyle w:val="Hyperlink"/>
                <w:rFonts w:asciiTheme="minorBidi" w:hAnsiTheme="minorBidi" w:cstheme="minorBidi"/>
                <w:noProof/>
                <w:sz w:val="23"/>
                <w:szCs w:val="23"/>
                <w:rtl/>
              </w:rPr>
              <w:t xml:space="preserve">השוואה בין הגרסאות השונות של </w:t>
            </w:r>
            <w:r w:rsidRPr="007E0910">
              <w:rPr>
                <w:rStyle w:val="Hyperlink"/>
                <w:rFonts w:asciiTheme="minorBidi" w:hAnsiTheme="minorBidi" w:cstheme="minorBidi"/>
                <w:noProof/>
                <w:sz w:val="23"/>
                <w:szCs w:val="23"/>
              </w:rPr>
              <w:t>FMC_TA</w:t>
            </w:r>
            <w:r w:rsidRPr="007E0910">
              <w:rPr>
                <w:rStyle w:val="Hyperlink"/>
                <w:rFonts w:asciiTheme="minorBidi" w:hAnsiTheme="minorBidi" w:cstheme="minorBidi"/>
                <w:noProof/>
                <w:sz w:val="23"/>
                <w:szCs w:val="23"/>
                <w:rtl/>
              </w:rPr>
              <w:t xml:space="preserve"> שיתוף פעולה נמוך</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Toc174467802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23</w:t>
            </w:r>
            <w:r w:rsidRPr="007E0910">
              <w:rPr>
                <w:rStyle w:val="Hyperlink"/>
                <w:rFonts w:asciiTheme="minorBidi" w:hAnsiTheme="minorBidi" w:cstheme="minorBidi"/>
                <w:noProof/>
                <w:sz w:val="23"/>
                <w:szCs w:val="23"/>
                <w:rtl/>
              </w:rPr>
              <w:fldChar w:fldCharType="end"/>
            </w:r>
          </w:hyperlink>
        </w:p>
        <w:p w14:paraId="33BC63F8" w14:textId="7C4BB803" w:rsidR="001D14AD" w:rsidRPr="007E0910" w:rsidRDefault="001D14AD">
          <w:pPr>
            <w:pStyle w:val="TOC2"/>
            <w:tabs>
              <w:tab w:val="left" w:pos="1453"/>
              <w:tab w:val="right" w:leader="dot" w:pos="9060"/>
            </w:tabs>
            <w:rPr>
              <w:rFonts w:asciiTheme="minorBidi" w:eastAsiaTheme="minorEastAsia" w:hAnsiTheme="minorBidi" w:cstheme="minorBidi"/>
              <w:smallCaps w:val="0"/>
              <w:noProof/>
              <w:kern w:val="2"/>
              <w:sz w:val="23"/>
              <w:szCs w:val="23"/>
              <w:rtl/>
              <w:lang w:eastAsia="en-US"/>
            </w:rPr>
          </w:pPr>
          <w:hyperlink w:anchor="_Toc174467803" w:history="1">
            <w:r w:rsidRPr="007E0910">
              <w:rPr>
                <w:rStyle w:val="Hyperlink"/>
                <w:rFonts w:asciiTheme="minorBidi" w:hAnsiTheme="minorBidi" w:cstheme="minorBidi"/>
                <w:noProof/>
                <w:sz w:val="23"/>
                <w:szCs w:val="23"/>
                <w:rtl/>
              </w:rPr>
              <w:t>4.2.</w:t>
            </w:r>
            <w:r w:rsidR="00554069" w:rsidRPr="007E0910">
              <w:rPr>
                <w:rFonts w:asciiTheme="minorBidi" w:eastAsiaTheme="minorEastAsia" w:hAnsiTheme="minorBidi" w:cstheme="minorBidi" w:hint="cs"/>
                <w:smallCaps w:val="0"/>
                <w:noProof/>
                <w:kern w:val="2"/>
                <w:sz w:val="23"/>
                <w:szCs w:val="23"/>
                <w:rtl/>
                <w:lang w:eastAsia="en-US"/>
              </w:rPr>
              <w:t xml:space="preserve">      </w:t>
            </w:r>
            <w:r w:rsidRPr="007E0910">
              <w:rPr>
                <w:rStyle w:val="Hyperlink"/>
                <w:rFonts w:asciiTheme="minorBidi" w:hAnsiTheme="minorBidi" w:cstheme="minorBidi"/>
                <w:noProof/>
                <w:sz w:val="23"/>
                <w:szCs w:val="23"/>
                <w:rtl/>
              </w:rPr>
              <w:t xml:space="preserve">השוואה בין אלגוריטמים מבוססים </w:t>
            </w:r>
            <w:r w:rsidRPr="007E0910">
              <w:rPr>
                <w:rStyle w:val="Hyperlink"/>
                <w:rFonts w:asciiTheme="minorBidi" w:hAnsiTheme="minorBidi" w:cstheme="minorBidi"/>
                <w:noProof/>
                <w:sz w:val="23"/>
                <w:szCs w:val="23"/>
              </w:rPr>
              <w:t>FMC</w:t>
            </w:r>
            <w:r w:rsidRPr="007E0910">
              <w:rPr>
                <w:rStyle w:val="Hyperlink"/>
                <w:rFonts w:asciiTheme="minorBidi" w:hAnsiTheme="minorBidi" w:cstheme="minorBidi"/>
                <w:noProof/>
                <w:sz w:val="23"/>
                <w:szCs w:val="23"/>
                <w:rtl/>
              </w:rPr>
              <w:t>,</w:t>
            </w:r>
            <w:r w:rsidRPr="007E0910">
              <w:rPr>
                <w:rStyle w:val="Hyperlink"/>
                <w:rFonts w:asciiTheme="minorBidi" w:hAnsiTheme="minorBidi" w:cstheme="minorBidi"/>
                <w:noProof/>
                <w:sz w:val="23"/>
                <w:szCs w:val="23"/>
              </w:rPr>
              <w:t>RPA,DSRM</w:t>
            </w:r>
            <w:r w:rsidRPr="007E0910">
              <w:rPr>
                <w:rStyle w:val="Hyperlink"/>
                <w:rFonts w:asciiTheme="minorBidi" w:hAnsiTheme="minorBidi" w:cstheme="minorBidi"/>
                <w:noProof/>
                <w:sz w:val="23"/>
                <w:szCs w:val="23"/>
                <w:rtl/>
              </w:rPr>
              <w:t xml:space="preserve"> שיתוף נמוך.</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Toc174467803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25</w:t>
            </w:r>
            <w:r w:rsidRPr="007E0910">
              <w:rPr>
                <w:rStyle w:val="Hyperlink"/>
                <w:rFonts w:asciiTheme="minorBidi" w:hAnsiTheme="minorBidi" w:cstheme="minorBidi"/>
                <w:noProof/>
                <w:sz w:val="23"/>
                <w:szCs w:val="23"/>
                <w:rtl/>
              </w:rPr>
              <w:fldChar w:fldCharType="end"/>
            </w:r>
          </w:hyperlink>
        </w:p>
        <w:p w14:paraId="5D53F935" w14:textId="3D2FD50F" w:rsidR="001D14AD" w:rsidRPr="007E0910" w:rsidRDefault="001D14AD">
          <w:pPr>
            <w:pStyle w:val="TOC2"/>
            <w:tabs>
              <w:tab w:val="left" w:pos="1453"/>
              <w:tab w:val="right" w:leader="dot" w:pos="9060"/>
            </w:tabs>
            <w:rPr>
              <w:rFonts w:asciiTheme="minorBidi" w:eastAsiaTheme="minorEastAsia" w:hAnsiTheme="minorBidi" w:cstheme="minorBidi"/>
              <w:smallCaps w:val="0"/>
              <w:noProof/>
              <w:kern w:val="2"/>
              <w:sz w:val="23"/>
              <w:szCs w:val="23"/>
              <w:rtl/>
              <w:lang w:eastAsia="en-US"/>
            </w:rPr>
          </w:pPr>
          <w:hyperlink w:anchor="_Toc174467804" w:history="1">
            <w:r w:rsidRPr="007E0910">
              <w:rPr>
                <w:rStyle w:val="Hyperlink"/>
                <w:rFonts w:asciiTheme="minorBidi" w:hAnsiTheme="minorBidi" w:cstheme="minorBidi"/>
                <w:noProof/>
                <w:sz w:val="23"/>
                <w:szCs w:val="23"/>
                <w:rtl/>
              </w:rPr>
              <w:t>4.3.</w:t>
            </w:r>
            <w:r w:rsidR="00554069" w:rsidRPr="007E0910">
              <w:rPr>
                <w:rFonts w:asciiTheme="minorBidi" w:eastAsiaTheme="minorEastAsia" w:hAnsiTheme="minorBidi" w:cstheme="minorBidi" w:hint="cs"/>
                <w:smallCaps w:val="0"/>
                <w:noProof/>
                <w:kern w:val="2"/>
                <w:sz w:val="23"/>
                <w:szCs w:val="23"/>
                <w:rtl/>
                <w:lang w:eastAsia="en-US"/>
              </w:rPr>
              <w:t xml:space="preserve">      </w:t>
            </w:r>
            <w:r w:rsidRPr="007E0910">
              <w:rPr>
                <w:rStyle w:val="Hyperlink"/>
                <w:rFonts w:asciiTheme="minorBidi" w:hAnsiTheme="minorBidi" w:cstheme="minorBidi"/>
                <w:noProof/>
                <w:sz w:val="23"/>
                <w:szCs w:val="23"/>
                <w:rtl/>
              </w:rPr>
              <w:t xml:space="preserve">השוואה בין הגרסאות השונות של </w:t>
            </w:r>
            <w:r w:rsidRPr="007E0910">
              <w:rPr>
                <w:rStyle w:val="Hyperlink"/>
                <w:rFonts w:asciiTheme="minorBidi" w:hAnsiTheme="minorBidi" w:cstheme="minorBidi"/>
                <w:noProof/>
                <w:sz w:val="23"/>
                <w:szCs w:val="23"/>
              </w:rPr>
              <w:t>FMC_TA</w:t>
            </w:r>
            <w:r w:rsidRPr="007E0910">
              <w:rPr>
                <w:rStyle w:val="Hyperlink"/>
                <w:rFonts w:asciiTheme="minorBidi" w:hAnsiTheme="minorBidi" w:cstheme="minorBidi"/>
                <w:noProof/>
                <w:sz w:val="23"/>
                <w:szCs w:val="23"/>
                <w:rtl/>
              </w:rPr>
              <w:t xml:space="preserve"> שיתוף פעולה גבוה</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Toc174467804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26</w:t>
            </w:r>
            <w:r w:rsidRPr="007E0910">
              <w:rPr>
                <w:rStyle w:val="Hyperlink"/>
                <w:rFonts w:asciiTheme="minorBidi" w:hAnsiTheme="minorBidi" w:cstheme="minorBidi"/>
                <w:noProof/>
                <w:sz w:val="23"/>
                <w:szCs w:val="23"/>
                <w:rtl/>
              </w:rPr>
              <w:fldChar w:fldCharType="end"/>
            </w:r>
          </w:hyperlink>
        </w:p>
        <w:p w14:paraId="798C5778" w14:textId="17AEC098" w:rsidR="001D14AD" w:rsidRPr="007E0910" w:rsidRDefault="001D14AD">
          <w:pPr>
            <w:pStyle w:val="TOC2"/>
            <w:tabs>
              <w:tab w:val="left" w:pos="1453"/>
              <w:tab w:val="right" w:leader="dot" w:pos="9060"/>
            </w:tabs>
            <w:rPr>
              <w:rFonts w:asciiTheme="minorBidi" w:eastAsiaTheme="minorEastAsia" w:hAnsiTheme="minorBidi" w:cstheme="minorBidi"/>
              <w:smallCaps w:val="0"/>
              <w:noProof/>
              <w:kern w:val="2"/>
              <w:sz w:val="23"/>
              <w:szCs w:val="23"/>
              <w:rtl/>
              <w:lang w:eastAsia="en-US"/>
            </w:rPr>
          </w:pPr>
          <w:hyperlink w:anchor="_Toc174467805" w:history="1">
            <w:r w:rsidRPr="007E0910">
              <w:rPr>
                <w:rStyle w:val="Hyperlink"/>
                <w:rFonts w:asciiTheme="minorBidi" w:hAnsiTheme="minorBidi" w:cstheme="minorBidi"/>
                <w:noProof/>
                <w:sz w:val="23"/>
                <w:szCs w:val="23"/>
                <w:rtl/>
              </w:rPr>
              <w:t>4.4.</w:t>
            </w:r>
            <w:r w:rsidR="00554069" w:rsidRPr="007E0910">
              <w:rPr>
                <w:rFonts w:asciiTheme="minorBidi" w:eastAsiaTheme="minorEastAsia" w:hAnsiTheme="minorBidi" w:cstheme="minorBidi" w:hint="cs"/>
                <w:smallCaps w:val="0"/>
                <w:noProof/>
                <w:kern w:val="2"/>
                <w:sz w:val="23"/>
                <w:szCs w:val="23"/>
                <w:rtl/>
                <w:lang w:eastAsia="en-US"/>
              </w:rPr>
              <w:t xml:space="preserve">      </w:t>
            </w:r>
            <w:r w:rsidRPr="007E0910">
              <w:rPr>
                <w:rStyle w:val="Hyperlink"/>
                <w:rFonts w:asciiTheme="minorBidi" w:hAnsiTheme="minorBidi" w:cstheme="minorBidi"/>
                <w:noProof/>
                <w:sz w:val="23"/>
                <w:szCs w:val="23"/>
                <w:rtl/>
              </w:rPr>
              <w:t xml:space="preserve">השוואה בין אלגוריטמים מבוססים </w:t>
            </w:r>
            <w:r w:rsidRPr="007E0910">
              <w:rPr>
                <w:rStyle w:val="Hyperlink"/>
                <w:rFonts w:asciiTheme="minorBidi" w:hAnsiTheme="minorBidi" w:cstheme="minorBidi"/>
                <w:noProof/>
                <w:sz w:val="23"/>
                <w:szCs w:val="23"/>
              </w:rPr>
              <w:t>FMC</w:t>
            </w:r>
            <w:r w:rsidRPr="007E0910">
              <w:rPr>
                <w:rStyle w:val="Hyperlink"/>
                <w:rFonts w:asciiTheme="minorBidi" w:hAnsiTheme="minorBidi" w:cstheme="minorBidi"/>
                <w:noProof/>
                <w:sz w:val="23"/>
                <w:szCs w:val="23"/>
                <w:rtl/>
              </w:rPr>
              <w:t>,</w:t>
            </w:r>
            <w:r w:rsidRPr="007E0910">
              <w:rPr>
                <w:rStyle w:val="Hyperlink"/>
                <w:rFonts w:asciiTheme="minorBidi" w:hAnsiTheme="minorBidi" w:cstheme="minorBidi"/>
                <w:noProof/>
                <w:sz w:val="23"/>
                <w:szCs w:val="23"/>
              </w:rPr>
              <w:t>RPA,DSRM</w:t>
            </w:r>
            <w:r w:rsidRPr="007E0910">
              <w:rPr>
                <w:rStyle w:val="Hyperlink"/>
                <w:rFonts w:asciiTheme="minorBidi" w:hAnsiTheme="minorBidi" w:cstheme="minorBidi"/>
                <w:noProof/>
                <w:sz w:val="23"/>
                <w:szCs w:val="23"/>
                <w:rtl/>
              </w:rPr>
              <w:t xml:space="preserve"> שיתוף פעולה גבוה</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Toc174467805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27</w:t>
            </w:r>
            <w:r w:rsidRPr="007E0910">
              <w:rPr>
                <w:rStyle w:val="Hyperlink"/>
                <w:rFonts w:asciiTheme="minorBidi" w:hAnsiTheme="minorBidi" w:cstheme="minorBidi"/>
                <w:noProof/>
                <w:sz w:val="23"/>
                <w:szCs w:val="23"/>
                <w:rtl/>
              </w:rPr>
              <w:fldChar w:fldCharType="end"/>
            </w:r>
          </w:hyperlink>
        </w:p>
        <w:p w14:paraId="1804820B" w14:textId="2859BB19" w:rsidR="001D14AD" w:rsidRPr="007E0910" w:rsidRDefault="001D14AD">
          <w:pPr>
            <w:pStyle w:val="TOC1"/>
            <w:rPr>
              <w:rFonts w:asciiTheme="minorBidi" w:eastAsiaTheme="minorEastAsia" w:hAnsiTheme="minorBidi" w:cstheme="minorBidi"/>
              <w:caps w:val="0"/>
              <w:noProof/>
              <w:kern w:val="2"/>
              <w:sz w:val="23"/>
              <w:szCs w:val="23"/>
              <w:u w:val="none"/>
              <w:rtl/>
              <w:lang w:eastAsia="en-US"/>
            </w:rPr>
          </w:pPr>
          <w:hyperlink w:anchor="_Toc174467806" w:history="1">
            <w:r w:rsidRPr="007E0910">
              <w:rPr>
                <w:rStyle w:val="Hyperlink"/>
                <w:rFonts w:asciiTheme="minorBidi" w:hAnsiTheme="minorBidi" w:cstheme="minorBidi"/>
                <w:noProof/>
                <w:sz w:val="23"/>
                <w:szCs w:val="23"/>
                <w:rtl/>
                <w:lang w:eastAsia="en-US"/>
              </w:rPr>
              <w:t>5.סיכום</w:t>
            </w:r>
            <w:r w:rsidR="00554069" w:rsidRPr="007E0910">
              <w:rPr>
                <w:rFonts w:asciiTheme="minorBidi" w:hAnsiTheme="minorBidi" w:cstheme="minorBidi" w:hint="cs"/>
                <w:noProof/>
                <w:webHidden/>
                <w:sz w:val="23"/>
                <w:szCs w:val="23"/>
                <w:rtl/>
              </w:rPr>
              <w:t xml:space="preserve">    </w:t>
            </w:r>
            <w:r w:rsidR="007E0910">
              <w:rPr>
                <w:rFonts w:asciiTheme="minorBidi" w:hAnsiTheme="minorBidi" w:cstheme="minorBidi"/>
                <w:noProof/>
                <w:webHidden/>
                <w:sz w:val="23"/>
                <w:szCs w:val="23"/>
                <w:rtl/>
              </w:rPr>
              <w:tab/>
            </w:r>
            <w:r w:rsidR="00554069" w:rsidRPr="007E0910">
              <w:rPr>
                <w:rFonts w:asciiTheme="minorBidi" w:hAnsiTheme="minorBidi" w:cstheme="minorBidi" w:hint="cs"/>
                <w:noProof/>
                <w:webHidden/>
                <w:sz w:val="23"/>
                <w:szCs w:val="23"/>
                <w:rtl/>
              </w:rPr>
              <w:t xml:space="preserve">     </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Toc174467806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28</w:t>
            </w:r>
            <w:r w:rsidRPr="007E0910">
              <w:rPr>
                <w:rStyle w:val="Hyperlink"/>
                <w:rFonts w:asciiTheme="minorBidi" w:hAnsiTheme="minorBidi" w:cstheme="minorBidi"/>
                <w:noProof/>
                <w:sz w:val="23"/>
                <w:szCs w:val="23"/>
                <w:rtl/>
              </w:rPr>
              <w:fldChar w:fldCharType="end"/>
            </w:r>
          </w:hyperlink>
        </w:p>
        <w:p w14:paraId="7FFDA5C0" w14:textId="4A68488B" w:rsidR="001D14AD" w:rsidRPr="007E0910" w:rsidRDefault="001D14AD">
          <w:pPr>
            <w:pStyle w:val="TOC2"/>
            <w:tabs>
              <w:tab w:val="left" w:pos="1453"/>
              <w:tab w:val="right" w:leader="dot" w:pos="9060"/>
            </w:tabs>
            <w:rPr>
              <w:rFonts w:asciiTheme="minorBidi" w:eastAsiaTheme="minorEastAsia" w:hAnsiTheme="minorBidi" w:cstheme="minorBidi"/>
              <w:smallCaps w:val="0"/>
              <w:noProof/>
              <w:kern w:val="2"/>
              <w:sz w:val="23"/>
              <w:szCs w:val="23"/>
              <w:rtl/>
              <w:lang w:eastAsia="en-US"/>
            </w:rPr>
          </w:pPr>
          <w:hyperlink w:anchor="_Toc174467807" w:history="1">
            <w:r w:rsidRPr="007E0910">
              <w:rPr>
                <w:rStyle w:val="Hyperlink"/>
                <w:rFonts w:asciiTheme="minorBidi" w:hAnsiTheme="minorBidi" w:cstheme="minorBidi"/>
                <w:noProof/>
                <w:sz w:val="23"/>
                <w:szCs w:val="23"/>
                <w:rtl/>
              </w:rPr>
              <w:t>5.1.</w:t>
            </w:r>
            <w:r w:rsidR="00554069" w:rsidRPr="007E0910">
              <w:rPr>
                <w:rFonts w:asciiTheme="minorBidi" w:eastAsiaTheme="minorEastAsia" w:hAnsiTheme="minorBidi" w:cstheme="minorBidi" w:hint="cs"/>
                <w:smallCaps w:val="0"/>
                <w:noProof/>
                <w:kern w:val="2"/>
                <w:sz w:val="23"/>
                <w:szCs w:val="23"/>
                <w:rtl/>
                <w:lang w:eastAsia="en-US"/>
              </w:rPr>
              <w:t xml:space="preserve">      </w:t>
            </w:r>
            <w:r w:rsidRPr="007E0910">
              <w:rPr>
                <w:rStyle w:val="Hyperlink"/>
                <w:rFonts w:asciiTheme="minorBidi" w:hAnsiTheme="minorBidi" w:cstheme="minorBidi"/>
                <w:noProof/>
                <w:sz w:val="23"/>
                <w:szCs w:val="23"/>
                <w:rtl/>
              </w:rPr>
              <w:t>סיכום הישגי הפרויקט ותוצריו</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Toc174467807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28</w:t>
            </w:r>
            <w:r w:rsidRPr="007E0910">
              <w:rPr>
                <w:rStyle w:val="Hyperlink"/>
                <w:rFonts w:asciiTheme="minorBidi" w:hAnsiTheme="minorBidi" w:cstheme="minorBidi"/>
                <w:noProof/>
                <w:sz w:val="23"/>
                <w:szCs w:val="23"/>
                <w:rtl/>
              </w:rPr>
              <w:fldChar w:fldCharType="end"/>
            </w:r>
          </w:hyperlink>
        </w:p>
        <w:p w14:paraId="40CCBB13" w14:textId="4D9B9C91" w:rsidR="001D14AD" w:rsidRPr="007E0910" w:rsidRDefault="001D14AD">
          <w:pPr>
            <w:pStyle w:val="TOC2"/>
            <w:tabs>
              <w:tab w:val="left" w:pos="1453"/>
              <w:tab w:val="right" w:leader="dot" w:pos="9060"/>
            </w:tabs>
            <w:rPr>
              <w:rFonts w:asciiTheme="minorBidi" w:eastAsiaTheme="minorEastAsia" w:hAnsiTheme="minorBidi" w:cstheme="minorBidi"/>
              <w:smallCaps w:val="0"/>
              <w:noProof/>
              <w:kern w:val="2"/>
              <w:sz w:val="23"/>
              <w:szCs w:val="23"/>
              <w:rtl/>
              <w:lang w:eastAsia="en-US"/>
            </w:rPr>
          </w:pPr>
          <w:hyperlink w:anchor="_Toc174467808" w:history="1">
            <w:r w:rsidRPr="007E0910">
              <w:rPr>
                <w:rStyle w:val="Hyperlink"/>
                <w:rFonts w:asciiTheme="minorBidi" w:hAnsiTheme="minorBidi" w:cstheme="minorBidi"/>
                <w:noProof/>
                <w:sz w:val="23"/>
                <w:szCs w:val="23"/>
                <w:rtl/>
              </w:rPr>
              <w:t>5.2.</w:t>
            </w:r>
            <w:r w:rsidR="00554069" w:rsidRPr="007E0910">
              <w:rPr>
                <w:rFonts w:asciiTheme="minorBidi" w:eastAsiaTheme="minorEastAsia" w:hAnsiTheme="minorBidi" w:cstheme="minorBidi" w:hint="cs"/>
                <w:smallCaps w:val="0"/>
                <w:noProof/>
                <w:kern w:val="2"/>
                <w:sz w:val="23"/>
                <w:szCs w:val="23"/>
                <w:rtl/>
                <w:lang w:eastAsia="en-US"/>
              </w:rPr>
              <w:t xml:space="preserve">      </w:t>
            </w:r>
            <w:r w:rsidRPr="007E0910">
              <w:rPr>
                <w:rStyle w:val="Hyperlink"/>
                <w:rFonts w:asciiTheme="minorBidi" w:hAnsiTheme="minorBidi" w:cstheme="minorBidi"/>
                <w:noProof/>
                <w:sz w:val="23"/>
                <w:szCs w:val="23"/>
                <w:rtl/>
              </w:rPr>
              <w:t>תובנות מרכזיות והפקת לקחים</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Toc174467808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28</w:t>
            </w:r>
            <w:r w:rsidRPr="007E0910">
              <w:rPr>
                <w:rStyle w:val="Hyperlink"/>
                <w:rFonts w:asciiTheme="minorBidi" w:hAnsiTheme="minorBidi" w:cstheme="minorBidi"/>
                <w:noProof/>
                <w:sz w:val="23"/>
                <w:szCs w:val="23"/>
                <w:rtl/>
              </w:rPr>
              <w:fldChar w:fldCharType="end"/>
            </w:r>
          </w:hyperlink>
        </w:p>
        <w:p w14:paraId="0931995A" w14:textId="74D78AA1" w:rsidR="001D14AD" w:rsidRPr="007E0910" w:rsidRDefault="001D14AD">
          <w:pPr>
            <w:pStyle w:val="TOC2"/>
            <w:tabs>
              <w:tab w:val="left" w:pos="1453"/>
              <w:tab w:val="right" w:leader="dot" w:pos="9060"/>
            </w:tabs>
            <w:rPr>
              <w:rFonts w:asciiTheme="minorBidi" w:eastAsiaTheme="minorEastAsia" w:hAnsiTheme="minorBidi" w:cstheme="minorBidi"/>
              <w:smallCaps w:val="0"/>
              <w:noProof/>
              <w:kern w:val="2"/>
              <w:sz w:val="23"/>
              <w:szCs w:val="23"/>
              <w:rtl/>
              <w:lang w:eastAsia="en-US"/>
            </w:rPr>
          </w:pPr>
          <w:hyperlink w:anchor="_Toc174467809" w:history="1">
            <w:r w:rsidRPr="007E0910">
              <w:rPr>
                <w:rStyle w:val="Hyperlink"/>
                <w:rFonts w:asciiTheme="minorBidi" w:hAnsiTheme="minorBidi" w:cstheme="minorBidi"/>
                <w:noProof/>
                <w:sz w:val="23"/>
                <w:szCs w:val="23"/>
                <w:rtl/>
              </w:rPr>
              <w:t>5.3.</w:t>
            </w:r>
            <w:r w:rsidR="00554069" w:rsidRPr="007E0910">
              <w:rPr>
                <w:rFonts w:asciiTheme="minorBidi" w:eastAsiaTheme="minorEastAsia" w:hAnsiTheme="minorBidi" w:cstheme="minorBidi" w:hint="cs"/>
                <w:smallCaps w:val="0"/>
                <w:noProof/>
                <w:kern w:val="2"/>
                <w:sz w:val="23"/>
                <w:szCs w:val="23"/>
                <w:rtl/>
                <w:lang w:eastAsia="en-US"/>
              </w:rPr>
              <w:t xml:space="preserve">      </w:t>
            </w:r>
            <w:r w:rsidRPr="007E0910">
              <w:rPr>
                <w:rStyle w:val="Hyperlink"/>
                <w:rFonts w:asciiTheme="minorBidi" w:hAnsiTheme="minorBidi" w:cstheme="minorBidi"/>
                <w:noProof/>
                <w:sz w:val="23"/>
                <w:szCs w:val="23"/>
                <w:rtl/>
              </w:rPr>
              <w:t>המלצות להמשך מחקר או פיתוח</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Toc174467809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29</w:t>
            </w:r>
            <w:r w:rsidRPr="007E0910">
              <w:rPr>
                <w:rStyle w:val="Hyperlink"/>
                <w:rFonts w:asciiTheme="minorBidi" w:hAnsiTheme="minorBidi" w:cstheme="minorBidi"/>
                <w:noProof/>
                <w:sz w:val="23"/>
                <w:szCs w:val="23"/>
                <w:rtl/>
              </w:rPr>
              <w:fldChar w:fldCharType="end"/>
            </w:r>
          </w:hyperlink>
        </w:p>
        <w:p w14:paraId="4ED4D62E" w14:textId="4C132BD8" w:rsidR="001D14AD" w:rsidRPr="007E0910" w:rsidRDefault="001D14AD">
          <w:pPr>
            <w:pStyle w:val="TOC2"/>
            <w:tabs>
              <w:tab w:val="left" w:pos="1453"/>
              <w:tab w:val="right" w:leader="dot" w:pos="9060"/>
            </w:tabs>
            <w:rPr>
              <w:rFonts w:asciiTheme="minorBidi" w:eastAsiaTheme="minorEastAsia" w:hAnsiTheme="minorBidi" w:cstheme="minorBidi"/>
              <w:smallCaps w:val="0"/>
              <w:noProof/>
              <w:kern w:val="2"/>
              <w:sz w:val="23"/>
              <w:szCs w:val="23"/>
              <w:rtl/>
              <w:lang w:eastAsia="en-US"/>
            </w:rPr>
          </w:pPr>
          <w:hyperlink w:anchor="_Toc174467810" w:history="1">
            <w:r w:rsidRPr="007E0910">
              <w:rPr>
                <w:rStyle w:val="Hyperlink"/>
                <w:rFonts w:asciiTheme="minorBidi" w:hAnsiTheme="minorBidi" w:cstheme="minorBidi"/>
                <w:noProof/>
                <w:sz w:val="23"/>
                <w:szCs w:val="23"/>
                <w:rtl/>
              </w:rPr>
              <w:t>5.4.</w:t>
            </w:r>
            <w:r w:rsidR="00554069" w:rsidRPr="007E0910">
              <w:rPr>
                <w:rFonts w:asciiTheme="minorBidi" w:eastAsiaTheme="minorEastAsia" w:hAnsiTheme="minorBidi" w:cstheme="minorBidi" w:hint="cs"/>
                <w:smallCaps w:val="0"/>
                <w:noProof/>
                <w:kern w:val="2"/>
                <w:sz w:val="23"/>
                <w:szCs w:val="23"/>
                <w:rtl/>
                <w:lang w:eastAsia="en-US"/>
              </w:rPr>
              <w:t xml:space="preserve">   </w:t>
            </w:r>
            <w:r w:rsidR="007E0910" w:rsidRPr="007E0910">
              <w:rPr>
                <w:rFonts w:asciiTheme="minorBidi" w:eastAsiaTheme="minorEastAsia" w:hAnsiTheme="minorBidi" w:cstheme="minorBidi" w:hint="cs"/>
                <w:smallCaps w:val="0"/>
                <w:noProof/>
                <w:kern w:val="2"/>
                <w:sz w:val="23"/>
                <w:szCs w:val="23"/>
                <w:rtl/>
                <w:lang w:eastAsia="en-US"/>
              </w:rPr>
              <w:t xml:space="preserve"> </w:t>
            </w:r>
            <w:r w:rsidR="00554069" w:rsidRPr="007E0910">
              <w:rPr>
                <w:rFonts w:asciiTheme="minorBidi" w:eastAsiaTheme="minorEastAsia" w:hAnsiTheme="minorBidi" w:cstheme="minorBidi" w:hint="cs"/>
                <w:smallCaps w:val="0"/>
                <w:noProof/>
                <w:kern w:val="2"/>
                <w:sz w:val="23"/>
                <w:szCs w:val="23"/>
                <w:rtl/>
                <w:lang w:eastAsia="en-US"/>
              </w:rPr>
              <w:t xml:space="preserve">  </w:t>
            </w:r>
            <w:r w:rsidRPr="007E0910">
              <w:rPr>
                <w:rStyle w:val="Hyperlink"/>
                <w:rFonts w:asciiTheme="minorBidi" w:hAnsiTheme="minorBidi" w:cstheme="minorBidi"/>
                <w:noProof/>
                <w:sz w:val="23"/>
                <w:szCs w:val="23"/>
                <w:rtl/>
              </w:rPr>
              <w:t>בנימה אישית</w:t>
            </w:r>
            <w:r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Toc174467810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29</w:t>
            </w:r>
            <w:r w:rsidRPr="007E0910">
              <w:rPr>
                <w:rStyle w:val="Hyperlink"/>
                <w:rFonts w:asciiTheme="minorBidi" w:hAnsiTheme="minorBidi" w:cstheme="minorBidi"/>
                <w:noProof/>
                <w:sz w:val="23"/>
                <w:szCs w:val="23"/>
                <w:rtl/>
              </w:rPr>
              <w:fldChar w:fldCharType="end"/>
            </w:r>
          </w:hyperlink>
        </w:p>
        <w:p w14:paraId="56297D4C" w14:textId="717330A1" w:rsidR="001D14AD" w:rsidRPr="00554069" w:rsidRDefault="001D14AD">
          <w:pPr>
            <w:pStyle w:val="TOC1"/>
            <w:rPr>
              <w:rFonts w:asciiTheme="minorBidi" w:eastAsiaTheme="minorEastAsia" w:hAnsiTheme="minorBidi" w:cstheme="minorBidi"/>
              <w:caps w:val="0"/>
              <w:noProof/>
              <w:kern w:val="2"/>
              <w:sz w:val="24"/>
              <w:szCs w:val="24"/>
              <w:u w:val="none"/>
              <w:rtl/>
              <w:lang w:eastAsia="en-US"/>
            </w:rPr>
          </w:pPr>
          <w:hyperlink w:anchor="_Toc174467811" w:history="1">
            <w:r w:rsidRPr="007E0910">
              <w:rPr>
                <w:rStyle w:val="Hyperlink"/>
                <w:rFonts w:asciiTheme="minorBidi" w:eastAsiaTheme="minorHAnsi" w:hAnsiTheme="minorBidi" w:cstheme="minorBidi"/>
                <w:noProof/>
                <w:sz w:val="23"/>
                <w:szCs w:val="23"/>
                <w:rtl/>
                <w:lang w:eastAsia="en-US"/>
              </w:rPr>
              <w:t>ביבליוגרפיה</w:t>
            </w:r>
            <w:r w:rsidR="00554069" w:rsidRPr="007E0910">
              <w:rPr>
                <w:rFonts w:asciiTheme="minorBidi" w:hAnsiTheme="minorBidi" w:cstheme="minorBidi"/>
                <w:noProof/>
                <w:webHidden/>
                <w:sz w:val="23"/>
                <w:szCs w:val="23"/>
                <w:rtl/>
              </w:rPr>
              <w:tab/>
            </w:r>
            <w:r w:rsidR="00554069" w:rsidRPr="007E0910">
              <w:rPr>
                <w:rFonts w:asciiTheme="minorBidi" w:hAnsiTheme="minorBidi" w:cstheme="minorBidi"/>
                <w:noProof/>
                <w:webHidden/>
                <w:sz w:val="23"/>
                <w:szCs w:val="23"/>
                <w:rtl/>
              </w:rPr>
              <w:tab/>
            </w:r>
            <w:r w:rsidRPr="007E0910">
              <w:rPr>
                <w:rStyle w:val="Hyperlink"/>
                <w:rFonts w:asciiTheme="minorBidi" w:hAnsiTheme="minorBidi" w:cstheme="minorBidi"/>
                <w:noProof/>
                <w:sz w:val="23"/>
                <w:szCs w:val="23"/>
                <w:rtl/>
              </w:rPr>
              <w:fldChar w:fldCharType="begin"/>
            </w:r>
            <w:r w:rsidRPr="007E0910">
              <w:rPr>
                <w:rFonts w:asciiTheme="minorBidi" w:hAnsiTheme="minorBidi" w:cstheme="minorBidi"/>
                <w:noProof/>
                <w:webHidden/>
                <w:sz w:val="23"/>
                <w:szCs w:val="23"/>
                <w:rtl/>
              </w:rPr>
              <w:instrText xml:space="preserve"> </w:instrText>
            </w:r>
            <w:r w:rsidRPr="007E0910">
              <w:rPr>
                <w:rFonts w:asciiTheme="minorBidi" w:hAnsiTheme="minorBidi" w:cstheme="minorBidi"/>
                <w:noProof/>
                <w:webHidden/>
                <w:sz w:val="23"/>
                <w:szCs w:val="23"/>
              </w:rPr>
              <w:instrText>PAGEREF</w:instrText>
            </w:r>
            <w:r w:rsidRPr="007E0910">
              <w:rPr>
                <w:rFonts w:asciiTheme="minorBidi" w:hAnsiTheme="minorBidi" w:cstheme="minorBidi"/>
                <w:noProof/>
                <w:webHidden/>
                <w:sz w:val="23"/>
                <w:szCs w:val="23"/>
                <w:rtl/>
              </w:rPr>
              <w:instrText xml:space="preserve"> _</w:instrText>
            </w:r>
            <w:r w:rsidRPr="007E0910">
              <w:rPr>
                <w:rFonts w:asciiTheme="minorBidi" w:hAnsiTheme="minorBidi" w:cstheme="minorBidi"/>
                <w:noProof/>
                <w:webHidden/>
                <w:sz w:val="23"/>
                <w:szCs w:val="23"/>
              </w:rPr>
              <w:instrText>Toc174467811 \h</w:instrText>
            </w:r>
            <w:r w:rsidRPr="007E0910">
              <w:rPr>
                <w:rFonts w:asciiTheme="minorBidi" w:hAnsiTheme="minorBidi" w:cstheme="minorBidi"/>
                <w:noProof/>
                <w:webHidden/>
                <w:sz w:val="23"/>
                <w:szCs w:val="23"/>
                <w:rtl/>
              </w:rPr>
              <w:instrText xml:space="preserve"> </w:instrText>
            </w:r>
            <w:r w:rsidRPr="007E0910">
              <w:rPr>
                <w:rStyle w:val="Hyperlink"/>
                <w:rFonts w:asciiTheme="minorBidi" w:hAnsiTheme="minorBidi" w:cstheme="minorBidi"/>
                <w:noProof/>
                <w:sz w:val="23"/>
                <w:szCs w:val="23"/>
                <w:rtl/>
              </w:rPr>
            </w:r>
            <w:r w:rsidRPr="007E0910">
              <w:rPr>
                <w:rStyle w:val="Hyperlink"/>
                <w:rFonts w:asciiTheme="minorBidi" w:hAnsiTheme="minorBidi" w:cstheme="minorBidi"/>
                <w:noProof/>
                <w:sz w:val="23"/>
                <w:szCs w:val="23"/>
                <w:rtl/>
              </w:rPr>
              <w:fldChar w:fldCharType="separate"/>
            </w:r>
            <w:r w:rsidRPr="007E0910">
              <w:rPr>
                <w:rFonts w:asciiTheme="minorBidi" w:hAnsiTheme="minorBidi" w:cstheme="minorBidi"/>
                <w:noProof/>
                <w:webHidden/>
                <w:sz w:val="23"/>
                <w:szCs w:val="23"/>
                <w:rtl/>
              </w:rPr>
              <w:t>30</w:t>
            </w:r>
            <w:r w:rsidRPr="007E0910">
              <w:rPr>
                <w:rStyle w:val="Hyperlink"/>
                <w:rFonts w:asciiTheme="minorBidi" w:hAnsiTheme="minorBidi" w:cstheme="minorBidi"/>
                <w:noProof/>
                <w:sz w:val="23"/>
                <w:szCs w:val="23"/>
                <w:rtl/>
              </w:rPr>
              <w:fldChar w:fldCharType="end"/>
            </w:r>
          </w:hyperlink>
        </w:p>
        <w:p w14:paraId="3E38D406" w14:textId="20B071F5" w:rsidR="001D14AD" w:rsidRDefault="001D14AD">
          <w:r>
            <w:rPr>
              <w:b/>
              <w:bCs/>
              <w:lang w:val="he-IL"/>
            </w:rPr>
            <w:fldChar w:fldCharType="end"/>
          </w:r>
        </w:p>
      </w:sdtContent>
    </w:sdt>
    <w:p w14:paraId="5BCEC073" w14:textId="12BE0C1A" w:rsidR="00BE7E60" w:rsidRDefault="00CF77E4" w:rsidP="00893CB1">
      <w:pPr>
        <w:pStyle w:val="1"/>
        <w:numPr>
          <w:ilvl w:val="0"/>
          <w:numId w:val="3"/>
        </w:numPr>
        <w:spacing w:after="0"/>
        <w:rPr>
          <w:szCs w:val="40"/>
          <w:rtl/>
        </w:rPr>
      </w:pPr>
      <w:bookmarkStart w:id="4" w:name="_Toc174467777"/>
      <w:r w:rsidRPr="00761ED9">
        <w:rPr>
          <w:rtl/>
        </w:rPr>
        <w:lastRenderedPageBreak/>
        <w:t>מבוא</w:t>
      </w:r>
      <w:bookmarkEnd w:id="3"/>
      <w:bookmarkEnd w:id="2"/>
      <w:bookmarkEnd w:id="1"/>
      <w:bookmarkEnd w:id="4"/>
      <w:r w:rsidRPr="00761ED9">
        <w:rPr>
          <w:rtl/>
        </w:rPr>
        <w:t xml:space="preserve"> </w:t>
      </w:r>
    </w:p>
    <w:p w14:paraId="1D58D1FD" w14:textId="77777777" w:rsidR="00B60AB1" w:rsidRPr="00B60AB1" w:rsidRDefault="00B60AB1" w:rsidP="00893CB1">
      <w:pPr>
        <w:rPr>
          <w:rtl/>
        </w:rPr>
      </w:pPr>
    </w:p>
    <w:p w14:paraId="43AE0437" w14:textId="574B3C05" w:rsidR="00A32AED" w:rsidRDefault="00A80FFA" w:rsidP="00893CB1">
      <w:pPr>
        <w:spacing w:line="360" w:lineRule="auto"/>
        <w:rPr>
          <w:rFonts w:ascii="Arial" w:hAnsi="Arial" w:cs="Arial"/>
          <w:rtl/>
        </w:rPr>
      </w:pPr>
      <w:r w:rsidRPr="00DA2EA2">
        <w:rPr>
          <w:rFonts w:ascii="Arial" w:hAnsi="Arial" w:cs="Arial"/>
          <w:rtl/>
        </w:rPr>
        <w:t xml:space="preserve">כיום, </w:t>
      </w:r>
      <w:r w:rsidRPr="00DA2EA2">
        <w:rPr>
          <w:rFonts w:ascii="Arial" w:hAnsi="Arial" w:cs="Arial" w:hint="cs"/>
          <w:rtl/>
        </w:rPr>
        <w:t xml:space="preserve">בעולם המודרני אנו </w:t>
      </w:r>
      <w:r w:rsidR="00BE7E60" w:rsidRPr="00DA2EA2">
        <w:rPr>
          <w:rFonts w:ascii="Arial" w:hAnsi="Arial" w:cs="Arial"/>
          <w:rtl/>
        </w:rPr>
        <w:t>משתמש</w:t>
      </w:r>
      <w:r w:rsidRPr="00DA2EA2">
        <w:rPr>
          <w:rFonts w:ascii="Arial" w:hAnsi="Arial" w:cs="Arial" w:hint="cs"/>
          <w:rtl/>
        </w:rPr>
        <w:t>ים</w:t>
      </w:r>
      <w:r w:rsidR="00010CDD" w:rsidRPr="00DA2EA2">
        <w:rPr>
          <w:rFonts w:ascii="Arial" w:hAnsi="Arial" w:cs="Arial"/>
          <w:rtl/>
        </w:rPr>
        <w:t xml:space="preserve"> </w:t>
      </w:r>
      <w:r w:rsidR="00BE7E60" w:rsidRPr="00DA2EA2">
        <w:rPr>
          <w:rFonts w:ascii="Arial" w:hAnsi="Arial" w:cs="Arial"/>
          <w:rtl/>
        </w:rPr>
        <w:t xml:space="preserve">באופן ישיר או עקיף </w:t>
      </w:r>
      <w:r w:rsidR="00010CDD" w:rsidRPr="00DA2EA2">
        <w:rPr>
          <w:rFonts w:ascii="Arial" w:hAnsi="Arial" w:cs="Arial" w:hint="cs"/>
          <w:rtl/>
        </w:rPr>
        <w:t>ב</w:t>
      </w:r>
      <w:r w:rsidR="00BE7E60" w:rsidRPr="00DA2EA2">
        <w:rPr>
          <w:rFonts w:ascii="Arial" w:hAnsi="Arial" w:cs="Arial"/>
          <w:rtl/>
        </w:rPr>
        <w:t>תוכנות ואפליקציות המבוססות על פתרון בעיות הכוללות יישומים בסביבות בהן ישויות אוטונומיות</w:t>
      </w:r>
      <w:r w:rsidR="00B90673" w:rsidRPr="00DA2EA2">
        <w:rPr>
          <w:rFonts w:ascii="Arial" w:hAnsi="Arial" w:cs="Arial" w:hint="cs"/>
          <w:color w:val="FF0000"/>
          <w:rtl/>
        </w:rPr>
        <w:t xml:space="preserve"> </w:t>
      </w:r>
      <w:r w:rsidR="00BE7E60" w:rsidRPr="00DA2EA2">
        <w:rPr>
          <w:rFonts w:ascii="Arial" w:hAnsi="Arial" w:cs="Arial"/>
          <w:rtl/>
        </w:rPr>
        <w:t>משתפות פעולה ל</w:t>
      </w:r>
      <w:r w:rsidR="00DA2EA2">
        <w:rPr>
          <w:rFonts w:ascii="Arial" w:hAnsi="Arial" w:cs="Arial" w:hint="cs"/>
          <w:rtl/>
        </w:rPr>
        <w:t>מיקסום</w:t>
      </w:r>
      <w:r w:rsidR="00BE7E60" w:rsidRPr="00DA2EA2">
        <w:rPr>
          <w:rFonts w:ascii="Arial" w:hAnsi="Arial" w:cs="Arial"/>
          <w:rtl/>
        </w:rPr>
        <w:t xml:space="preserve"> מטרה כללית (</w:t>
      </w:r>
      <w:r w:rsidR="00BE7E60" w:rsidRPr="00DA2EA2">
        <w:rPr>
          <w:rFonts w:ascii="Arial" w:hAnsi="Arial" w:cs="Arial"/>
        </w:rPr>
        <w:t>COP</w:t>
      </w:r>
      <w:r w:rsidR="00010CDD" w:rsidRPr="00DA2EA2">
        <w:rPr>
          <w:rFonts w:ascii="Arial" w:hAnsi="Arial" w:cs="Arial"/>
          <w:rtl/>
        </w:rPr>
        <w:t xml:space="preserve">). </w:t>
      </w:r>
      <w:r w:rsidR="00ED7C08">
        <w:rPr>
          <w:rFonts w:ascii="Arial" w:hAnsi="Arial" w:cs="Arial" w:hint="cs"/>
          <w:rtl/>
        </w:rPr>
        <w:t>ב</w:t>
      </w:r>
      <w:r w:rsidR="00DA2EA2">
        <w:rPr>
          <w:rFonts w:ascii="Arial" w:hAnsi="Arial" w:cs="Arial" w:hint="cs"/>
          <w:rtl/>
        </w:rPr>
        <w:t xml:space="preserve">בעיה יותר ממוקדת המבוססת על </w:t>
      </w:r>
      <w:r w:rsidR="00DA2EA2" w:rsidRPr="00DA2EA2">
        <w:rPr>
          <w:rFonts w:ascii="Arial" w:hAnsi="Arial" w:cs="Arial"/>
          <w:rtl/>
        </w:rPr>
        <w:t>הקצ</w:t>
      </w:r>
      <w:r w:rsidR="00DA2EA2">
        <w:rPr>
          <w:rFonts w:ascii="Arial" w:hAnsi="Arial" w:cs="Arial" w:hint="cs"/>
          <w:rtl/>
        </w:rPr>
        <w:t>עת</w:t>
      </w:r>
      <w:r w:rsidR="00DA2EA2" w:rsidRPr="00DA2EA2">
        <w:rPr>
          <w:rFonts w:ascii="Arial" w:hAnsi="Arial" w:cs="Arial"/>
          <w:rtl/>
        </w:rPr>
        <w:t xml:space="preserve"> סוכנים </w:t>
      </w:r>
      <w:r w:rsidR="00DA2EA2">
        <w:rPr>
          <w:rFonts w:ascii="Arial" w:hAnsi="Arial" w:cs="Arial" w:hint="cs"/>
          <w:rtl/>
        </w:rPr>
        <w:t>מ</w:t>
      </w:r>
      <w:r w:rsidR="00DA2EA2" w:rsidRPr="00DA2EA2">
        <w:rPr>
          <w:rFonts w:ascii="Arial" w:hAnsi="Arial" w:cs="Arial"/>
          <w:rtl/>
        </w:rPr>
        <w:t>ספקי שירות ל</w:t>
      </w:r>
      <w:r w:rsidR="00DA2EA2" w:rsidRPr="00DA2EA2">
        <w:rPr>
          <w:rFonts w:ascii="Arial" w:hAnsi="Arial" w:cs="Arial" w:hint="cs"/>
          <w:rtl/>
        </w:rPr>
        <w:t xml:space="preserve">מטלות </w:t>
      </w:r>
      <w:r w:rsidR="00DA2EA2" w:rsidRPr="00DA2EA2">
        <w:rPr>
          <w:rFonts w:ascii="Arial" w:hAnsi="Arial" w:cs="Arial"/>
          <w:rtl/>
        </w:rPr>
        <w:t>דורשות שירות</w:t>
      </w:r>
      <w:r w:rsidR="00DA2EA2" w:rsidRPr="00DA2EA2">
        <w:rPr>
          <w:rFonts w:ascii="Arial" w:hAnsi="Arial" w:cs="Arial" w:hint="cs"/>
          <w:rtl/>
        </w:rPr>
        <w:t>, אותם</w:t>
      </w:r>
      <w:r w:rsidR="00DA2EA2" w:rsidRPr="00DA2EA2">
        <w:rPr>
          <w:rFonts w:ascii="Arial" w:hAnsi="Arial" w:cs="Arial"/>
          <w:rtl/>
        </w:rPr>
        <w:t xml:space="preserve"> סוכנים </w:t>
      </w:r>
      <w:r w:rsidR="00DA2EA2" w:rsidRPr="00DA2EA2">
        <w:rPr>
          <w:rFonts w:ascii="Arial" w:hAnsi="Arial" w:cs="Arial" w:hint="cs"/>
          <w:rtl/>
        </w:rPr>
        <w:t xml:space="preserve">פעילים </w:t>
      </w:r>
      <w:r w:rsidR="00DA2EA2" w:rsidRPr="00DA2EA2">
        <w:rPr>
          <w:rFonts w:ascii="Arial" w:hAnsi="Arial" w:cs="Arial"/>
          <w:rtl/>
        </w:rPr>
        <w:t>מחליטים לאילו סוכנים שדורשים שירות לספק אותו ובאיזה סדר. התועלת נגזרת מאיכות השירות, הזמן שלקח לספק אותו ושיתוף הפעולה בין הסוכנים. הפתרון לבעיה הוא לוח זמנים לכל סוכן, עם מטרה למקסם את התועלת הגלובלית של הצוות.</w:t>
      </w:r>
      <w:r w:rsidR="00A32AED">
        <w:rPr>
          <w:rFonts w:ascii="Arial" w:hAnsi="Arial" w:cs="Arial" w:hint="cs"/>
          <w:rtl/>
        </w:rPr>
        <w:t xml:space="preserve"> בעיה זו נקראת בעיי</w:t>
      </w:r>
      <w:r w:rsidR="00A32AED">
        <w:rPr>
          <w:rFonts w:ascii="Arial" w:hAnsi="Arial" w:cs="Arial" w:hint="eastAsia"/>
          <w:rtl/>
        </w:rPr>
        <w:t>ת</w:t>
      </w:r>
      <w:r w:rsidR="00A32AED">
        <w:rPr>
          <w:rFonts w:ascii="Arial" w:hAnsi="Arial" w:cs="Arial" w:hint="cs"/>
          <w:rtl/>
        </w:rPr>
        <w:t xml:space="preserve">  </w:t>
      </w:r>
      <w:r w:rsidR="00A32AED" w:rsidRPr="007E0910">
        <w:rPr>
          <w:rFonts w:ascii="Arial" w:hAnsi="Arial" w:cs="Arial"/>
        </w:rPr>
        <w:t>SOMUP</w:t>
      </w:r>
      <w:r w:rsidR="00A32AED">
        <w:rPr>
          <w:rFonts w:ascii="Arial" w:hAnsi="Arial" w:cs="Arial" w:hint="cs"/>
          <w:rtl/>
        </w:rPr>
        <w:t xml:space="preserve">. </w:t>
      </w:r>
      <w:r w:rsidR="00010CDD" w:rsidRPr="00DA2EA2">
        <w:rPr>
          <w:rFonts w:ascii="Arial" w:hAnsi="Arial" w:cs="Arial" w:hint="cs"/>
          <w:rtl/>
        </w:rPr>
        <w:t xml:space="preserve">ניתן למצוא </w:t>
      </w:r>
      <w:r w:rsidR="00A32AED">
        <w:rPr>
          <w:rFonts w:ascii="Arial" w:hAnsi="Arial" w:cs="Arial" w:hint="cs"/>
          <w:rtl/>
        </w:rPr>
        <w:t>מימוש של בעיה זו</w:t>
      </w:r>
      <w:r w:rsidR="00BE7E60" w:rsidRPr="00DA2EA2">
        <w:rPr>
          <w:rFonts w:ascii="Arial" w:hAnsi="Arial" w:cs="Arial"/>
          <w:rtl/>
        </w:rPr>
        <w:t xml:space="preserve"> בתחומים</w:t>
      </w:r>
      <w:r w:rsidRPr="00DA2EA2">
        <w:rPr>
          <w:rFonts w:ascii="Arial" w:hAnsi="Arial" w:cs="Arial" w:hint="cs"/>
          <w:rtl/>
        </w:rPr>
        <w:t xml:space="preserve"> רבים</w:t>
      </w:r>
      <w:r w:rsidRPr="00DA2EA2">
        <w:rPr>
          <w:rFonts w:ascii="Arial" w:hAnsi="Arial" w:cs="Arial"/>
          <w:rtl/>
        </w:rPr>
        <w:t xml:space="preserve"> כגון</w:t>
      </w:r>
      <w:r w:rsidR="00010CDD" w:rsidRPr="00DA2EA2">
        <w:rPr>
          <w:rFonts w:ascii="Arial" w:hAnsi="Arial" w:cs="Arial" w:hint="cs"/>
          <w:rtl/>
        </w:rPr>
        <w:t>: רפואה, רפוא</w:t>
      </w:r>
      <w:r w:rsidR="00010CDD" w:rsidRPr="00DA2EA2">
        <w:rPr>
          <w:rFonts w:ascii="Arial" w:hAnsi="Arial" w:cs="Arial" w:hint="eastAsia"/>
          <w:rtl/>
        </w:rPr>
        <w:t>ת</w:t>
      </w:r>
      <w:r w:rsidR="00010CDD" w:rsidRPr="00DA2EA2">
        <w:rPr>
          <w:rFonts w:ascii="Arial" w:hAnsi="Arial" w:cs="Arial" w:hint="cs"/>
          <w:rtl/>
        </w:rPr>
        <w:t xml:space="preserve"> </w:t>
      </w:r>
      <w:r w:rsidRPr="00DA2EA2">
        <w:rPr>
          <w:rFonts w:ascii="Arial" w:hAnsi="Arial" w:cs="Arial"/>
          <w:rtl/>
        </w:rPr>
        <w:t xml:space="preserve"> </w:t>
      </w:r>
      <w:r w:rsidR="00010CDD" w:rsidRPr="00DA2EA2">
        <w:rPr>
          <w:rFonts w:ascii="Arial" w:hAnsi="Arial" w:cs="Arial" w:hint="cs"/>
          <w:rtl/>
        </w:rPr>
        <w:t xml:space="preserve"> חירום, צבא</w:t>
      </w:r>
      <w:r w:rsidRPr="00DA2EA2">
        <w:rPr>
          <w:rFonts w:ascii="Arial" w:hAnsi="Arial" w:cs="Arial"/>
          <w:rtl/>
        </w:rPr>
        <w:t>,</w:t>
      </w:r>
      <w:r w:rsidR="00010CDD" w:rsidRPr="00DA2EA2">
        <w:rPr>
          <w:rFonts w:ascii="Arial" w:hAnsi="Arial" w:cs="Arial" w:hint="cs"/>
          <w:rtl/>
        </w:rPr>
        <w:t xml:space="preserve"> הצלה,</w:t>
      </w:r>
      <w:r w:rsidRPr="00DA2EA2">
        <w:rPr>
          <w:rFonts w:ascii="Arial" w:hAnsi="Arial" w:cs="Arial"/>
          <w:rtl/>
        </w:rPr>
        <w:t xml:space="preserve"> </w:t>
      </w:r>
      <w:r w:rsidR="00010CDD" w:rsidRPr="00DA2EA2">
        <w:rPr>
          <w:rFonts w:ascii="Arial" w:hAnsi="Arial" w:cs="Arial" w:hint="cs"/>
          <w:rtl/>
        </w:rPr>
        <w:t>תעשייה ועוד</w:t>
      </w:r>
      <w:r w:rsidR="00BE7E60" w:rsidRPr="00DA2EA2">
        <w:rPr>
          <w:rFonts w:ascii="Arial" w:hAnsi="Arial" w:cs="Arial"/>
          <w:rtl/>
        </w:rPr>
        <w:t xml:space="preserve">. </w:t>
      </w:r>
      <w:r w:rsidR="00010CDD" w:rsidRPr="00DA2EA2">
        <w:rPr>
          <w:rFonts w:ascii="Arial" w:hAnsi="Arial" w:cs="Arial" w:hint="cs"/>
          <w:rtl/>
        </w:rPr>
        <w:t xml:space="preserve"> </w:t>
      </w:r>
    </w:p>
    <w:p w14:paraId="4D9DAA88" w14:textId="77777777" w:rsidR="00B60AB1" w:rsidRDefault="00B60AB1" w:rsidP="00893CB1">
      <w:pPr>
        <w:spacing w:line="360" w:lineRule="auto"/>
        <w:rPr>
          <w:rFonts w:ascii="Arial" w:hAnsi="Arial" w:cs="Arial" w:hint="cs"/>
          <w:rtl/>
        </w:rPr>
      </w:pPr>
    </w:p>
    <w:p w14:paraId="2FEF64EF" w14:textId="0F08122D" w:rsidR="00BE7E60" w:rsidRPr="00DA2EA2" w:rsidRDefault="00BE7E60" w:rsidP="00893CB1">
      <w:pPr>
        <w:spacing w:line="360" w:lineRule="auto"/>
        <w:rPr>
          <w:rFonts w:ascii="Arial" w:hAnsi="Arial" w:cs="Arial"/>
          <w:rtl/>
        </w:rPr>
      </w:pPr>
      <w:r w:rsidRPr="00DA2EA2">
        <w:rPr>
          <w:rFonts w:ascii="Arial" w:hAnsi="Arial" w:cs="Arial"/>
          <w:rtl/>
        </w:rPr>
        <w:t xml:space="preserve">בעקבות התפתחות טכנולוגיות ה- </w:t>
      </w:r>
      <w:r w:rsidRPr="00DA2EA2">
        <w:rPr>
          <w:rFonts w:ascii="Arial" w:hAnsi="Arial" w:cs="Arial"/>
        </w:rPr>
        <w:t>(Internet Of Things) IOT</w:t>
      </w:r>
      <w:r w:rsidRPr="00DA2EA2">
        <w:rPr>
          <w:rFonts w:ascii="Arial" w:hAnsi="Arial" w:cs="Arial"/>
          <w:rtl/>
        </w:rPr>
        <w:t xml:space="preserve">, תחום </w:t>
      </w:r>
      <w:r w:rsidR="00DA2EA2">
        <w:rPr>
          <w:rFonts w:ascii="Arial" w:hAnsi="Arial" w:cs="Arial" w:hint="cs"/>
          <w:rtl/>
        </w:rPr>
        <w:t>ש</w:t>
      </w:r>
      <w:r w:rsidRPr="00DA2EA2">
        <w:rPr>
          <w:rFonts w:ascii="Arial" w:hAnsi="Arial" w:cs="Arial"/>
          <w:rtl/>
        </w:rPr>
        <w:t>עוסק ברשת של אובייקטים פיזיים המחוברים לאינטרנט, המאפשרת להם לתקשר ולשתף מידע ביניהם ועם מערכות מרוחקות באמצעות טכנולוגיות תקשורת. בעזרת חיישנים, מערכות חשמליות, מחשבים ותוכנה מתקדמת, מכשירים אלה יכולים לאסוף נתונים, לנהל פעולות, ולבצע פעולות אוטומטיות המבוססות על המידע שנאסף. התפתחות תחום זה יוצרת סביבה תומכת בשימוש במערכות מבוזרות (</w:t>
      </w:r>
      <w:r w:rsidRPr="00DA2EA2">
        <w:rPr>
          <w:rFonts w:ascii="Arial" w:hAnsi="Arial" w:cs="Arial"/>
        </w:rPr>
        <w:t>Distributed Systems</w:t>
      </w:r>
      <w:r w:rsidRPr="00DA2EA2">
        <w:rPr>
          <w:rFonts w:ascii="Arial" w:hAnsi="Arial" w:cs="Arial"/>
          <w:rtl/>
        </w:rPr>
        <w:t>) שהן אוסף של מחשבים או צמתים עצמאיים הפועלים יחד כמערכת קוהרנטית אחת. צמתים אלו מתקשרים ומתאמים את פעולותיהם על ידי העברת מסרים להשגת מטרה משותפת.</w:t>
      </w:r>
    </w:p>
    <w:p w14:paraId="08FE0A60" w14:textId="77777777" w:rsidR="00DA2EA2" w:rsidRPr="00DA2EA2" w:rsidRDefault="00DA2EA2" w:rsidP="00893CB1">
      <w:pPr>
        <w:spacing w:line="360" w:lineRule="auto"/>
        <w:rPr>
          <w:rFonts w:ascii="Arial" w:hAnsi="Arial" w:cs="Arial"/>
          <w:rtl/>
        </w:rPr>
      </w:pPr>
    </w:p>
    <w:p w14:paraId="2E4CE71E" w14:textId="229E51A2" w:rsidR="00B60AB1" w:rsidRDefault="00DA2EA2" w:rsidP="001B71A7">
      <w:pPr>
        <w:spacing w:line="360" w:lineRule="auto"/>
        <w:rPr>
          <w:rFonts w:ascii="Arial" w:hAnsi="Arial" w:cs="Arial"/>
          <w:rtl/>
        </w:rPr>
      </w:pPr>
      <w:r w:rsidRPr="00DA2EA2">
        <w:rPr>
          <w:rFonts w:ascii="Arial" w:hAnsi="Arial" w:cs="Arial"/>
          <w:rtl/>
        </w:rPr>
        <w:t xml:space="preserve">בפרויקט זה נחקור את הפוטנציאל לשיפור של אחד מהאלגוריתמים ההיריסטיים לפתרון בעיה </w:t>
      </w:r>
      <w:r w:rsidRPr="007E0910">
        <w:rPr>
          <w:rFonts w:ascii="Arial" w:hAnsi="Arial" w:cs="Arial"/>
        </w:rPr>
        <w:t>SOMUP</w:t>
      </w:r>
      <w:r w:rsidRPr="00DA2EA2">
        <w:rPr>
          <w:rFonts w:ascii="Arial" w:hAnsi="Arial" w:cs="Arial"/>
          <w:rtl/>
        </w:rPr>
        <w:t>.</w:t>
      </w:r>
      <w:r>
        <w:rPr>
          <w:rFonts w:ascii="Arial" w:hAnsi="Arial" w:cs="Arial"/>
        </w:rPr>
        <w:t xml:space="preserve"> </w:t>
      </w:r>
      <w:r w:rsidRPr="00DA2EA2">
        <w:rPr>
          <w:rFonts w:ascii="Arial" w:hAnsi="Arial" w:cs="Arial"/>
          <w:rtl/>
        </w:rPr>
        <w:t xml:space="preserve"> </w:t>
      </w:r>
      <w:r w:rsidR="00A32AED">
        <w:rPr>
          <w:rFonts w:ascii="Arial" w:hAnsi="Arial" w:cs="Arial" w:hint="cs"/>
          <w:rtl/>
        </w:rPr>
        <w:t>כאשר</w:t>
      </w:r>
      <w:r w:rsidR="00BE7E60" w:rsidRPr="00DA2EA2">
        <w:rPr>
          <w:rFonts w:ascii="Arial" w:hAnsi="Arial" w:cs="Arial"/>
          <w:rtl/>
        </w:rPr>
        <w:t xml:space="preserve"> </w:t>
      </w:r>
      <w:r w:rsidR="00A32AED">
        <w:rPr>
          <w:rFonts w:ascii="Arial" w:hAnsi="Arial" w:cs="Arial" w:hint="cs"/>
          <w:rtl/>
        </w:rPr>
        <w:t>נפתח</w:t>
      </w:r>
      <w:r w:rsidR="00BE7E60" w:rsidRPr="00DA2EA2">
        <w:rPr>
          <w:rFonts w:ascii="Arial" w:hAnsi="Arial" w:cs="Arial"/>
          <w:rtl/>
        </w:rPr>
        <w:t xml:space="preserve"> אלגוריתם באמצעות יישום השוואה של ווריאציה חזרתית של אלגוריתם חלוקת סוכנים למשימות מבוסס על פתרון מבוזר של </w:t>
      </w:r>
      <w:r w:rsidR="00BE7E60" w:rsidRPr="00DA2EA2">
        <w:rPr>
          <w:rFonts w:ascii="Arial" w:hAnsi="Arial" w:cs="Arial"/>
        </w:rPr>
        <w:t>FMC (Fisher Market Clearing)</w:t>
      </w:r>
      <w:r w:rsidR="00BE7E60" w:rsidRPr="00DA2EA2">
        <w:rPr>
          <w:rFonts w:ascii="Arial" w:hAnsi="Arial" w:cs="Arial"/>
          <w:rtl/>
        </w:rPr>
        <w:t xml:space="preserve"> באמצעות שימוש באלגוריתם המבוזר של זנג. במחקר נשתמש בסימולטור האבסטרקטי לפתרון בעיות אירוע רב נפגעים (אר"ן) וכך נשווה את האלגוריתמים הנחקרים עם אלגוריתמים עדכניים אחרים במצבים משתנים ולפי מדדי הצלחה שונים.</w:t>
      </w:r>
    </w:p>
    <w:p w14:paraId="74D2C6C5" w14:textId="77777777" w:rsidR="001B71A7" w:rsidRPr="00DA2EA2" w:rsidRDefault="001B71A7" w:rsidP="001B71A7">
      <w:pPr>
        <w:spacing w:line="360" w:lineRule="auto"/>
        <w:rPr>
          <w:rFonts w:ascii="Arial" w:hAnsi="Arial" w:cs="Arial"/>
          <w:rtl/>
        </w:rPr>
      </w:pPr>
    </w:p>
    <w:p w14:paraId="57E61913" w14:textId="1076BFBD" w:rsidR="00BE7E60" w:rsidRPr="00B60AB1" w:rsidRDefault="00BE7E60" w:rsidP="00893CB1">
      <w:pPr>
        <w:spacing w:line="360" w:lineRule="auto"/>
        <w:rPr>
          <w:rFonts w:ascii="Arial" w:hAnsi="Arial" w:cs="Arial"/>
          <w:rtl/>
        </w:rPr>
      </w:pPr>
      <w:r w:rsidRPr="00DA2EA2">
        <w:rPr>
          <w:rFonts w:ascii="Arial" w:hAnsi="Arial" w:cs="Arial"/>
          <w:rtl/>
        </w:rPr>
        <w:t>כדי לפתור את הבעיה הדינמית באמצעות פתרון לבעיית</w:t>
      </w:r>
      <w:r w:rsidRPr="00A32AED">
        <w:rPr>
          <w:rFonts w:ascii="Arial" w:hAnsi="Arial" w:cs="Arial"/>
          <w:b/>
          <w:bCs/>
          <w:rtl/>
        </w:rPr>
        <w:t xml:space="preserve"> </w:t>
      </w:r>
      <w:r w:rsidR="00680E73" w:rsidRPr="007E0910">
        <w:rPr>
          <w:rFonts w:ascii="Arial" w:hAnsi="Arial" w:cs="Arial"/>
        </w:rPr>
        <w:t>SOMUP</w:t>
      </w:r>
      <w:r w:rsidRPr="007E0910">
        <w:rPr>
          <w:rFonts w:ascii="Arial" w:hAnsi="Arial" w:cs="Arial"/>
          <w:rtl/>
        </w:rPr>
        <w:t xml:space="preserve">, </w:t>
      </w:r>
      <w:r w:rsidRPr="00DA2EA2">
        <w:rPr>
          <w:rFonts w:ascii="Arial" w:hAnsi="Arial" w:cs="Arial"/>
          <w:rtl/>
        </w:rPr>
        <w:t>יש לחלק את הבעיה לכמה תתי בעיות סטטיות, כלומר כל פעם שיש שינוי במצב. במקרה של הסימולציה מדובר בזיהוי של סוכן בודד המסיים לבצע תת משימה. אחת המגבלות של הפתרון הקיים (הלא חזרתי) היא שהוא מגביל את קצב "ריענון הפתרון" לקצב הופעת הבעיות. בווריאציה הנחקרת נשתמש באינטרוול המינימלי המשפיע על שינוי התועלת של הבעיה, שהוא עזיבת/סיום משימה של סוכן בודד, כדי להתגבר על החיסרון הקיים</w:t>
      </w:r>
    </w:p>
    <w:p w14:paraId="0EBAFC8F" w14:textId="0AA27968" w:rsidR="00CF77E4" w:rsidRDefault="00CF77E4" w:rsidP="00893CB1">
      <w:pPr>
        <w:pStyle w:val="1"/>
        <w:numPr>
          <w:ilvl w:val="0"/>
          <w:numId w:val="3"/>
        </w:numPr>
        <w:spacing w:after="0"/>
        <w:rPr>
          <w:rtl/>
        </w:rPr>
      </w:pPr>
      <w:bookmarkStart w:id="5" w:name="_Toc172566167"/>
      <w:bookmarkStart w:id="6" w:name="_Toc172566575"/>
      <w:bookmarkStart w:id="7" w:name="_Toc172567014"/>
      <w:bookmarkStart w:id="8" w:name="_Toc174467778"/>
      <w:r w:rsidRPr="00761ED9">
        <w:rPr>
          <w:rtl/>
        </w:rPr>
        <w:lastRenderedPageBreak/>
        <w:t>סקר ספרות</w:t>
      </w:r>
      <w:bookmarkEnd w:id="5"/>
      <w:bookmarkEnd w:id="6"/>
      <w:bookmarkEnd w:id="7"/>
      <w:bookmarkEnd w:id="8"/>
    </w:p>
    <w:p w14:paraId="4D0B0EFB" w14:textId="77777777" w:rsidR="00CF77E4" w:rsidRDefault="00CF77E4" w:rsidP="00E4315B">
      <w:pPr>
        <w:pStyle w:val="2"/>
        <w:rPr>
          <w:rtl/>
        </w:rPr>
      </w:pPr>
      <w:bookmarkStart w:id="9" w:name="_Toc165895644"/>
      <w:bookmarkStart w:id="10" w:name="_Toc172566168"/>
      <w:bookmarkStart w:id="11" w:name="_Toc172566576"/>
      <w:bookmarkStart w:id="12" w:name="_Toc172567015"/>
      <w:bookmarkStart w:id="13" w:name="_Toc174467779"/>
      <w:r w:rsidRPr="00761ED9">
        <w:rPr>
          <w:rFonts w:hint="cs"/>
          <w:rtl/>
        </w:rPr>
        <w:t>בעיית אר"ן (אירוע רב נפגעים)</w:t>
      </w:r>
      <w:bookmarkEnd w:id="9"/>
      <w:bookmarkEnd w:id="10"/>
      <w:bookmarkEnd w:id="11"/>
      <w:bookmarkEnd w:id="12"/>
      <w:bookmarkEnd w:id="13"/>
    </w:p>
    <w:p w14:paraId="0D039C10" w14:textId="77777777" w:rsidR="00B60AB1" w:rsidRPr="00B60AB1" w:rsidRDefault="00B60AB1" w:rsidP="00893CB1">
      <w:pPr>
        <w:rPr>
          <w:rtl/>
          <w:lang w:eastAsia="en-US"/>
        </w:rPr>
      </w:pPr>
    </w:p>
    <w:p w14:paraId="591D1992" w14:textId="77777777" w:rsidR="001B71A7" w:rsidRDefault="006F4BA1" w:rsidP="001B71A7">
      <w:pPr>
        <w:spacing w:line="360" w:lineRule="auto"/>
        <w:rPr>
          <w:rFonts w:asciiTheme="minorBidi" w:hAnsiTheme="minorBidi" w:cstheme="minorBidi"/>
          <w:rtl/>
          <w:lang w:eastAsia="en-US"/>
        </w:rPr>
      </w:pPr>
      <w:r w:rsidRPr="00B60AB1">
        <w:rPr>
          <w:rFonts w:asciiTheme="minorBidi" w:hAnsiTheme="minorBidi" w:cstheme="minorBidi"/>
          <w:rtl/>
          <w:lang w:eastAsia="en-US"/>
          <w14:ligatures w14:val="none"/>
        </w:rPr>
        <w:t>בעיית אר"ן היא בעיה של חלוקת צוותי טיפול</w:t>
      </w:r>
      <w:r w:rsidRPr="00B60AB1">
        <w:rPr>
          <w:rFonts w:asciiTheme="minorBidi" w:hAnsiTheme="minorBidi" w:cstheme="minorBidi"/>
          <w:lang w:eastAsia="en-US"/>
          <w14:ligatures w14:val="none"/>
        </w:rPr>
        <w:t xml:space="preserve"> (Service Providers - SP) </w:t>
      </w:r>
      <w:r w:rsidRPr="00B60AB1">
        <w:rPr>
          <w:rFonts w:asciiTheme="minorBidi" w:hAnsiTheme="minorBidi" w:cstheme="minorBidi"/>
          <w:rtl/>
          <w:lang w:eastAsia="en-US"/>
          <w14:ligatures w14:val="none"/>
        </w:rPr>
        <w:t>לנפגעים. צוותי החילוץ</w:t>
      </w:r>
      <w:r w:rsidR="00A32AED" w:rsidRPr="00B60AB1">
        <w:rPr>
          <w:rFonts w:asciiTheme="minorBidi" w:hAnsiTheme="minorBidi" w:cstheme="minorBidi"/>
          <w:lang w:eastAsia="en-US"/>
          <w14:ligatures w14:val="none"/>
        </w:rPr>
        <w:t xml:space="preserve"> </w:t>
      </w:r>
      <w:r w:rsidRPr="00B60AB1">
        <w:rPr>
          <w:rFonts w:asciiTheme="minorBidi" w:hAnsiTheme="minorBidi" w:cstheme="minorBidi"/>
          <w:lang w:eastAsia="en-US"/>
          <w14:ligatures w14:val="none"/>
        </w:rPr>
        <w:t xml:space="preserve">(Service Requesters - SR) </w:t>
      </w:r>
      <w:r w:rsidR="00A32AED" w:rsidRPr="00B60AB1">
        <w:rPr>
          <w:rFonts w:asciiTheme="minorBidi" w:hAnsiTheme="minorBidi" w:cstheme="minorBidi"/>
          <w:rtl/>
          <w:lang w:eastAsia="en-US"/>
          <w14:ligatures w14:val="none"/>
        </w:rPr>
        <w:t xml:space="preserve"> </w:t>
      </w:r>
      <w:r w:rsidRPr="00B60AB1">
        <w:rPr>
          <w:rFonts w:asciiTheme="minorBidi" w:hAnsiTheme="minorBidi" w:cstheme="minorBidi"/>
          <w:rtl/>
          <w:lang w:eastAsia="en-US"/>
          <w14:ligatures w14:val="none"/>
        </w:rPr>
        <w:t xml:space="preserve">צריכים לשאוף לאופטימיזציה של מטרה גלובלית. בבעיה זו ישנן מספר יחידות חילוץ הפועלות במקביל. הן צריכות לפעול במטרה משותפת, לסייע זו לזו ולהגיע לתוצאה המיטבית המתאפשרת. נושא זה בעל משמעות רבה, מכיוון שכל יחידת חילוץ עשויה להיות מושקעת בצורה שונה וכל אחת יכולה להיות מושפעת מקשיים ייחודיים. בנוסף, יש להתחשב בהתנהגות המערכת המבוזרת ובקואורדינציה במצבי חירום. לעיתים קרובות אין גורם מרכזי אחד שמתעסק עם תיאום </w:t>
      </w:r>
      <w:r w:rsidR="00D15DA5" w:rsidRPr="00B60AB1">
        <w:rPr>
          <w:rFonts w:asciiTheme="minorBidi" w:hAnsiTheme="minorBidi" w:cstheme="minorBidi"/>
          <w:rtl/>
          <w:lang w:eastAsia="en-US"/>
          <w14:ligatures w14:val="none"/>
        </w:rPr>
        <w:t>של חלוקת צוותי טיפול</w:t>
      </w:r>
      <w:r w:rsidRPr="00B60AB1">
        <w:rPr>
          <w:rFonts w:asciiTheme="minorBidi" w:hAnsiTheme="minorBidi" w:cstheme="minorBidi"/>
          <w:lang w:eastAsia="en-US"/>
          <w14:ligatures w14:val="none"/>
        </w:rPr>
        <w:t xml:space="preserve">. </w:t>
      </w:r>
      <w:r w:rsidR="00D15DA5" w:rsidRPr="00B60AB1">
        <w:rPr>
          <w:rFonts w:asciiTheme="minorBidi" w:hAnsiTheme="minorBidi" w:cstheme="minorBidi"/>
          <w:rtl/>
          <w:lang w:eastAsia="en-US"/>
          <w14:ligatures w14:val="none"/>
        </w:rPr>
        <w:t xml:space="preserve">במקום </w:t>
      </w:r>
      <w:r w:rsidR="00A32AED" w:rsidRPr="00B60AB1">
        <w:rPr>
          <w:rFonts w:asciiTheme="minorBidi" w:hAnsiTheme="minorBidi" w:cstheme="minorBidi"/>
          <w:rtl/>
          <w:lang w:eastAsia="en-US"/>
          <w14:ligatures w14:val="none"/>
        </w:rPr>
        <w:t>זאת, ישנם</w:t>
      </w:r>
      <w:r w:rsidRPr="00B60AB1">
        <w:rPr>
          <w:rFonts w:asciiTheme="minorBidi" w:hAnsiTheme="minorBidi" w:cstheme="minorBidi"/>
          <w:rtl/>
          <w:lang w:eastAsia="en-US"/>
          <w14:ligatures w14:val="none"/>
        </w:rPr>
        <w:t xml:space="preserve"> מספר גורמים ויחידות הפועלים באופן עצמאי או בהתבסס על תיאום </w:t>
      </w:r>
      <w:r w:rsidR="00A32AED" w:rsidRPr="00B60AB1">
        <w:rPr>
          <w:rFonts w:asciiTheme="minorBidi" w:hAnsiTheme="minorBidi" w:cstheme="minorBidi"/>
          <w:rtl/>
          <w:lang w:eastAsia="en-US"/>
          <w14:ligatures w14:val="none"/>
        </w:rPr>
        <w:t xml:space="preserve">אזורי </w:t>
      </w:r>
      <w:r w:rsidRPr="00B60AB1">
        <w:rPr>
          <w:rFonts w:asciiTheme="minorBidi" w:hAnsiTheme="minorBidi" w:cstheme="minorBidi"/>
          <w:rtl/>
          <w:lang w:eastAsia="en-US"/>
          <w14:ligatures w14:val="none"/>
        </w:rPr>
        <w:t>. זה יכול ליצור אתגרים בניהול התקשורת, בהתאמת משאבים ובהבנת המצב הכללי, מה שדורש מגוון פתרונות טכנולוגיים ואלגוריתמיים להתמודדות עם האתגרים הללו</w:t>
      </w:r>
      <w:r w:rsidR="00A32AED" w:rsidRPr="00B60AB1">
        <w:rPr>
          <w:rFonts w:asciiTheme="minorBidi" w:hAnsiTheme="minorBidi" w:cstheme="minorBidi"/>
          <w:lang w:eastAsia="en-US"/>
          <w14:ligatures w14:val="none"/>
        </w:rPr>
        <w:t>[</w:t>
      </w:r>
      <w:hyperlink w:anchor="_ביבליוגרפיה" w:history="1">
        <w:r w:rsidR="00A32AED" w:rsidRPr="00B60AB1">
          <w:rPr>
            <w:rStyle w:val="Hyperlink"/>
            <w:rFonts w:asciiTheme="minorBidi" w:hAnsiTheme="minorBidi" w:cstheme="minorBidi"/>
            <w:lang w:eastAsia="en-US"/>
            <w14:ligatures w14:val="none"/>
          </w:rPr>
          <w:t>4</w:t>
        </w:r>
      </w:hyperlink>
      <w:r w:rsidR="00A32AED" w:rsidRPr="00B60AB1">
        <w:rPr>
          <w:rFonts w:asciiTheme="minorBidi" w:hAnsiTheme="minorBidi" w:cstheme="minorBidi"/>
          <w:lang w:eastAsia="en-US"/>
          <w14:ligatures w14:val="none"/>
        </w:rPr>
        <w:t>]</w:t>
      </w:r>
      <w:r w:rsidRPr="00B60AB1">
        <w:rPr>
          <w:rFonts w:asciiTheme="minorBidi" w:hAnsiTheme="minorBidi" w:cstheme="minorBidi"/>
          <w:lang w:eastAsia="en-US"/>
          <w14:ligatures w14:val="none"/>
        </w:rPr>
        <w:t>.</w:t>
      </w:r>
    </w:p>
    <w:p w14:paraId="3887BE7B" w14:textId="77777777" w:rsidR="001B71A7" w:rsidRDefault="001B71A7" w:rsidP="001B71A7">
      <w:pPr>
        <w:spacing w:line="360" w:lineRule="auto"/>
        <w:rPr>
          <w:rFonts w:asciiTheme="minorBidi" w:hAnsiTheme="minorBidi" w:cstheme="minorBidi"/>
          <w:rtl/>
          <w:lang w:eastAsia="en-US"/>
        </w:rPr>
      </w:pPr>
    </w:p>
    <w:p w14:paraId="4E798E1F" w14:textId="1F2A97DD" w:rsidR="00B60AB1" w:rsidRDefault="006F4BA1" w:rsidP="001B46D9">
      <w:pPr>
        <w:spacing w:line="360" w:lineRule="auto"/>
        <w:rPr>
          <w:rFonts w:asciiTheme="minorBidi" w:hAnsiTheme="minorBidi" w:cstheme="minorBidi"/>
          <w:rtl/>
          <w:lang w:eastAsia="en-US"/>
        </w:rPr>
      </w:pPr>
      <w:r w:rsidRPr="00B60AB1">
        <w:rPr>
          <w:rFonts w:asciiTheme="minorBidi" w:hAnsiTheme="minorBidi" w:cstheme="minorBidi"/>
          <w:rtl/>
          <w:lang w:eastAsia="en-US"/>
          <w14:ligatures w14:val="none"/>
        </w:rPr>
        <w:t xml:space="preserve">כל אחד ממבקשי השירות (האירוע) מאופיין באמצעות </w:t>
      </w:r>
      <w:r w:rsidR="003B546C" w:rsidRPr="00B60AB1">
        <w:rPr>
          <w:rFonts w:asciiTheme="minorBidi" w:hAnsiTheme="minorBidi" w:cstheme="minorBidi"/>
          <w:rtl/>
          <w:lang w:eastAsia="en-US"/>
          <w14:ligatures w14:val="none"/>
        </w:rPr>
        <w:t>: תנאים סביבתיים, מיקום, חומרת האירוע והשירות הנדרש.</w:t>
      </w:r>
      <w:r w:rsidRPr="00B60AB1">
        <w:rPr>
          <w:rFonts w:asciiTheme="minorBidi" w:hAnsiTheme="minorBidi" w:cstheme="minorBidi"/>
          <w:rtl/>
          <w:lang w:eastAsia="en-US"/>
          <w14:ligatures w14:val="none"/>
        </w:rPr>
        <w:t xml:space="preserve"> כל נותן שירות מתאפיין במשאבים ובשירותים שהוא מסוגל לספק</w:t>
      </w:r>
      <w:r w:rsidR="003B546C" w:rsidRPr="00B60AB1">
        <w:rPr>
          <w:rFonts w:asciiTheme="minorBidi" w:hAnsiTheme="minorBidi" w:cstheme="minorBidi"/>
          <w:rtl/>
          <w:lang w:eastAsia="en-US"/>
          <w14:ligatures w14:val="none"/>
        </w:rPr>
        <w:t xml:space="preserve"> </w:t>
      </w:r>
      <w:r w:rsidRPr="00B60AB1">
        <w:rPr>
          <w:rFonts w:asciiTheme="minorBidi" w:hAnsiTheme="minorBidi" w:cstheme="minorBidi"/>
          <w:rtl/>
          <w:lang w:eastAsia="en-US"/>
          <w14:ligatures w14:val="none"/>
        </w:rPr>
        <w:t xml:space="preserve"> (כגון אנשי צוות, רכבים, ציוד ומכשור), מה שעשוי להשפיע על יכולת התגובה והצורך בעזרה חיצונית. בפתרון הבעיה יש להתייחס למספר מאפיינים שצצים מתוך הבעיה</w:t>
      </w:r>
      <w:r w:rsidRPr="00B60AB1">
        <w:rPr>
          <w:rFonts w:asciiTheme="minorBidi" w:hAnsiTheme="minorBidi" w:cstheme="minorBidi"/>
          <w:lang w:eastAsia="en-US"/>
          <w14:ligatures w14:val="none"/>
        </w:rPr>
        <w:t>:</w:t>
      </w:r>
      <w:r w:rsidRPr="00B60AB1">
        <w:rPr>
          <w:rFonts w:asciiTheme="minorBidi" w:hAnsiTheme="minorBidi" w:cstheme="minorBidi"/>
          <w:b/>
          <w:bCs/>
          <w:rtl/>
          <w:lang w:eastAsia="en-US"/>
          <w14:ligatures w14:val="none"/>
        </w:rPr>
        <w:t>דחיפות ועדיפות</w:t>
      </w:r>
      <w:r w:rsidRPr="00B60AB1">
        <w:rPr>
          <w:rFonts w:asciiTheme="minorBidi" w:hAnsiTheme="minorBidi" w:cstheme="minorBidi"/>
          <w:lang w:eastAsia="en-US"/>
          <w14:ligatures w14:val="none"/>
        </w:rPr>
        <w:t xml:space="preserve">: </w:t>
      </w:r>
      <w:r w:rsidRPr="00B60AB1">
        <w:rPr>
          <w:rFonts w:asciiTheme="minorBidi" w:hAnsiTheme="minorBidi" w:cstheme="minorBidi"/>
          <w:rtl/>
          <w:lang w:eastAsia="en-US"/>
          <w14:ligatures w14:val="none"/>
        </w:rPr>
        <w:t>בעיית הדחיפות והעדיפויות מתייחסת לכך שבמצבי חירום, לעיתים ישנם מקרים שבהם יש צורך לטפל במספר בקשות לעזרה במקביל, וכל אחת מהן עשויה להיות עם דחיפות שונה. האתגר הוא להפיק את המקסימום מהמשאבים הזמינים ולהגיב בצורה המיטבית ביותר לכל בקשה, תוך שימור הסדר והייעול בתהליך התגובה</w:t>
      </w:r>
      <w:r w:rsidRPr="00B60AB1">
        <w:rPr>
          <w:rFonts w:asciiTheme="minorBidi" w:hAnsiTheme="minorBidi" w:cstheme="minorBidi"/>
          <w:lang w:eastAsia="en-US"/>
          <w14:ligatures w14:val="none"/>
        </w:rPr>
        <w:t>.</w:t>
      </w:r>
      <w:r w:rsidRPr="00B60AB1">
        <w:rPr>
          <w:rFonts w:asciiTheme="minorBidi" w:hAnsiTheme="minorBidi" w:cstheme="minorBidi"/>
          <w:b/>
          <w:bCs/>
          <w:rtl/>
          <w:lang w:eastAsia="en-US"/>
          <w14:ligatures w14:val="none"/>
        </w:rPr>
        <w:t>תקשורת</w:t>
      </w:r>
      <w:r w:rsidRPr="00B60AB1">
        <w:rPr>
          <w:rFonts w:asciiTheme="minorBidi" w:hAnsiTheme="minorBidi" w:cstheme="minorBidi"/>
          <w:lang w:eastAsia="en-US"/>
          <w14:ligatures w14:val="none"/>
        </w:rPr>
        <w:t xml:space="preserve">: </w:t>
      </w:r>
      <w:r w:rsidRPr="00B60AB1">
        <w:rPr>
          <w:rFonts w:asciiTheme="minorBidi" w:hAnsiTheme="minorBidi" w:cstheme="minorBidi"/>
          <w:rtl/>
          <w:lang w:eastAsia="en-US"/>
          <w14:ligatures w14:val="none"/>
        </w:rPr>
        <w:t>תקשורת מהירה ויעילה היא מרכיב מרכזי בתהליך התגובה למצבי חירום. מערכות תקשורת יעילות מסייעות בהעברת מידע חיוני בזמן אמת, כך שמגיבים יכולים להתמודד עם מצבי חירום באופן מהיר ומתוכנן</w:t>
      </w:r>
      <w:r w:rsidRPr="00B60AB1">
        <w:rPr>
          <w:rFonts w:asciiTheme="minorBidi" w:hAnsiTheme="minorBidi" w:cstheme="minorBidi"/>
          <w:lang w:eastAsia="en-US"/>
          <w14:ligatures w14:val="none"/>
        </w:rPr>
        <w:t>.</w:t>
      </w:r>
      <w:r w:rsidRPr="00B60AB1">
        <w:rPr>
          <w:rFonts w:asciiTheme="minorBidi" w:hAnsiTheme="minorBidi" w:cstheme="minorBidi"/>
          <w:b/>
          <w:bCs/>
          <w:rtl/>
          <w:lang w:eastAsia="en-US"/>
          <w14:ligatures w14:val="none"/>
        </w:rPr>
        <w:t>קואורדינציה מבוזרת</w:t>
      </w:r>
      <w:r w:rsidRPr="00B60AB1">
        <w:rPr>
          <w:rFonts w:asciiTheme="minorBidi" w:hAnsiTheme="minorBidi" w:cstheme="minorBidi"/>
          <w:lang w:eastAsia="en-US"/>
          <w14:ligatures w14:val="none"/>
        </w:rPr>
        <w:t xml:space="preserve">: </w:t>
      </w:r>
      <w:r w:rsidRPr="00B60AB1">
        <w:rPr>
          <w:rFonts w:asciiTheme="minorBidi" w:hAnsiTheme="minorBidi" w:cstheme="minorBidi"/>
          <w:rtl/>
          <w:lang w:eastAsia="en-US"/>
          <w14:ligatures w14:val="none"/>
        </w:rPr>
        <w:t>בסביבת חירום ישנם מספר גורמים המעורבים בתהליך התגובה. כל גורם יכול להיות מרכזי במקרה מסוים, ולכן חשוב להבטיח תיאום וקואורדינציה יעילים ביניהם כדי לאפשר פעולה ממוקדת ויעילה</w:t>
      </w:r>
      <w:r w:rsidRPr="00B60AB1">
        <w:rPr>
          <w:rFonts w:asciiTheme="minorBidi" w:hAnsiTheme="minorBidi" w:cstheme="minorBidi"/>
          <w:lang w:eastAsia="en-US"/>
          <w14:ligatures w14:val="none"/>
        </w:rPr>
        <w:t>.</w:t>
      </w:r>
      <w:r w:rsidRPr="00B60AB1">
        <w:rPr>
          <w:rFonts w:asciiTheme="minorBidi" w:hAnsiTheme="minorBidi" w:cstheme="minorBidi"/>
          <w:b/>
          <w:bCs/>
          <w:rtl/>
          <w:lang w:eastAsia="en-US"/>
          <w14:ligatures w14:val="none"/>
        </w:rPr>
        <w:t>מערכת דינמית</w:t>
      </w:r>
      <w:r w:rsidRPr="00B60AB1">
        <w:rPr>
          <w:rFonts w:asciiTheme="minorBidi" w:hAnsiTheme="minorBidi" w:cstheme="minorBidi"/>
          <w:lang w:eastAsia="en-US"/>
          <w14:ligatures w14:val="none"/>
        </w:rPr>
        <w:t xml:space="preserve">: </w:t>
      </w:r>
      <w:r w:rsidRPr="00B60AB1">
        <w:rPr>
          <w:rFonts w:asciiTheme="minorBidi" w:hAnsiTheme="minorBidi" w:cstheme="minorBidi"/>
          <w:rtl/>
          <w:lang w:eastAsia="en-US"/>
          <w14:ligatures w14:val="none"/>
        </w:rPr>
        <w:t>מצבי החירום עשויים להשתנות במהירות ולכן חשוב שהמערכות יהיו גמישות ויתאימו את עצמן למצב הנוכחי באופן מהיר. יש לתת עדיפות להתאמה לפי דרישות המצב ולהשתנות בהתאם</w:t>
      </w:r>
      <w:r w:rsidR="00561021" w:rsidRPr="00B60AB1">
        <w:rPr>
          <w:rFonts w:asciiTheme="minorBidi" w:hAnsiTheme="minorBidi" w:cstheme="minorBidi"/>
          <w:rtl/>
          <w:lang w:eastAsia="en-US"/>
          <w14:ligatures w14:val="none"/>
        </w:rPr>
        <w:t>.</w:t>
      </w:r>
      <w:r w:rsidR="00561021" w:rsidRPr="00B60AB1">
        <w:rPr>
          <w:rFonts w:asciiTheme="minorBidi" w:hAnsiTheme="minorBidi" w:cstheme="minorBidi"/>
          <w:lang w:eastAsia="en-US"/>
          <w14:ligatures w14:val="none"/>
        </w:rPr>
        <w:t xml:space="preserve"> </w:t>
      </w:r>
      <w:r w:rsidR="00561021" w:rsidRPr="00B60AB1">
        <w:rPr>
          <w:rFonts w:asciiTheme="minorBidi" w:hAnsiTheme="minorBidi" w:cstheme="minorBidi"/>
          <w:rtl/>
          <w:lang w:eastAsia="en-US"/>
          <w14:ligatures w14:val="none"/>
        </w:rPr>
        <w:t>[</w:t>
      </w:r>
      <w:hyperlink w:anchor="_ביבליוגרפיה" w:history="1">
        <w:r w:rsidR="00561021" w:rsidRPr="00B60AB1">
          <w:rPr>
            <w:rStyle w:val="Hyperlink"/>
            <w:rFonts w:asciiTheme="minorBidi" w:hAnsiTheme="minorBidi" w:cstheme="minorBidi"/>
            <w:rtl/>
            <w:lang w:eastAsia="en-US"/>
            <w14:ligatures w14:val="none"/>
          </w:rPr>
          <w:t>3</w:t>
        </w:r>
      </w:hyperlink>
      <w:r w:rsidR="00561021" w:rsidRPr="00B60AB1">
        <w:rPr>
          <w:rFonts w:asciiTheme="minorBidi" w:hAnsiTheme="minorBidi" w:cstheme="minorBidi"/>
          <w:rtl/>
          <w:lang w:eastAsia="en-US"/>
          <w14:ligatures w14:val="none"/>
        </w:rPr>
        <w:t>]</w:t>
      </w:r>
    </w:p>
    <w:p w14:paraId="5FEACB05" w14:textId="77777777" w:rsidR="001B46D9" w:rsidRPr="001B46D9" w:rsidRDefault="001B46D9" w:rsidP="001B46D9">
      <w:pPr>
        <w:spacing w:line="360" w:lineRule="auto"/>
        <w:rPr>
          <w:rFonts w:asciiTheme="minorBidi" w:hAnsiTheme="minorBidi" w:cstheme="minorBidi" w:hint="cs"/>
          <w:lang w:eastAsia="en-US"/>
        </w:rPr>
      </w:pPr>
    </w:p>
    <w:p w14:paraId="2707793E" w14:textId="00EC7002" w:rsidR="00D03158" w:rsidRDefault="00561021" w:rsidP="00D03158">
      <w:pPr>
        <w:pStyle w:val="2"/>
        <w:rPr>
          <w:rtl/>
          <w14:ligatures w14:val="none"/>
        </w:rPr>
      </w:pPr>
      <w:bookmarkStart w:id="14" w:name="_Toc174467780"/>
      <w:r w:rsidRPr="00561021">
        <w:t>SOMAOP</w:t>
      </w:r>
      <w:bookmarkEnd w:id="14"/>
      <w:r w:rsidR="00D03158">
        <w:rPr>
          <w:rFonts w:hint="cs"/>
          <w:rtl/>
          <w14:ligatures w14:val="none"/>
        </w:rPr>
        <w:t xml:space="preserve"> </w:t>
      </w:r>
      <w:bookmarkStart w:id="15" w:name="_Toc174466693"/>
      <w:r w:rsidR="00D03158">
        <w:t>Service Oriented Multi-Agent Systems</w:t>
      </w:r>
      <w:bookmarkEnd w:id="15"/>
    </w:p>
    <w:p w14:paraId="31EB718D" w14:textId="77777777" w:rsidR="00D03158" w:rsidRPr="00D03158" w:rsidRDefault="00D03158" w:rsidP="00D03158">
      <w:pPr>
        <w:rPr>
          <w:rFonts w:hint="cs"/>
          <w:lang w:eastAsia="en-US"/>
        </w:rPr>
      </w:pPr>
    </w:p>
    <w:p w14:paraId="4EE7F13F" w14:textId="575A98E1" w:rsidR="00561021" w:rsidRDefault="00561021" w:rsidP="00893CB1">
      <w:pPr>
        <w:spacing w:line="360" w:lineRule="auto"/>
        <w:rPr>
          <w:rFonts w:ascii="Arial" w:eastAsiaTheme="minorHAnsi" w:hAnsi="Arial" w:cs="Arial"/>
          <w:rtl/>
          <w:lang w:eastAsia="en-US"/>
        </w:rPr>
      </w:pPr>
      <w:r w:rsidRPr="009055FF">
        <w:rPr>
          <w:rFonts w:ascii="Arial" w:eastAsiaTheme="minorHAnsi" w:hAnsi="Arial" w:cs="Arial"/>
          <w:rtl/>
          <w:lang w:eastAsia="en-US"/>
        </w:rPr>
        <w:t>מערכות מרובות סוכנים מבוססות שירות</w:t>
      </w:r>
      <w:r w:rsidRPr="009055FF">
        <w:rPr>
          <w:rFonts w:ascii="Arial" w:eastAsiaTheme="minorHAnsi" w:hAnsi="Arial" w:cs="Arial"/>
          <w:lang w:eastAsia="en-US"/>
        </w:rPr>
        <w:t xml:space="preserve"> </w:t>
      </w:r>
      <w:r w:rsidRPr="009055FF">
        <w:rPr>
          <w:rFonts w:ascii="Arial" w:eastAsiaTheme="minorHAnsi" w:hAnsi="Arial" w:cs="Arial"/>
          <w:rtl/>
          <w:lang w:eastAsia="en-US"/>
        </w:rPr>
        <w:t>מציעות גישה חדשנית לפתרון בעיות אופטימיזציה במערכות מבוזרות. גישה זו משלבת את העקרונות של מערכות מבוססות סוכנים</w:t>
      </w:r>
      <w:r w:rsidRPr="009055FF">
        <w:rPr>
          <w:rFonts w:ascii="Arial" w:eastAsiaTheme="minorHAnsi" w:hAnsi="Arial" w:cs="Arial"/>
          <w:lang w:eastAsia="en-US"/>
        </w:rPr>
        <w:t xml:space="preserve"> (MAS) </w:t>
      </w:r>
      <w:r w:rsidRPr="009055FF">
        <w:rPr>
          <w:rFonts w:ascii="Arial" w:eastAsiaTheme="minorHAnsi" w:hAnsi="Arial" w:cs="Arial"/>
          <w:rtl/>
          <w:lang w:eastAsia="en-US"/>
        </w:rPr>
        <w:t xml:space="preserve">עם </w:t>
      </w:r>
      <w:r w:rsidRPr="009055FF">
        <w:rPr>
          <w:rFonts w:ascii="Arial" w:eastAsiaTheme="minorHAnsi" w:hAnsi="Arial" w:cs="Arial"/>
          <w:rtl/>
          <w:lang w:eastAsia="en-US"/>
        </w:rPr>
        <w:lastRenderedPageBreak/>
        <w:t>ארכיטקטורות מבוססות שירות</w:t>
      </w:r>
      <w:r w:rsidRPr="009055FF">
        <w:rPr>
          <w:rFonts w:ascii="Arial" w:eastAsiaTheme="minorHAnsi" w:hAnsi="Arial" w:cs="Arial"/>
          <w:lang w:eastAsia="en-US"/>
        </w:rPr>
        <w:t xml:space="preserve"> (SOA), </w:t>
      </w:r>
      <w:r w:rsidRPr="009055FF">
        <w:rPr>
          <w:rFonts w:ascii="Arial" w:eastAsiaTheme="minorHAnsi" w:hAnsi="Arial" w:cs="Arial"/>
          <w:rtl/>
          <w:lang w:eastAsia="en-US"/>
        </w:rPr>
        <w:t>במטרה לנצל את היתרונות של שתי הגישות ולהתגבר על מגבלותיהן</w:t>
      </w:r>
      <w:r w:rsidRPr="009055FF">
        <w:rPr>
          <w:rFonts w:ascii="Arial" w:eastAsiaTheme="minorHAnsi" w:hAnsi="Arial" w:cs="Arial"/>
          <w:lang w:eastAsia="en-US"/>
        </w:rPr>
        <w:t>.</w:t>
      </w:r>
    </w:p>
    <w:p w14:paraId="74590FBF" w14:textId="77777777" w:rsidR="001B71A7" w:rsidRDefault="001B71A7" w:rsidP="00893CB1">
      <w:pPr>
        <w:spacing w:line="360" w:lineRule="auto"/>
        <w:rPr>
          <w:rFonts w:ascii="Arial" w:eastAsiaTheme="minorHAnsi" w:hAnsi="Arial" w:cs="Arial" w:hint="cs"/>
          <w:rtl/>
          <w:lang w:eastAsia="en-US"/>
        </w:rPr>
      </w:pPr>
    </w:p>
    <w:p w14:paraId="4288BDC2" w14:textId="4AA34348" w:rsidR="00561021" w:rsidRPr="009055FF" w:rsidRDefault="00561021" w:rsidP="00893CB1">
      <w:pPr>
        <w:spacing w:line="360" w:lineRule="auto"/>
        <w:rPr>
          <w:rFonts w:ascii="Arial" w:eastAsiaTheme="minorHAnsi" w:hAnsi="Arial" w:cs="Arial"/>
          <w:lang w:eastAsia="en-US"/>
        </w:rPr>
      </w:pPr>
      <w:r w:rsidRPr="009055FF">
        <w:rPr>
          <w:rFonts w:ascii="Arial" w:eastAsiaTheme="minorHAnsi" w:hAnsi="Arial" w:cs="Arial"/>
          <w:rtl/>
          <w:lang w:eastAsia="en-US"/>
        </w:rPr>
        <w:t>עקרונות ומבנה המערכ</w:t>
      </w:r>
      <w:r w:rsidR="00A3186E" w:rsidRPr="009055FF">
        <w:rPr>
          <w:rFonts w:ascii="Arial" w:eastAsiaTheme="minorHAnsi" w:hAnsi="Arial" w:cs="Arial" w:hint="cs"/>
          <w:rtl/>
          <w:lang w:eastAsia="en-US"/>
        </w:rPr>
        <w:t>ת של הגישה</w:t>
      </w:r>
      <w:r w:rsidRPr="009055FF">
        <w:rPr>
          <w:rFonts w:ascii="Arial" w:eastAsiaTheme="minorHAnsi" w:hAnsi="Arial" w:cs="Arial"/>
          <w:lang w:eastAsia="en-US"/>
        </w:rPr>
        <w:t xml:space="preserve"> SOMAOP </w:t>
      </w:r>
      <w:r w:rsidRPr="009055FF">
        <w:rPr>
          <w:rFonts w:ascii="Arial" w:eastAsiaTheme="minorHAnsi" w:hAnsi="Arial" w:cs="Arial"/>
          <w:rtl/>
          <w:lang w:eastAsia="en-US"/>
        </w:rPr>
        <w:t>מבוססת על ארבעה שלבים מרכזיים</w:t>
      </w:r>
      <w:r w:rsidRPr="009055FF">
        <w:rPr>
          <w:rFonts w:ascii="Arial" w:eastAsiaTheme="minorHAnsi" w:hAnsi="Arial" w:cs="Arial"/>
          <w:lang w:eastAsia="en-US"/>
        </w:rPr>
        <w:t>:</w:t>
      </w:r>
    </w:p>
    <w:p w14:paraId="6601D8F1" w14:textId="744AE81E" w:rsidR="00561021" w:rsidRDefault="00561021" w:rsidP="00893CB1">
      <w:pPr>
        <w:spacing w:line="360" w:lineRule="auto"/>
        <w:rPr>
          <w:rFonts w:ascii="Arial" w:eastAsiaTheme="minorHAnsi" w:hAnsi="Arial" w:cs="Arial"/>
          <w:rtl/>
          <w:lang w:eastAsia="en-US"/>
        </w:rPr>
      </w:pPr>
      <w:r w:rsidRPr="009055FF">
        <w:rPr>
          <w:rFonts w:ascii="Arial" w:eastAsiaTheme="minorHAnsi" w:hAnsi="Arial" w:cs="Arial"/>
          <w:b/>
          <w:bCs/>
          <w:rtl/>
          <w:lang w:eastAsia="en-US"/>
        </w:rPr>
        <w:t>פירוק הבעיה למרכיבים פשוטים</w:t>
      </w:r>
      <w:r w:rsidRPr="009055FF">
        <w:rPr>
          <w:rFonts w:ascii="Arial" w:eastAsiaTheme="minorHAnsi" w:hAnsi="Arial" w:cs="Arial"/>
          <w:b/>
          <w:bCs/>
          <w:lang w:eastAsia="en-US"/>
        </w:rPr>
        <w:t>:</w:t>
      </w:r>
      <w:r w:rsidRPr="009055FF">
        <w:rPr>
          <w:rFonts w:ascii="Arial" w:eastAsiaTheme="minorHAnsi" w:hAnsi="Arial" w:cs="Arial"/>
          <w:lang w:eastAsia="en-US"/>
        </w:rPr>
        <w:t xml:space="preserve"> </w:t>
      </w:r>
      <w:r w:rsidRPr="009055FF">
        <w:rPr>
          <w:rFonts w:ascii="Arial" w:eastAsiaTheme="minorHAnsi" w:hAnsi="Arial" w:cs="Arial"/>
          <w:rtl/>
          <w:lang w:eastAsia="en-US"/>
        </w:rPr>
        <w:t>בעיות אופטימיזציה מורכבות מפורקות למרכיבים עצמאיים, שניתן לטפל בהם באופן מקומי על ידי סוכנים אוטונומיים. כל סוכן אחראי לפתור תת-בעיה מסוימת ולתקשר עם סוכנים אחרים כדי להשיג פתרון כולל</w:t>
      </w:r>
      <w:r w:rsidRPr="009055FF">
        <w:rPr>
          <w:rFonts w:ascii="Arial" w:eastAsiaTheme="minorHAnsi" w:hAnsi="Arial" w:cs="Arial"/>
          <w:lang w:eastAsia="en-US"/>
        </w:rPr>
        <w:t>.</w:t>
      </w:r>
      <w:r w:rsidRPr="009055FF">
        <w:rPr>
          <w:rFonts w:ascii="Arial" w:eastAsiaTheme="minorHAnsi" w:hAnsi="Arial" w:cs="Arial"/>
          <w:rtl/>
          <w:lang w:eastAsia="en-US"/>
        </w:rPr>
        <w:t>קישור המרכיבים המבוזרים</w:t>
      </w:r>
      <w:r w:rsidRPr="009055FF">
        <w:rPr>
          <w:rFonts w:ascii="Arial" w:eastAsiaTheme="minorHAnsi" w:hAnsi="Arial" w:cs="Arial"/>
          <w:lang w:eastAsia="en-US"/>
        </w:rPr>
        <w:t xml:space="preserve">: </w:t>
      </w:r>
      <w:r w:rsidRPr="009055FF">
        <w:rPr>
          <w:rFonts w:ascii="Arial" w:eastAsiaTheme="minorHAnsi" w:hAnsi="Arial" w:cs="Arial"/>
          <w:rtl/>
          <w:lang w:eastAsia="en-US"/>
        </w:rPr>
        <w:t>המרכיבים המבוזרים מחוברים זה לזה דרך רשת של שירותים. ארכיטקטורת השירותים מאפשרת לכל סוכן להציע ולצרוך שירותים בצורה שקופה, מה שמאפשר גמישות ושיתוף פעולה אפקטיבי</w:t>
      </w:r>
      <w:r w:rsidRPr="009055FF">
        <w:rPr>
          <w:rFonts w:ascii="Arial" w:eastAsiaTheme="minorHAnsi" w:hAnsi="Arial" w:cs="Arial"/>
          <w:lang w:eastAsia="en-US"/>
        </w:rPr>
        <w:t>.</w:t>
      </w:r>
    </w:p>
    <w:p w14:paraId="1BA6F7E9" w14:textId="77777777" w:rsidR="002845E0" w:rsidRPr="009055FF" w:rsidRDefault="002845E0" w:rsidP="00893CB1">
      <w:pPr>
        <w:spacing w:line="360" w:lineRule="auto"/>
        <w:rPr>
          <w:rFonts w:ascii="Arial" w:eastAsiaTheme="minorHAnsi" w:hAnsi="Arial" w:cs="Arial"/>
          <w:lang w:eastAsia="en-US"/>
        </w:rPr>
      </w:pPr>
    </w:p>
    <w:p w14:paraId="5E7F89B8" w14:textId="61671404" w:rsidR="00561021" w:rsidRDefault="00561021" w:rsidP="00893CB1">
      <w:pPr>
        <w:spacing w:line="360" w:lineRule="auto"/>
        <w:rPr>
          <w:rFonts w:ascii="Arial" w:eastAsiaTheme="minorHAnsi" w:hAnsi="Arial" w:cs="Arial"/>
          <w:rtl/>
          <w:lang w:eastAsia="en-US"/>
        </w:rPr>
      </w:pPr>
      <w:r w:rsidRPr="009055FF">
        <w:rPr>
          <w:rFonts w:ascii="Arial" w:eastAsiaTheme="minorHAnsi" w:hAnsi="Arial" w:cs="Arial"/>
          <w:rtl/>
          <w:lang w:eastAsia="en-US"/>
        </w:rPr>
        <w:t>הנגשת מנגנונים להתאמה דינמית</w:t>
      </w:r>
      <w:r w:rsidRPr="009055FF">
        <w:rPr>
          <w:rFonts w:ascii="Arial" w:eastAsiaTheme="minorHAnsi" w:hAnsi="Arial" w:cs="Arial"/>
          <w:lang w:eastAsia="en-US"/>
        </w:rPr>
        <w:t xml:space="preserve">: </w:t>
      </w:r>
      <w:r w:rsidRPr="009055FF">
        <w:rPr>
          <w:rFonts w:ascii="Arial" w:eastAsiaTheme="minorHAnsi" w:hAnsi="Arial" w:cs="Arial"/>
          <w:rtl/>
          <w:lang w:eastAsia="en-US"/>
        </w:rPr>
        <w:t>המערכת כוללת מנגנונים להתאמה דינמית של השירותים והסוכנים לשינויים בסביבה ובדרישות. זה מאפשר למערכת להגיב במהירות לשינויים ולשמור על ביצועים אופטימליים</w:t>
      </w:r>
      <w:r w:rsidRPr="009055FF">
        <w:rPr>
          <w:rFonts w:ascii="Arial" w:eastAsiaTheme="minorHAnsi" w:hAnsi="Arial" w:cs="Arial"/>
          <w:lang w:eastAsia="en-US"/>
        </w:rPr>
        <w:t>.</w:t>
      </w:r>
      <w:r w:rsidRPr="009055FF">
        <w:rPr>
          <w:rFonts w:ascii="Arial" w:eastAsiaTheme="minorHAnsi" w:hAnsi="Arial" w:cs="Arial" w:hint="cs"/>
          <w:rtl/>
          <w:lang w:eastAsia="en-US"/>
        </w:rPr>
        <w:t xml:space="preserve"> </w:t>
      </w:r>
      <w:r w:rsidRPr="009055FF">
        <w:rPr>
          <w:rFonts w:ascii="Arial" w:eastAsiaTheme="minorHAnsi" w:hAnsi="Arial" w:cs="Arial"/>
          <w:rtl/>
          <w:lang w:eastAsia="en-US"/>
        </w:rPr>
        <w:t>שילוב טכנולוגיות תומכות</w:t>
      </w:r>
      <w:r w:rsidRPr="009055FF">
        <w:rPr>
          <w:rFonts w:ascii="Arial" w:eastAsiaTheme="minorHAnsi" w:hAnsi="Arial" w:cs="Arial"/>
          <w:lang w:eastAsia="en-US"/>
        </w:rPr>
        <w:t xml:space="preserve">: </w:t>
      </w:r>
      <w:r w:rsidRPr="009055FF">
        <w:rPr>
          <w:rFonts w:ascii="Arial" w:eastAsiaTheme="minorHAnsi" w:hAnsi="Arial" w:cs="Arial"/>
          <w:rtl/>
          <w:lang w:eastAsia="en-US"/>
        </w:rPr>
        <w:t>שימוש בטכנולוגיות מתקדמות כמו למידת מכונה, בינה מלאכותית ורשתות חכמות כדי לתמוך בתפקוד המערכת ולהבטיח התאמה דינמית ומורכבות נמוכה</w:t>
      </w:r>
      <w:r w:rsidRPr="009055FF">
        <w:rPr>
          <w:rFonts w:ascii="Arial" w:eastAsiaTheme="minorHAnsi" w:hAnsi="Arial" w:cs="Arial"/>
          <w:lang w:eastAsia="en-US"/>
        </w:rPr>
        <w:t>.</w:t>
      </w:r>
      <w:r w:rsidR="00B60AB1" w:rsidRPr="00B60AB1">
        <w:rPr>
          <w:rFonts w:eastAsiaTheme="minorHAnsi" w:hint="cs"/>
          <w:rtl/>
        </w:rPr>
        <w:t xml:space="preserve"> </w:t>
      </w:r>
      <w:r w:rsidR="00B60AB1" w:rsidRPr="009055FF">
        <w:rPr>
          <w:rFonts w:ascii="Arial" w:eastAsiaTheme="minorHAnsi" w:hAnsi="Arial" w:cs="Arial" w:hint="cs"/>
          <w:rtl/>
          <w:lang w:eastAsia="en-US"/>
        </w:rPr>
        <w:t>[</w:t>
      </w:r>
      <w:hyperlink w:anchor="_ביבליוגרפיה" w:history="1">
        <w:r w:rsidR="00B60AB1" w:rsidRPr="009055FF">
          <w:rPr>
            <w:rStyle w:val="Hyperlink"/>
            <w:rFonts w:ascii="Arial" w:eastAsiaTheme="minorHAnsi" w:hAnsi="Arial" w:cs="Arial" w:hint="cs"/>
            <w:rtl/>
            <w:lang w:eastAsia="en-US"/>
          </w:rPr>
          <w:t>6</w:t>
        </w:r>
      </w:hyperlink>
      <w:r w:rsidR="00B60AB1" w:rsidRPr="009055FF">
        <w:rPr>
          <w:rFonts w:ascii="Arial" w:eastAsiaTheme="minorHAnsi" w:hAnsi="Arial" w:cs="Arial" w:hint="cs"/>
          <w:rtl/>
          <w:lang w:eastAsia="en-US"/>
        </w:rPr>
        <w:t>]</w:t>
      </w:r>
    </w:p>
    <w:p w14:paraId="727175E0" w14:textId="77777777" w:rsidR="001B71A7" w:rsidRDefault="001B71A7" w:rsidP="00893CB1">
      <w:pPr>
        <w:spacing w:line="360" w:lineRule="auto"/>
        <w:rPr>
          <w:rFonts w:ascii="Arial" w:eastAsiaTheme="minorHAnsi" w:hAnsi="Arial" w:cs="Arial"/>
          <w:rtl/>
          <w:lang w:eastAsia="en-US"/>
        </w:rPr>
      </w:pPr>
    </w:p>
    <w:p w14:paraId="50FEDEDD" w14:textId="17BE167D" w:rsidR="00561021" w:rsidRPr="009055FF" w:rsidRDefault="00561021" w:rsidP="00893CB1">
      <w:pPr>
        <w:spacing w:line="360" w:lineRule="auto"/>
        <w:rPr>
          <w:rFonts w:ascii="Arial" w:eastAsiaTheme="minorHAnsi" w:hAnsi="Arial" w:cs="Arial"/>
          <w:lang w:eastAsia="en-US"/>
        </w:rPr>
      </w:pPr>
      <w:r w:rsidRPr="009055FF">
        <w:rPr>
          <w:rFonts w:ascii="Arial" w:eastAsiaTheme="minorHAnsi" w:hAnsi="Arial" w:cs="Arial"/>
          <w:rtl/>
          <w:lang w:eastAsia="en-US"/>
        </w:rPr>
        <w:t>יתרונות השילוב בין</w:t>
      </w:r>
      <w:r w:rsidRPr="009055FF">
        <w:rPr>
          <w:rFonts w:ascii="Arial" w:eastAsiaTheme="minorHAnsi" w:hAnsi="Arial" w:cs="Arial"/>
          <w:lang w:eastAsia="en-US"/>
        </w:rPr>
        <w:t xml:space="preserve"> MAS </w:t>
      </w:r>
      <w:r w:rsidRPr="009055FF">
        <w:rPr>
          <w:rFonts w:ascii="Arial" w:eastAsiaTheme="minorHAnsi" w:hAnsi="Arial" w:cs="Arial"/>
          <w:rtl/>
          <w:lang w:eastAsia="en-US"/>
        </w:rPr>
        <w:t>ל</w:t>
      </w:r>
      <w:r w:rsidRPr="009055FF">
        <w:rPr>
          <w:rFonts w:ascii="Arial" w:eastAsiaTheme="minorHAnsi" w:hAnsi="Arial" w:cs="Arial"/>
          <w:lang w:eastAsia="en-US"/>
        </w:rPr>
        <w:t>-SOA</w:t>
      </w:r>
      <w:r w:rsidRPr="009055FF">
        <w:rPr>
          <w:rFonts w:ascii="Arial" w:eastAsiaTheme="minorHAnsi" w:hAnsi="Arial" w:cs="Arial" w:hint="cs"/>
          <w:rtl/>
          <w:lang w:eastAsia="en-US"/>
        </w:rPr>
        <w:t xml:space="preserve"> </w:t>
      </w:r>
      <w:r w:rsidRPr="009055FF">
        <w:rPr>
          <w:rFonts w:ascii="Arial" w:eastAsiaTheme="minorHAnsi" w:hAnsi="Arial" w:cs="Arial"/>
          <w:rtl/>
          <w:lang w:eastAsia="en-US"/>
        </w:rPr>
        <w:t>השילוב בין</w:t>
      </w:r>
      <w:r w:rsidRPr="009055FF">
        <w:rPr>
          <w:rFonts w:ascii="Arial" w:eastAsiaTheme="minorHAnsi" w:hAnsi="Arial" w:cs="Arial"/>
          <w:lang w:eastAsia="en-US"/>
        </w:rPr>
        <w:t xml:space="preserve"> MAS </w:t>
      </w:r>
      <w:r w:rsidRPr="009055FF">
        <w:rPr>
          <w:rFonts w:ascii="Arial" w:eastAsiaTheme="minorHAnsi" w:hAnsi="Arial" w:cs="Arial"/>
          <w:rtl/>
          <w:lang w:eastAsia="en-US"/>
        </w:rPr>
        <w:t>ל</w:t>
      </w:r>
      <w:r w:rsidRPr="009055FF">
        <w:rPr>
          <w:rFonts w:ascii="Arial" w:eastAsiaTheme="minorHAnsi" w:hAnsi="Arial" w:cs="Arial"/>
          <w:lang w:eastAsia="en-US"/>
        </w:rPr>
        <w:t xml:space="preserve">-SOA </w:t>
      </w:r>
      <w:r w:rsidRPr="009055FF">
        <w:rPr>
          <w:rFonts w:ascii="Arial" w:eastAsiaTheme="minorHAnsi" w:hAnsi="Arial" w:cs="Arial"/>
          <w:rtl/>
          <w:lang w:eastAsia="en-US"/>
        </w:rPr>
        <w:t>מביא עמו יתרונות רבים</w:t>
      </w:r>
      <w:r w:rsidRPr="009055FF">
        <w:rPr>
          <w:rFonts w:ascii="Arial" w:eastAsiaTheme="minorHAnsi" w:hAnsi="Arial" w:cs="Arial"/>
          <w:lang w:eastAsia="en-US"/>
        </w:rPr>
        <w:t>:</w:t>
      </w:r>
      <w:r w:rsidR="00893CB1">
        <w:rPr>
          <w:rFonts w:ascii="Arial" w:eastAsiaTheme="minorHAnsi" w:hAnsi="Arial" w:cs="Arial" w:hint="cs"/>
          <w:rtl/>
          <w:lang w:eastAsia="en-US"/>
        </w:rPr>
        <w:t xml:space="preserve"> </w:t>
      </w:r>
      <w:r w:rsidRPr="009055FF">
        <w:rPr>
          <w:rFonts w:ascii="Arial" w:eastAsiaTheme="minorHAnsi" w:hAnsi="Arial" w:cs="Arial"/>
          <w:b/>
          <w:bCs/>
          <w:rtl/>
          <w:lang w:eastAsia="en-US"/>
        </w:rPr>
        <w:t>התאמה דינמית</w:t>
      </w:r>
      <w:r w:rsidRPr="009055FF">
        <w:rPr>
          <w:rFonts w:ascii="Arial" w:eastAsiaTheme="minorHAnsi" w:hAnsi="Arial" w:cs="Arial"/>
          <w:lang w:eastAsia="en-US"/>
        </w:rPr>
        <w:t xml:space="preserve">: </w:t>
      </w:r>
      <w:r w:rsidRPr="009055FF">
        <w:rPr>
          <w:rFonts w:ascii="Arial" w:eastAsiaTheme="minorHAnsi" w:hAnsi="Arial" w:cs="Arial"/>
          <w:rtl/>
          <w:lang w:eastAsia="en-US"/>
        </w:rPr>
        <w:t>יכולת המערכת להגיב לשינויים ולהסתגל במהירות לתנאים חדשים</w:t>
      </w:r>
      <w:r w:rsidRPr="009055FF">
        <w:rPr>
          <w:rFonts w:ascii="Arial" w:eastAsiaTheme="minorHAnsi" w:hAnsi="Arial" w:cs="Arial"/>
          <w:lang w:eastAsia="en-US"/>
        </w:rPr>
        <w:t>.</w:t>
      </w:r>
      <w:r w:rsidRPr="009055FF">
        <w:rPr>
          <w:rFonts w:ascii="Arial" w:eastAsiaTheme="minorHAnsi" w:hAnsi="Arial" w:cs="Arial" w:hint="cs"/>
          <w:rtl/>
          <w:lang w:eastAsia="en-US"/>
        </w:rPr>
        <w:t xml:space="preserve"> </w:t>
      </w:r>
      <w:proofErr w:type="spellStart"/>
      <w:r w:rsidRPr="009055FF">
        <w:rPr>
          <w:rFonts w:ascii="Arial" w:eastAsiaTheme="minorHAnsi" w:hAnsi="Arial" w:cs="Arial"/>
          <w:b/>
          <w:bCs/>
          <w:rtl/>
          <w:lang w:eastAsia="en-US"/>
        </w:rPr>
        <w:t>אינטראופרביליות</w:t>
      </w:r>
      <w:proofErr w:type="spellEnd"/>
      <w:r w:rsidRPr="009055FF">
        <w:rPr>
          <w:rFonts w:ascii="Arial" w:eastAsiaTheme="minorHAnsi" w:hAnsi="Arial" w:cs="Arial"/>
          <w:b/>
          <w:bCs/>
          <w:lang w:eastAsia="en-US"/>
        </w:rPr>
        <w:t xml:space="preserve">: </w:t>
      </w:r>
      <w:r w:rsidRPr="009055FF">
        <w:rPr>
          <w:rFonts w:ascii="Arial" w:eastAsiaTheme="minorHAnsi" w:hAnsi="Arial" w:cs="Arial"/>
          <w:rtl/>
          <w:lang w:eastAsia="en-US"/>
        </w:rPr>
        <w:t>סוכנים יכולים לתקשר ולשתף פעולה בצורה שקופה, מה שמאפשר גמישות גבוהה יותר</w:t>
      </w:r>
      <w:r w:rsidRPr="009055FF">
        <w:rPr>
          <w:rFonts w:ascii="Arial" w:eastAsiaTheme="minorHAnsi" w:hAnsi="Arial" w:cs="Arial"/>
          <w:lang w:eastAsia="en-US"/>
        </w:rPr>
        <w:t>.</w:t>
      </w:r>
      <w:r w:rsidRPr="009055FF">
        <w:rPr>
          <w:rFonts w:ascii="Arial" w:eastAsiaTheme="minorHAnsi" w:hAnsi="Arial" w:cs="Arial" w:hint="cs"/>
          <w:rtl/>
          <w:lang w:eastAsia="en-US"/>
        </w:rPr>
        <w:t xml:space="preserve"> </w:t>
      </w:r>
      <w:proofErr w:type="spellStart"/>
      <w:r w:rsidRPr="009055FF">
        <w:rPr>
          <w:rFonts w:ascii="Arial" w:eastAsiaTheme="minorHAnsi" w:hAnsi="Arial" w:cs="Arial"/>
          <w:b/>
          <w:bCs/>
          <w:rtl/>
          <w:lang w:eastAsia="en-US"/>
        </w:rPr>
        <w:t>רובסטיות</w:t>
      </w:r>
      <w:proofErr w:type="spellEnd"/>
      <w:r w:rsidRPr="009055FF">
        <w:rPr>
          <w:rFonts w:ascii="Arial" w:eastAsiaTheme="minorHAnsi" w:hAnsi="Arial" w:cs="Arial"/>
          <w:b/>
          <w:bCs/>
          <w:lang w:eastAsia="en-US"/>
        </w:rPr>
        <w:t xml:space="preserve">: </w:t>
      </w:r>
      <w:r w:rsidRPr="009055FF">
        <w:rPr>
          <w:rFonts w:ascii="Arial" w:eastAsiaTheme="minorHAnsi" w:hAnsi="Arial" w:cs="Arial"/>
          <w:rtl/>
          <w:lang w:eastAsia="en-US"/>
        </w:rPr>
        <w:t>המערכת עמידה בפני תקלות ונפילות, הודות להתנהגות האוטונומית של הסוכנים</w:t>
      </w:r>
      <w:r w:rsidRPr="009055FF">
        <w:rPr>
          <w:rFonts w:ascii="Arial" w:eastAsiaTheme="minorHAnsi" w:hAnsi="Arial" w:cs="Arial"/>
          <w:lang w:eastAsia="en-US"/>
        </w:rPr>
        <w:t>.</w:t>
      </w:r>
      <w:r w:rsidR="00893CB1">
        <w:rPr>
          <w:rFonts w:ascii="Arial" w:eastAsiaTheme="minorHAnsi" w:hAnsi="Arial" w:cs="Arial" w:hint="cs"/>
          <w:rtl/>
          <w:lang w:eastAsia="en-US"/>
        </w:rPr>
        <w:t xml:space="preserve"> </w:t>
      </w:r>
      <w:r w:rsidRPr="009055FF">
        <w:rPr>
          <w:rFonts w:ascii="Arial" w:eastAsiaTheme="minorHAnsi" w:hAnsi="Arial" w:cs="Arial"/>
          <w:rtl/>
          <w:lang w:eastAsia="en-US"/>
        </w:rPr>
        <w:t>דוגמאות לשימושים מעשיים</w:t>
      </w:r>
      <w:r w:rsidRPr="009055FF">
        <w:rPr>
          <w:rFonts w:ascii="Arial" w:eastAsiaTheme="minorHAnsi" w:hAnsi="Arial" w:cs="Arial" w:hint="cs"/>
          <w:rtl/>
          <w:lang w:eastAsia="en-US"/>
        </w:rPr>
        <w:t xml:space="preserve"> </w:t>
      </w:r>
      <w:r w:rsidRPr="009055FF">
        <w:rPr>
          <w:rFonts w:ascii="Arial" w:eastAsiaTheme="minorHAnsi" w:hAnsi="Arial" w:cs="Arial"/>
          <w:rtl/>
          <w:lang w:eastAsia="en-US"/>
        </w:rPr>
        <w:t>מערכות</w:t>
      </w:r>
      <w:r w:rsidRPr="009055FF">
        <w:rPr>
          <w:rFonts w:ascii="Arial" w:eastAsiaTheme="minorHAnsi" w:hAnsi="Arial" w:cs="Arial"/>
          <w:lang w:eastAsia="en-US"/>
        </w:rPr>
        <w:t xml:space="preserve"> SOMAOP </w:t>
      </w:r>
      <w:r w:rsidRPr="009055FF">
        <w:rPr>
          <w:rFonts w:ascii="Arial" w:eastAsiaTheme="minorHAnsi" w:hAnsi="Arial" w:cs="Arial"/>
          <w:rtl/>
          <w:lang w:eastAsia="en-US"/>
        </w:rPr>
        <w:t>מוצאות שימוש בתחומים רבים ומגוונים</w:t>
      </w:r>
      <w:r w:rsidRPr="009055FF">
        <w:rPr>
          <w:rFonts w:ascii="Arial" w:eastAsiaTheme="minorHAnsi" w:hAnsi="Arial" w:cs="Arial"/>
          <w:lang w:eastAsia="en-US"/>
        </w:rPr>
        <w:t>:</w:t>
      </w:r>
      <w:r w:rsidRPr="009055FF">
        <w:rPr>
          <w:rFonts w:ascii="Arial" w:eastAsiaTheme="minorHAnsi" w:hAnsi="Arial" w:cs="Arial" w:hint="cs"/>
          <w:rtl/>
          <w:lang w:eastAsia="en-US"/>
        </w:rPr>
        <w:t xml:space="preserve"> </w:t>
      </w:r>
      <w:r w:rsidRPr="009055FF">
        <w:rPr>
          <w:rFonts w:ascii="Arial" w:eastAsiaTheme="minorHAnsi" w:hAnsi="Arial" w:cs="Arial"/>
          <w:rtl/>
          <w:lang w:eastAsia="en-US"/>
        </w:rPr>
        <w:t>רשתות חשמל חכמות</w:t>
      </w:r>
      <w:r w:rsidRPr="009055FF">
        <w:rPr>
          <w:rFonts w:ascii="Arial" w:eastAsiaTheme="minorHAnsi" w:hAnsi="Arial" w:cs="Arial"/>
          <w:lang w:eastAsia="en-US"/>
        </w:rPr>
        <w:t xml:space="preserve">: </w:t>
      </w:r>
      <w:r w:rsidRPr="009055FF">
        <w:rPr>
          <w:rFonts w:ascii="Arial" w:eastAsiaTheme="minorHAnsi" w:hAnsi="Arial" w:cs="Arial"/>
          <w:rtl/>
          <w:lang w:eastAsia="en-US"/>
        </w:rPr>
        <w:t>ניהול אנרגיה מבוזר ותגובה מהירה לשינויים בצריכה ובייצור חשמל. המערכת יכולה לנהל את זרימת האנרגיה בצורה אופטימלית, להפחית עומסים ולשפר את היעילות האנרגטית</w:t>
      </w:r>
      <w:r w:rsidRPr="009055FF">
        <w:rPr>
          <w:rFonts w:ascii="Arial" w:eastAsiaTheme="minorHAnsi" w:hAnsi="Arial" w:cs="Arial"/>
          <w:lang w:eastAsia="en-US"/>
        </w:rPr>
        <w:t>.</w:t>
      </w:r>
      <w:r w:rsidR="00893CB1">
        <w:rPr>
          <w:rFonts w:ascii="Arial" w:eastAsiaTheme="minorHAnsi" w:hAnsi="Arial" w:cs="Arial" w:hint="cs"/>
          <w:rtl/>
          <w:lang w:eastAsia="en-US"/>
        </w:rPr>
        <w:t xml:space="preserve"> </w:t>
      </w:r>
      <w:r w:rsidRPr="009055FF">
        <w:rPr>
          <w:rFonts w:ascii="Arial" w:eastAsiaTheme="minorHAnsi" w:hAnsi="Arial" w:cs="Arial"/>
          <w:rtl/>
          <w:lang w:eastAsia="en-US"/>
        </w:rPr>
        <w:t>תחבורה חכמה</w:t>
      </w:r>
      <w:r w:rsidRPr="009055FF">
        <w:rPr>
          <w:rFonts w:ascii="Arial" w:eastAsiaTheme="minorHAnsi" w:hAnsi="Arial" w:cs="Arial"/>
          <w:lang w:eastAsia="en-US"/>
        </w:rPr>
        <w:t xml:space="preserve">: </w:t>
      </w:r>
      <w:r w:rsidRPr="009055FF">
        <w:rPr>
          <w:rFonts w:ascii="Arial" w:eastAsiaTheme="minorHAnsi" w:hAnsi="Arial" w:cs="Arial"/>
          <w:rtl/>
          <w:lang w:eastAsia="en-US"/>
        </w:rPr>
        <w:t>מערכות ניהול תנועה מסתגלות שמפחיתות עומסים ופליטת גזים. המערכת יכולה להציע מסלולי נסיעה אופטימליים בזמן אמת, להגיב לשינויים בתנאי הדרך ולשפר את חווית הנסיעה</w:t>
      </w:r>
      <w:r w:rsidRPr="009055FF">
        <w:rPr>
          <w:rFonts w:ascii="Arial" w:eastAsiaTheme="minorHAnsi" w:hAnsi="Arial" w:cs="Arial"/>
          <w:lang w:eastAsia="en-US"/>
        </w:rPr>
        <w:t>.</w:t>
      </w:r>
      <w:r w:rsidR="00893CB1">
        <w:rPr>
          <w:rFonts w:ascii="Arial" w:eastAsiaTheme="minorHAnsi" w:hAnsi="Arial" w:cs="Arial" w:hint="cs"/>
          <w:rtl/>
          <w:lang w:eastAsia="en-US"/>
        </w:rPr>
        <w:t xml:space="preserve"> </w:t>
      </w:r>
      <w:r w:rsidRPr="009055FF">
        <w:rPr>
          <w:rFonts w:ascii="Arial" w:eastAsiaTheme="minorHAnsi" w:hAnsi="Arial" w:cs="Arial"/>
          <w:rtl/>
          <w:lang w:eastAsia="en-US"/>
        </w:rPr>
        <w:t>ייצור מתקדם</w:t>
      </w:r>
      <w:r w:rsidRPr="009055FF">
        <w:rPr>
          <w:rFonts w:ascii="Arial" w:eastAsiaTheme="minorHAnsi" w:hAnsi="Arial" w:cs="Arial"/>
          <w:lang w:eastAsia="en-US"/>
        </w:rPr>
        <w:t xml:space="preserve">: </w:t>
      </w:r>
      <w:r w:rsidRPr="009055FF">
        <w:rPr>
          <w:rFonts w:ascii="Arial" w:eastAsiaTheme="minorHAnsi" w:hAnsi="Arial" w:cs="Arial"/>
          <w:rtl/>
          <w:lang w:eastAsia="en-US"/>
        </w:rPr>
        <w:t>התאמת מערכות ייצור לשינויים בדרישות ובקצב הייצור. המערכת יכולה לנהל את תהליכי הייצור בצורה אופטימלית, להבטיח גמישות ויעילות ולהגיב במהירות לשינויים בדרישות השוק</w:t>
      </w:r>
      <w:r w:rsidRPr="009055FF">
        <w:rPr>
          <w:rFonts w:ascii="Arial" w:eastAsiaTheme="minorHAnsi" w:hAnsi="Arial" w:cs="Arial"/>
          <w:lang w:eastAsia="en-US"/>
        </w:rPr>
        <w:t>.</w:t>
      </w:r>
      <w:r w:rsidRPr="009055FF">
        <w:rPr>
          <w:rFonts w:ascii="Arial" w:eastAsiaTheme="minorHAnsi" w:hAnsi="Arial" w:cs="Arial" w:hint="cs"/>
          <w:rtl/>
          <w:lang w:eastAsia="en-US"/>
        </w:rPr>
        <w:t>[</w:t>
      </w:r>
      <w:r w:rsidRPr="009055FF">
        <w:rPr>
          <w:rFonts w:ascii="Arial" w:eastAsiaTheme="minorHAnsi" w:hAnsi="Arial" w:cs="Arial"/>
          <w:rtl/>
          <w:lang w:eastAsia="en-US"/>
        </w:rPr>
        <w:fldChar w:fldCharType="begin"/>
      </w:r>
      <w:r w:rsidRPr="009055FF">
        <w:rPr>
          <w:rFonts w:ascii="Arial" w:eastAsiaTheme="minorHAnsi" w:hAnsi="Arial" w:cs="Arial" w:hint="cs"/>
          <w:lang w:eastAsia="en-US"/>
        </w:rPr>
        <w:instrText>HYPERLINK</w:instrText>
      </w:r>
      <w:r w:rsidRPr="009055FF">
        <w:rPr>
          <w:rFonts w:ascii="Arial" w:eastAsiaTheme="minorHAnsi" w:hAnsi="Arial" w:cs="Arial" w:hint="cs"/>
          <w:rtl/>
          <w:lang w:eastAsia="en-US"/>
        </w:rPr>
        <w:instrText xml:space="preserve"> </w:instrText>
      </w:r>
      <w:r w:rsidRPr="009055FF">
        <w:rPr>
          <w:rFonts w:ascii="Arial" w:eastAsiaTheme="minorHAnsi" w:hAnsi="Arial" w:cs="Arial"/>
          <w:rtl/>
          <w:lang w:eastAsia="en-US"/>
        </w:rPr>
        <w:instrText xml:space="preserve"> \</w:instrText>
      </w:r>
      <w:r w:rsidRPr="009055FF">
        <w:rPr>
          <w:rFonts w:ascii="Arial" w:eastAsiaTheme="minorHAnsi" w:hAnsi="Arial" w:cs="Arial"/>
          <w:lang w:eastAsia="en-US"/>
        </w:rPr>
        <w:instrText>l</w:instrText>
      </w:r>
      <w:r w:rsidRPr="009055FF">
        <w:rPr>
          <w:rFonts w:ascii="Arial" w:eastAsiaTheme="minorHAnsi" w:hAnsi="Arial" w:cs="Arial"/>
          <w:rtl/>
          <w:lang w:eastAsia="en-US"/>
        </w:rPr>
        <w:instrText xml:space="preserve"> "_ביבליוגרפיה"</w:instrText>
      </w:r>
      <w:r w:rsidRPr="009055FF">
        <w:rPr>
          <w:rFonts w:ascii="Arial" w:eastAsiaTheme="minorHAnsi" w:hAnsi="Arial" w:cs="Arial"/>
          <w:rtl/>
          <w:lang w:eastAsia="en-US"/>
        </w:rPr>
      </w:r>
      <w:r w:rsidRPr="009055FF">
        <w:rPr>
          <w:rFonts w:ascii="Arial" w:eastAsiaTheme="minorHAnsi" w:hAnsi="Arial" w:cs="Arial"/>
          <w:rtl/>
          <w:lang w:eastAsia="en-US"/>
        </w:rPr>
        <w:fldChar w:fldCharType="separate"/>
      </w:r>
      <w:r w:rsidRPr="009055FF">
        <w:rPr>
          <w:rStyle w:val="Hyperlink"/>
          <w:rFonts w:ascii="Arial" w:eastAsiaTheme="minorHAnsi" w:hAnsi="Arial" w:cs="Arial" w:hint="cs"/>
          <w:rtl/>
          <w:lang w:eastAsia="en-US"/>
        </w:rPr>
        <w:t>6,8</w:t>
      </w:r>
      <w:r w:rsidRPr="009055FF">
        <w:rPr>
          <w:rFonts w:ascii="Arial" w:eastAsiaTheme="minorHAnsi" w:hAnsi="Arial" w:cs="Arial"/>
          <w:rtl/>
          <w:lang w:eastAsia="en-US"/>
        </w:rPr>
        <w:fldChar w:fldCharType="end"/>
      </w:r>
      <w:r w:rsidRPr="009055FF">
        <w:rPr>
          <w:rFonts w:ascii="Arial" w:eastAsiaTheme="minorHAnsi" w:hAnsi="Arial" w:cs="Arial" w:hint="cs"/>
          <w:rtl/>
          <w:lang w:eastAsia="en-US"/>
        </w:rPr>
        <w:t>]</w:t>
      </w:r>
    </w:p>
    <w:p w14:paraId="74C45E94" w14:textId="77777777" w:rsidR="00893CB1" w:rsidRDefault="00893CB1" w:rsidP="00893CB1">
      <w:pPr>
        <w:spacing w:line="360" w:lineRule="auto"/>
        <w:rPr>
          <w:rFonts w:ascii="Arial" w:eastAsiaTheme="minorHAnsi" w:hAnsi="Arial" w:cs="Arial"/>
          <w:rtl/>
          <w:lang w:eastAsia="en-US"/>
        </w:rPr>
      </w:pPr>
    </w:p>
    <w:p w14:paraId="4BA54522" w14:textId="77777777" w:rsidR="001B71A7" w:rsidRDefault="001B71A7" w:rsidP="00893CB1">
      <w:pPr>
        <w:spacing w:line="360" w:lineRule="auto"/>
        <w:rPr>
          <w:rFonts w:ascii="Arial" w:eastAsiaTheme="minorHAnsi" w:hAnsi="Arial" w:cs="Arial"/>
          <w:rtl/>
          <w:lang w:eastAsia="en-US"/>
        </w:rPr>
      </w:pPr>
    </w:p>
    <w:p w14:paraId="7F8F5114" w14:textId="77777777" w:rsidR="001B71A7" w:rsidRDefault="001B71A7" w:rsidP="00893CB1">
      <w:pPr>
        <w:spacing w:line="360" w:lineRule="auto"/>
        <w:rPr>
          <w:rFonts w:ascii="Arial" w:eastAsiaTheme="minorHAnsi" w:hAnsi="Arial" w:cs="Arial"/>
          <w:rtl/>
          <w:lang w:eastAsia="en-US"/>
        </w:rPr>
      </w:pPr>
    </w:p>
    <w:p w14:paraId="304F7A6A" w14:textId="77777777" w:rsidR="001B71A7" w:rsidRDefault="001B71A7" w:rsidP="00893CB1">
      <w:pPr>
        <w:spacing w:line="360" w:lineRule="auto"/>
        <w:rPr>
          <w:rFonts w:ascii="Arial" w:eastAsiaTheme="minorHAnsi" w:hAnsi="Arial" w:cs="Arial"/>
          <w:rtl/>
          <w:lang w:eastAsia="en-US"/>
        </w:rPr>
      </w:pPr>
    </w:p>
    <w:p w14:paraId="36243CF8" w14:textId="77777777" w:rsidR="001B71A7" w:rsidRDefault="001B71A7" w:rsidP="00893CB1">
      <w:pPr>
        <w:spacing w:line="360" w:lineRule="auto"/>
        <w:rPr>
          <w:rFonts w:ascii="Arial" w:eastAsiaTheme="minorHAnsi" w:hAnsi="Arial" w:cs="Arial"/>
          <w:rtl/>
          <w:lang w:eastAsia="en-US"/>
        </w:rPr>
      </w:pPr>
    </w:p>
    <w:p w14:paraId="14F85F44" w14:textId="77777777" w:rsidR="001B71A7" w:rsidRPr="00561021" w:rsidRDefault="001B71A7" w:rsidP="00893CB1">
      <w:pPr>
        <w:spacing w:line="360" w:lineRule="auto"/>
        <w:rPr>
          <w:rFonts w:ascii="Arial" w:eastAsiaTheme="minorHAnsi" w:hAnsi="Arial" w:cs="Arial" w:hint="cs"/>
          <w:rtl/>
          <w:lang w:eastAsia="en-US"/>
        </w:rPr>
      </w:pPr>
    </w:p>
    <w:p w14:paraId="7265CC10" w14:textId="69B542AA" w:rsidR="00482E9A" w:rsidRDefault="00CF77E4" w:rsidP="00E4315B">
      <w:pPr>
        <w:pStyle w:val="2"/>
        <w:rPr>
          <w:rtl/>
        </w:rPr>
      </w:pPr>
      <w:bookmarkStart w:id="16" w:name="_Toc165895645"/>
      <w:bookmarkStart w:id="17" w:name="_Toc172566169"/>
      <w:bookmarkStart w:id="18" w:name="_Toc172566577"/>
      <w:bookmarkStart w:id="19" w:name="_Toc172567016"/>
      <w:bookmarkStart w:id="20" w:name="_Toc174467781"/>
      <w:r w:rsidRPr="00761ED9">
        <w:rPr>
          <w:rFonts w:hint="cs"/>
          <w:rtl/>
        </w:rPr>
        <w:lastRenderedPageBreak/>
        <w:t xml:space="preserve">בעיית </w:t>
      </w:r>
      <w:r w:rsidRPr="00761ED9">
        <w:rPr>
          <w:rFonts w:hint="cs"/>
        </w:rPr>
        <w:t>General Task Allocation Problem (GTAP)</w:t>
      </w:r>
      <w:bookmarkEnd w:id="16"/>
      <w:bookmarkEnd w:id="17"/>
      <w:bookmarkEnd w:id="18"/>
      <w:bookmarkEnd w:id="19"/>
      <w:bookmarkEnd w:id="20"/>
    </w:p>
    <w:p w14:paraId="7CE5ADDA" w14:textId="77777777" w:rsidR="00893CB1" w:rsidRPr="00893CB1" w:rsidRDefault="00893CB1" w:rsidP="00893CB1">
      <w:pPr>
        <w:rPr>
          <w:rFonts w:hint="cs"/>
          <w:rtl/>
          <w:lang w:eastAsia="en-US"/>
        </w:rPr>
      </w:pPr>
    </w:p>
    <w:p w14:paraId="7B7282A1" w14:textId="77777777" w:rsidR="00482E9A" w:rsidRPr="009055FF" w:rsidRDefault="00482E9A" w:rsidP="00893CB1">
      <w:pPr>
        <w:spacing w:line="360" w:lineRule="auto"/>
        <w:rPr>
          <w:rFonts w:asciiTheme="minorBidi" w:hAnsiTheme="minorBidi" w:cstheme="minorBidi"/>
          <w:rtl/>
          <w:lang w:eastAsia="en-US"/>
        </w:rPr>
      </w:pPr>
      <w:r w:rsidRPr="009055FF">
        <w:rPr>
          <w:rFonts w:asciiTheme="minorBidi" w:hAnsiTheme="minorBidi" w:cstheme="minorBidi"/>
          <w:rtl/>
          <w:lang w:eastAsia="en-US"/>
        </w:rPr>
        <w:t>בעיה כללית של הקצאת משימות (</w:t>
      </w:r>
      <w:r w:rsidRPr="009055FF">
        <w:rPr>
          <w:rFonts w:asciiTheme="minorBidi" w:hAnsiTheme="minorBidi" w:cstheme="minorBidi"/>
          <w:lang w:eastAsia="en-US"/>
        </w:rPr>
        <w:t>GTAP</w:t>
      </w:r>
      <w:r w:rsidRPr="009055FF">
        <w:rPr>
          <w:rFonts w:asciiTheme="minorBidi" w:hAnsiTheme="minorBidi" w:cstheme="minorBidi"/>
          <w:rtl/>
          <w:lang w:eastAsia="en-US"/>
        </w:rPr>
        <w:t>)</w:t>
      </w:r>
    </w:p>
    <w:p w14:paraId="06051308" w14:textId="77777777" w:rsidR="009055FF" w:rsidRDefault="006F4BA1" w:rsidP="00893CB1">
      <w:pPr>
        <w:spacing w:line="360" w:lineRule="auto"/>
        <w:rPr>
          <w:rFonts w:asciiTheme="minorBidi" w:hAnsiTheme="minorBidi" w:cstheme="minorBidi"/>
          <w:rtl/>
          <w:lang w:eastAsia="en-US"/>
        </w:rPr>
      </w:pPr>
      <w:r w:rsidRPr="009055FF">
        <w:rPr>
          <w:rFonts w:asciiTheme="minorBidi" w:hAnsiTheme="minorBidi" w:cstheme="minorBidi"/>
          <w:rtl/>
          <w:lang w:eastAsia="en-US"/>
        </w:rPr>
        <w:t>בעיית הקצאת משימות כוללת קבוצה של סוכנים</w:t>
      </w:r>
      <w:r w:rsidR="009055FF">
        <w:rPr>
          <w:rFonts w:asciiTheme="minorBidi" w:hAnsiTheme="minorBidi" w:cstheme="minorBidi" w:hint="cs"/>
          <w:rtl/>
          <w:lang w:eastAsia="en-US"/>
        </w:rPr>
        <w:t xml:space="preserve"> </w:t>
      </w:r>
      <m:oMath>
        <m:r>
          <m:rPr>
            <m:sty m:val="p"/>
          </m:rPr>
          <w:rPr>
            <w:rFonts w:ascii="Cambria Math" w:hAnsi="Cambria Math" w:cstheme="minorBidi"/>
            <w:lang w:eastAsia="en-US"/>
          </w:rPr>
          <m:t>A=</m:t>
        </m:r>
        <m:r>
          <m:rPr>
            <m:lit/>
            <m:sty m:val="p"/>
          </m:rPr>
          <w:rPr>
            <w:rFonts w:ascii="Cambria Math" w:hAnsi="Cambria Math" w:cstheme="minorBidi"/>
            <w:lang w:eastAsia="en-US"/>
          </w:rPr>
          <m:t>{</m:t>
        </m:r>
        <m:sSub>
          <m:sSubPr>
            <m:ctrlPr>
              <w:rPr>
                <w:rFonts w:ascii="Cambria Math" w:hAnsi="Cambria Math" w:cstheme="minorBidi"/>
                <w:lang w:eastAsia="en-US"/>
              </w:rPr>
            </m:ctrlPr>
          </m:sSubPr>
          <m:e>
            <m:r>
              <m:rPr>
                <m:sty m:val="p"/>
              </m:rPr>
              <w:rPr>
                <w:rFonts w:ascii="Cambria Math" w:hAnsi="Cambria Math" w:cstheme="minorBidi"/>
                <w:lang w:eastAsia="en-US"/>
              </w:rPr>
              <m:t>a</m:t>
            </m:r>
          </m:e>
          <m:sub>
            <m:r>
              <m:rPr>
                <m:sty m:val="p"/>
              </m:rPr>
              <w:rPr>
                <w:rFonts w:ascii="Cambria Math" w:hAnsi="Cambria Math" w:cstheme="minorBidi"/>
                <w:lang w:eastAsia="en-US"/>
              </w:rPr>
              <m:t>1</m:t>
            </m:r>
          </m:sub>
        </m:sSub>
        <m:r>
          <m:rPr>
            <m:sty m:val="p"/>
          </m:rPr>
          <w:rPr>
            <w:rFonts w:ascii="Cambria Math" w:hAnsi="Cambria Math" w:cstheme="minorBidi"/>
            <w:lang w:eastAsia="en-US"/>
          </w:rPr>
          <m:t>,</m:t>
        </m:r>
        <m:sSub>
          <m:sSubPr>
            <m:ctrlPr>
              <w:rPr>
                <w:rFonts w:ascii="Cambria Math" w:hAnsi="Cambria Math" w:cstheme="minorBidi"/>
                <w:lang w:eastAsia="en-US"/>
              </w:rPr>
            </m:ctrlPr>
          </m:sSubPr>
          <m:e>
            <m:r>
              <m:rPr>
                <m:sty m:val="p"/>
              </m:rPr>
              <w:rPr>
                <w:rFonts w:ascii="Cambria Math" w:hAnsi="Cambria Math" w:cstheme="minorBidi"/>
                <w:lang w:eastAsia="en-US"/>
              </w:rPr>
              <m:t>a</m:t>
            </m:r>
          </m:e>
          <m:sub>
            <m:r>
              <m:rPr>
                <m:sty m:val="p"/>
              </m:rPr>
              <w:rPr>
                <w:rFonts w:ascii="Cambria Math" w:hAnsi="Cambria Math" w:cstheme="minorBidi"/>
                <w:lang w:eastAsia="en-US"/>
              </w:rPr>
              <m:t>2</m:t>
            </m:r>
          </m:sub>
        </m:sSub>
        <m:r>
          <m:rPr>
            <m:sty m:val="p"/>
          </m:rPr>
          <w:rPr>
            <w:rFonts w:ascii="Cambria Math" w:hAnsi="Cambria Math" w:cstheme="minorBidi"/>
            <w:lang w:eastAsia="en-US"/>
          </w:rPr>
          <m:t>,…,</m:t>
        </m:r>
        <m:sSub>
          <m:sSubPr>
            <m:ctrlPr>
              <w:rPr>
                <w:rFonts w:ascii="Cambria Math" w:hAnsi="Cambria Math" w:cstheme="minorBidi"/>
                <w:lang w:eastAsia="en-US"/>
              </w:rPr>
            </m:ctrlPr>
          </m:sSubPr>
          <m:e>
            <m:r>
              <m:rPr>
                <m:sty m:val="p"/>
              </m:rPr>
              <w:rPr>
                <w:rFonts w:ascii="Cambria Math" w:hAnsi="Cambria Math" w:cstheme="minorBidi"/>
                <w:lang w:eastAsia="en-US"/>
              </w:rPr>
              <m:t>a</m:t>
            </m:r>
          </m:e>
          <m:sub>
            <m:r>
              <m:rPr>
                <m:sty m:val="p"/>
              </m:rPr>
              <w:rPr>
                <w:rFonts w:ascii="Cambria Math" w:hAnsi="Cambria Math" w:cstheme="minorBidi"/>
                <w:lang w:eastAsia="en-US"/>
              </w:rPr>
              <m:t>n</m:t>
            </m:r>
          </m:sub>
        </m:sSub>
        <m:r>
          <m:rPr>
            <m:lit/>
            <m:sty m:val="p"/>
          </m:rPr>
          <w:rPr>
            <w:rFonts w:ascii="Cambria Math" w:hAnsi="Cambria Math" w:cstheme="minorBidi"/>
            <w:lang w:eastAsia="en-US"/>
          </w:rPr>
          <m:t>}</m:t>
        </m:r>
      </m:oMath>
      <w:r w:rsidR="009055FF">
        <w:rPr>
          <w:rFonts w:asciiTheme="minorBidi" w:hAnsiTheme="minorBidi" w:cstheme="minorBidi" w:hint="cs"/>
          <w:rtl/>
          <w:lang w:eastAsia="en-US"/>
        </w:rPr>
        <w:t xml:space="preserve"> ,</w:t>
      </w:r>
      <w:r w:rsidRPr="009055FF">
        <w:rPr>
          <w:rFonts w:asciiTheme="minorBidi" w:hAnsiTheme="minorBidi" w:cstheme="minorBidi"/>
          <w:rtl/>
          <w:lang w:eastAsia="en-US"/>
        </w:rPr>
        <w:t xml:space="preserve"> קבוצת משימות</w:t>
      </w:r>
    </w:p>
    <w:p w14:paraId="2D04C8E3" w14:textId="6123DF15" w:rsidR="006F4BA1" w:rsidRPr="009055FF" w:rsidRDefault="006F4BA1" w:rsidP="00893CB1">
      <w:pPr>
        <w:spacing w:line="360" w:lineRule="auto"/>
        <w:rPr>
          <w:rFonts w:asciiTheme="minorBidi" w:hAnsiTheme="minorBidi" w:cstheme="minorBidi"/>
          <w:rtl/>
          <w:lang w:eastAsia="en-US"/>
        </w:rPr>
      </w:pPr>
      <w:r w:rsidRPr="009055FF">
        <w:rPr>
          <w:rFonts w:asciiTheme="minorBidi" w:hAnsiTheme="minorBidi" w:cstheme="minorBidi"/>
          <w:rtl/>
          <w:lang w:eastAsia="en-US"/>
        </w:rPr>
        <w:t xml:space="preserve"> </w:t>
      </w:r>
      <m:oMath>
        <m:r>
          <m:rPr>
            <m:sty m:val="p"/>
          </m:rPr>
          <w:rPr>
            <w:rFonts w:ascii="Cambria Math" w:hAnsi="Cambria Math" w:cstheme="minorBidi"/>
            <w:lang w:eastAsia="en-US"/>
          </w:rPr>
          <m:t>V=</m:t>
        </m:r>
        <m:r>
          <m:rPr>
            <m:lit/>
            <m:sty m:val="p"/>
          </m:rPr>
          <w:rPr>
            <w:rFonts w:ascii="Cambria Math" w:hAnsi="Cambria Math" w:cstheme="minorBidi"/>
            <w:lang w:eastAsia="en-US"/>
          </w:rPr>
          <m:t>{</m:t>
        </m:r>
        <m:sSub>
          <m:sSubPr>
            <m:ctrlPr>
              <w:rPr>
                <w:rFonts w:ascii="Cambria Math" w:hAnsi="Cambria Math" w:cstheme="minorBidi"/>
                <w:lang w:eastAsia="en-US"/>
              </w:rPr>
            </m:ctrlPr>
          </m:sSubPr>
          <m:e>
            <m:r>
              <m:rPr>
                <m:sty m:val="p"/>
              </m:rPr>
              <w:rPr>
                <w:rFonts w:ascii="Cambria Math" w:hAnsi="Cambria Math" w:cstheme="minorBidi"/>
                <w:lang w:eastAsia="en-US"/>
              </w:rPr>
              <m:t>v</m:t>
            </m:r>
          </m:e>
          <m:sub>
            <m:r>
              <m:rPr>
                <m:sty m:val="p"/>
              </m:rPr>
              <w:rPr>
                <w:rFonts w:ascii="Cambria Math" w:hAnsi="Cambria Math" w:cstheme="minorBidi"/>
                <w:lang w:eastAsia="en-US"/>
              </w:rPr>
              <m:t>1</m:t>
            </m:r>
          </m:sub>
        </m:sSub>
        <m:r>
          <m:rPr>
            <m:sty m:val="p"/>
          </m:rPr>
          <w:rPr>
            <w:rFonts w:ascii="Cambria Math" w:hAnsi="Cambria Math" w:cstheme="minorBidi"/>
            <w:lang w:eastAsia="en-US"/>
          </w:rPr>
          <m:t>,</m:t>
        </m:r>
        <m:sSub>
          <m:sSubPr>
            <m:ctrlPr>
              <w:rPr>
                <w:rFonts w:ascii="Cambria Math" w:hAnsi="Cambria Math" w:cstheme="minorBidi"/>
                <w:lang w:eastAsia="en-US"/>
              </w:rPr>
            </m:ctrlPr>
          </m:sSubPr>
          <m:e>
            <m:r>
              <m:rPr>
                <m:sty m:val="p"/>
              </m:rPr>
              <w:rPr>
                <w:rFonts w:ascii="Cambria Math" w:hAnsi="Cambria Math" w:cstheme="minorBidi"/>
                <w:lang w:eastAsia="en-US"/>
              </w:rPr>
              <m:t>v</m:t>
            </m:r>
          </m:e>
          <m:sub>
            <m:r>
              <m:rPr>
                <m:sty m:val="p"/>
              </m:rPr>
              <w:rPr>
                <w:rFonts w:ascii="Cambria Math" w:hAnsi="Cambria Math" w:cstheme="minorBidi"/>
                <w:lang w:eastAsia="en-US"/>
              </w:rPr>
              <m:t>2</m:t>
            </m:r>
          </m:sub>
        </m:sSub>
        <m:r>
          <m:rPr>
            <m:sty m:val="p"/>
          </m:rPr>
          <w:rPr>
            <w:rFonts w:ascii="Cambria Math" w:hAnsi="Cambria Math" w:cstheme="minorBidi"/>
            <w:lang w:eastAsia="en-US"/>
          </w:rPr>
          <m:t>,…,</m:t>
        </m:r>
        <m:sSub>
          <m:sSubPr>
            <m:ctrlPr>
              <w:rPr>
                <w:rFonts w:ascii="Cambria Math" w:hAnsi="Cambria Math" w:cstheme="minorBidi"/>
                <w:lang w:eastAsia="en-US"/>
              </w:rPr>
            </m:ctrlPr>
          </m:sSubPr>
          <m:e>
            <m:r>
              <m:rPr>
                <m:sty m:val="p"/>
              </m:rPr>
              <w:rPr>
                <w:rFonts w:ascii="Cambria Math" w:hAnsi="Cambria Math" w:cstheme="minorBidi"/>
                <w:lang w:eastAsia="en-US"/>
              </w:rPr>
              <m:t>v</m:t>
            </m:r>
          </m:e>
          <m:sub>
            <m:r>
              <m:rPr>
                <m:sty m:val="p"/>
              </m:rPr>
              <w:rPr>
                <w:rFonts w:ascii="Cambria Math" w:hAnsi="Cambria Math" w:cstheme="minorBidi"/>
                <w:lang w:eastAsia="en-US"/>
              </w:rPr>
              <m:t>m</m:t>
            </m:r>
          </m:sub>
        </m:sSub>
        <m:r>
          <m:rPr>
            <m:lit/>
            <m:sty m:val="p"/>
          </m:rPr>
          <w:rPr>
            <w:rFonts w:ascii="Cambria Math" w:hAnsi="Cambria Math" w:cstheme="minorBidi"/>
            <w:lang w:eastAsia="en-US"/>
          </w:rPr>
          <m:t>}</m:t>
        </m:r>
      </m:oMath>
      <w:r w:rsidRPr="009055FF">
        <w:rPr>
          <w:rFonts w:asciiTheme="minorBidi" w:hAnsiTheme="minorBidi" w:cstheme="minorBidi"/>
          <w:rtl/>
          <w:lang w:eastAsia="en-US"/>
        </w:rPr>
        <w:t xml:space="preserve"> וקבוצת שירותים </w:t>
      </w:r>
      <m:oMath>
        <m:r>
          <m:rPr>
            <m:sty m:val="p"/>
          </m:rPr>
          <w:rPr>
            <w:rFonts w:ascii="Cambria Math" w:hAnsi="Cambria Math" w:cstheme="minorBidi"/>
            <w:lang w:eastAsia="en-US"/>
          </w:rPr>
          <m:t>S=</m:t>
        </m:r>
        <m:r>
          <m:rPr>
            <m:lit/>
            <m:sty m:val="p"/>
          </m:rPr>
          <w:rPr>
            <w:rFonts w:ascii="Cambria Math" w:hAnsi="Cambria Math" w:cstheme="minorBidi"/>
            <w:lang w:eastAsia="en-US"/>
          </w:rPr>
          <m:t>{</m:t>
        </m:r>
        <m:sSub>
          <m:sSubPr>
            <m:ctrlPr>
              <w:rPr>
                <w:rFonts w:ascii="Cambria Math" w:hAnsi="Cambria Math" w:cstheme="minorBidi"/>
                <w:lang w:eastAsia="en-US"/>
              </w:rPr>
            </m:ctrlPr>
          </m:sSubPr>
          <m:e>
            <m:r>
              <m:rPr>
                <m:sty m:val="p"/>
              </m:rPr>
              <w:rPr>
                <w:rFonts w:ascii="Cambria Math" w:hAnsi="Cambria Math" w:cstheme="minorBidi"/>
                <w:lang w:eastAsia="en-US"/>
              </w:rPr>
              <m:t>s</m:t>
            </m:r>
          </m:e>
          <m:sub>
            <m:r>
              <m:rPr>
                <m:sty m:val="p"/>
              </m:rPr>
              <w:rPr>
                <w:rFonts w:ascii="Cambria Math" w:hAnsi="Cambria Math" w:cstheme="minorBidi"/>
                <w:lang w:eastAsia="en-US"/>
              </w:rPr>
              <m:t>1</m:t>
            </m:r>
          </m:sub>
        </m:sSub>
        <m:r>
          <m:rPr>
            <m:sty m:val="p"/>
          </m:rPr>
          <w:rPr>
            <w:rFonts w:ascii="Cambria Math" w:hAnsi="Cambria Math" w:cstheme="minorBidi"/>
            <w:lang w:eastAsia="en-US"/>
          </w:rPr>
          <m:t>,</m:t>
        </m:r>
        <m:sSub>
          <m:sSubPr>
            <m:ctrlPr>
              <w:rPr>
                <w:rFonts w:ascii="Cambria Math" w:hAnsi="Cambria Math" w:cstheme="minorBidi"/>
                <w:lang w:eastAsia="en-US"/>
              </w:rPr>
            </m:ctrlPr>
          </m:sSubPr>
          <m:e>
            <m:r>
              <m:rPr>
                <m:sty m:val="p"/>
              </m:rPr>
              <w:rPr>
                <w:rFonts w:ascii="Cambria Math" w:hAnsi="Cambria Math" w:cstheme="minorBidi"/>
                <w:lang w:eastAsia="en-US"/>
              </w:rPr>
              <m:t>s</m:t>
            </m:r>
          </m:e>
          <m:sub>
            <m:r>
              <m:rPr>
                <m:sty m:val="p"/>
              </m:rPr>
              <w:rPr>
                <w:rFonts w:ascii="Cambria Math" w:hAnsi="Cambria Math" w:cstheme="minorBidi"/>
                <w:lang w:eastAsia="en-US"/>
              </w:rPr>
              <m:t>2</m:t>
            </m:r>
          </m:sub>
        </m:sSub>
        <m:r>
          <m:rPr>
            <m:sty m:val="p"/>
          </m:rPr>
          <w:rPr>
            <w:rFonts w:ascii="Cambria Math" w:hAnsi="Cambria Math" w:cstheme="minorBidi"/>
            <w:lang w:eastAsia="en-US"/>
          </w:rPr>
          <m:t>,…,</m:t>
        </m:r>
        <m:sSub>
          <m:sSubPr>
            <m:ctrlPr>
              <w:rPr>
                <w:rFonts w:ascii="Cambria Math" w:hAnsi="Cambria Math" w:cstheme="minorBidi"/>
                <w:lang w:eastAsia="en-US"/>
              </w:rPr>
            </m:ctrlPr>
          </m:sSubPr>
          <m:e>
            <m:r>
              <m:rPr>
                <m:sty m:val="p"/>
              </m:rPr>
              <w:rPr>
                <w:rFonts w:ascii="Cambria Math" w:hAnsi="Cambria Math" w:cstheme="minorBidi"/>
                <w:lang w:eastAsia="en-US"/>
              </w:rPr>
              <m:t>s</m:t>
            </m:r>
          </m:e>
          <m:sub>
            <m:r>
              <m:rPr>
                <m:sty m:val="p"/>
              </m:rPr>
              <w:rPr>
                <w:rFonts w:ascii="Cambria Math" w:hAnsi="Cambria Math" w:cstheme="minorBidi"/>
                <w:lang w:eastAsia="en-US"/>
              </w:rPr>
              <m:t>n</m:t>
            </m:r>
          </m:sub>
        </m:sSub>
        <m:r>
          <m:rPr>
            <m:lit/>
            <m:sty m:val="p"/>
          </m:rPr>
          <w:rPr>
            <w:rFonts w:ascii="Cambria Math" w:hAnsi="Cambria Math" w:cstheme="minorBidi"/>
            <w:lang w:eastAsia="en-US"/>
          </w:rPr>
          <m:t>}</m:t>
        </m:r>
      </m:oMath>
      <w:r w:rsidRPr="009055FF">
        <w:rPr>
          <w:rFonts w:asciiTheme="minorBidi" w:hAnsiTheme="minorBidi" w:cstheme="minorBidi"/>
          <w:rtl/>
          <w:lang w:eastAsia="en-US"/>
        </w:rPr>
        <w:t xml:space="preserve">. כל סוכן </w:t>
      </w:r>
      <m:oMath>
        <m:sSub>
          <m:sSubPr>
            <m:ctrlPr>
              <w:rPr>
                <w:rFonts w:ascii="Cambria Math" w:hAnsi="Cambria Math" w:cstheme="minorBidi"/>
                <w:lang w:eastAsia="en-US"/>
              </w:rPr>
            </m:ctrlPr>
          </m:sSubPr>
          <m:e>
            <m:r>
              <m:rPr>
                <m:sty m:val="p"/>
              </m:rPr>
              <w:rPr>
                <w:rFonts w:ascii="Cambria Math" w:hAnsi="Cambria Math" w:cstheme="minorBidi"/>
                <w:lang w:eastAsia="en-US"/>
              </w:rPr>
              <m:t>a</m:t>
            </m:r>
          </m:e>
          <m:sub>
            <m:r>
              <m:rPr>
                <m:sty m:val="p"/>
              </m:rPr>
              <w:rPr>
                <w:rFonts w:ascii="Cambria Math" w:hAnsi="Cambria Math" w:cstheme="minorBidi"/>
                <w:lang w:eastAsia="en-US"/>
              </w:rPr>
              <m:t>i</m:t>
            </m:r>
          </m:sub>
        </m:sSub>
      </m:oMath>
      <w:r w:rsidR="009055FF">
        <w:rPr>
          <w:rFonts w:asciiTheme="minorBidi" w:hAnsiTheme="minorBidi" w:cstheme="minorBidi" w:hint="cs"/>
          <w:rtl/>
          <w:lang w:eastAsia="en-US"/>
        </w:rPr>
        <w:t xml:space="preserve"> </w:t>
      </w:r>
      <w:r w:rsidRPr="009055FF">
        <w:rPr>
          <w:rFonts w:asciiTheme="minorBidi" w:hAnsiTheme="minorBidi" w:cstheme="minorBidi"/>
          <w:rtl/>
          <w:lang w:eastAsia="en-US"/>
        </w:rPr>
        <w:t xml:space="preserve">מספק תת-סט </w:t>
      </w:r>
      <m:oMath>
        <m:sSub>
          <m:sSubPr>
            <m:ctrlPr>
              <w:rPr>
                <w:rFonts w:ascii="Cambria Math" w:hAnsi="Cambria Math" w:cstheme="minorBidi"/>
                <w:lang w:eastAsia="en-US"/>
              </w:rPr>
            </m:ctrlPr>
          </m:sSubPr>
          <m:e>
            <m:r>
              <m:rPr>
                <m:sty m:val="p"/>
              </m:rPr>
              <w:rPr>
                <w:rFonts w:ascii="Cambria Math" w:hAnsi="Cambria Math" w:cstheme="minorBidi"/>
                <w:lang w:eastAsia="en-US"/>
              </w:rPr>
              <m:t>S</m:t>
            </m:r>
          </m:e>
          <m:sub>
            <m:r>
              <m:rPr>
                <m:sty m:val="p"/>
              </m:rPr>
              <w:rPr>
                <w:rFonts w:ascii="Cambria Math" w:hAnsi="Cambria Math" w:cstheme="minorBidi"/>
                <w:lang w:eastAsia="en-US"/>
              </w:rPr>
              <m:t>i</m:t>
            </m:r>
          </m:sub>
        </m:sSub>
        <m:r>
          <m:rPr>
            <m:sty m:val="p"/>
          </m:rPr>
          <w:rPr>
            <w:rFonts w:ascii="Cambria Math" w:hAnsi="Cambria Math" w:cstheme="minorBidi"/>
            <w:lang w:eastAsia="en-US"/>
          </w:rPr>
          <m:t>⊆S</m:t>
        </m:r>
      </m:oMath>
      <w:r w:rsidRPr="009055FF">
        <w:rPr>
          <w:rFonts w:asciiTheme="minorBidi" w:hAnsiTheme="minorBidi" w:cstheme="minorBidi"/>
          <w:rtl/>
          <w:lang w:eastAsia="en-US"/>
        </w:rPr>
        <w:t xml:space="preserve"> של שירותים, וכל משימה </w:t>
      </w:r>
      <m:oMath>
        <m:sSub>
          <m:sSubPr>
            <m:ctrlPr>
              <w:rPr>
                <w:rFonts w:ascii="Cambria Math" w:hAnsi="Cambria Math" w:cstheme="minorBidi"/>
                <w:lang w:eastAsia="en-US"/>
              </w:rPr>
            </m:ctrlPr>
          </m:sSubPr>
          <m:e>
            <m:r>
              <m:rPr>
                <m:sty m:val="p"/>
              </m:rPr>
              <w:rPr>
                <w:rFonts w:ascii="Cambria Math" w:hAnsi="Cambria Math" w:cstheme="minorBidi"/>
                <w:lang w:eastAsia="en-US"/>
              </w:rPr>
              <m:t>v</m:t>
            </m:r>
          </m:e>
          <m:sub>
            <m:r>
              <m:rPr>
                <m:sty m:val="p"/>
              </m:rPr>
              <w:rPr>
                <w:rFonts w:ascii="Cambria Math" w:hAnsi="Cambria Math" w:cstheme="minorBidi"/>
                <w:lang w:eastAsia="en-US"/>
              </w:rPr>
              <m:t>j</m:t>
            </m:r>
          </m:sub>
        </m:sSub>
      </m:oMath>
      <w:r w:rsidR="009055FF">
        <w:rPr>
          <w:rFonts w:asciiTheme="minorBidi" w:hAnsiTheme="minorBidi" w:cstheme="minorBidi" w:hint="cs"/>
          <w:rtl/>
          <w:lang w:eastAsia="en-US"/>
        </w:rPr>
        <w:t xml:space="preserve"> </w:t>
      </w:r>
      <w:r w:rsidRPr="009055FF">
        <w:rPr>
          <w:rFonts w:asciiTheme="minorBidi" w:hAnsiTheme="minorBidi" w:cstheme="minorBidi"/>
          <w:rtl/>
          <w:lang w:eastAsia="en-US"/>
        </w:rPr>
        <w:t xml:space="preserve">מכילה תת-סט </w:t>
      </w:r>
      <m:oMath>
        <m:sSub>
          <m:sSubPr>
            <m:ctrlPr>
              <w:rPr>
                <w:rFonts w:ascii="Cambria Math" w:hAnsi="Cambria Math" w:cstheme="minorBidi"/>
                <w:lang w:eastAsia="en-US"/>
              </w:rPr>
            </m:ctrlPr>
          </m:sSubPr>
          <m:e>
            <m:r>
              <m:rPr>
                <m:sty m:val="p"/>
              </m:rPr>
              <w:rPr>
                <w:rFonts w:ascii="Cambria Math" w:hAnsi="Cambria Math" w:cstheme="minorBidi"/>
                <w:lang w:eastAsia="en-US"/>
              </w:rPr>
              <m:t>S</m:t>
            </m:r>
          </m:e>
          <m:sub>
            <m:r>
              <m:rPr>
                <m:sty m:val="p"/>
              </m:rPr>
              <w:rPr>
                <w:rFonts w:ascii="Cambria Math" w:hAnsi="Cambria Math" w:cstheme="minorBidi"/>
                <w:lang w:eastAsia="en-US"/>
              </w:rPr>
              <m:t>j</m:t>
            </m:r>
          </m:sub>
        </m:sSub>
        <m:r>
          <m:rPr>
            <m:sty m:val="p"/>
          </m:rPr>
          <w:rPr>
            <w:rFonts w:ascii="Cambria Math" w:hAnsi="Cambria Math" w:cstheme="minorBidi"/>
            <w:lang w:eastAsia="en-US"/>
          </w:rPr>
          <m:t>⊆S</m:t>
        </m:r>
      </m:oMath>
      <w:r w:rsidRPr="009055FF">
        <w:rPr>
          <w:rFonts w:asciiTheme="minorBidi" w:hAnsiTheme="minorBidi" w:cstheme="minorBidi"/>
          <w:rtl/>
          <w:lang w:eastAsia="en-US"/>
        </w:rPr>
        <w:t xml:space="preserve"> של שירותים נדרשים. נסמן </w:t>
      </w:r>
      <w:r w:rsidR="009055FF">
        <w:rPr>
          <w:rFonts w:asciiTheme="minorBidi" w:hAnsiTheme="minorBidi" w:cstheme="minorBidi" w:hint="cs"/>
          <w:rtl/>
          <w:lang w:eastAsia="en-US"/>
        </w:rPr>
        <w:t>ב-</w:t>
      </w:r>
      <w:r w:rsidRPr="009055FF">
        <w:rPr>
          <w:rFonts w:asciiTheme="minorBidi" w:hAnsiTheme="minorBidi" w:cstheme="minorBidi"/>
          <w:rtl/>
          <w:lang w:eastAsia="en-US"/>
        </w:rPr>
        <w:t xml:space="preserve"> </w:t>
      </w:r>
      <m:oMath>
        <m:sSubSup>
          <m:sSubSupPr>
            <m:ctrlPr>
              <w:rPr>
                <w:rFonts w:ascii="Cambria Math" w:hAnsi="Cambria Math" w:cstheme="minorBidi"/>
                <w:lang w:eastAsia="en-US"/>
              </w:rPr>
            </m:ctrlPr>
          </m:sSubSupPr>
          <m:e>
            <m:r>
              <m:rPr>
                <m:sty m:val="p"/>
              </m:rPr>
              <w:rPr>
                <w:rFonts w:ascii="Cambria Math" w:hAnsi="Cambria Math" w:cstheme="minorBidi"/>
                <w:lang w:eastAsia="en-US"/>
              </w:rPr>
              <m:t>v</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oMath>
      <w:r w:rsidRPr="009055FF">
        <w:rPr>
          <w:rFonts w:asciiTheme="minorBidi" w:hAnsiTheme="minorBidi" w:cstheme="minorBidi"/>
          <w:rtl/>
          <w:lang w:eastAsia="en-US"/>
        </w:rPr>
        <w:t xml:space="preserve"> תת-משימה של </w:t>
      </w:r>
      <m:oMath>
        <m:sSub>
          <m:sSubPr>
            <m:ctrlPr>
              <w:rPr>
                <w:rFonts w:ascii="Cambria Math" w:hAnsi="Cambria Math" w:cstheme="minorBidi"/>
                <w:lang w:eastAsia="en-US"/>
              </w:rPr>
            </m:ctrlPr>
          </m:sSubPr>
          <m:e>
            <m:r>
              <m:rPr>
                <m:sty m:val="p"/>
              </m:rPr>
              <w:rPr>
                <w:rFonts w:ascii="Cambria Math" w:hAnsi="Cambria Math" w:cstheme="minorBidi"/>
                <w:lang w:eastAsia="en-US"/>
              </w:rPr>
              <m:t>v</m:t>
            </m:r>
          </m:e>
          <m:sub>
            <m:r>
              <m:rPr>
                <m:sty m:val="p"/>
              </m:rPr>
              <w:rPr>
                <w:rFonts w:ascii="Cambria Math" w:hAnsi="Cambria Math" w:cstheme="minorBidi"/>
                <w:lang w:eastAsia="en-US"/>
              </w:rPr>
              <m:t>j</m:t>
            </m:r>
          </m:sub>
        </m:sSub>
      </m:oMath>
      <w:r w:rsidRPr="009055FF">
        <w:rPr>
          <w:rFonts w:asciiTheme="minorBidi" w:hAnsiTheme="minorBidi" w:cstheme="minorBidi"/>
          <w:rtl/>
          <w:lang w:eastAsia="en-US"/>
        </w:rPr>
        <w:t xml:space="preserve"> המשויכת לשירות מסוים </w:t>
      </w:r>
      <m:oMath>
        <m:sSub>
          <m:sSubPr>
            <m:ctrlPr>
              <w:rPr>
                <w:rFonts w:ascii="Cambria Math" w:hAnsi="Cambria Math" w:cstheme="minorBidi"/>
                <w:lang w:eastAsia="en-US"/>
              </w:rPr>
            </m:ctrlPr>
          </m:sSubPr>
          <m:e>
            <m:r>
              <m:rPr>
                <m:sty m:val="p"/>
              </m:rPr>
              <w:rPr>
                <w:rFonts w:ascii="Cambria Math" w:hAnsi="Cambria Math" w:cstheme="minorBidi"/>
                <w:lang w:eastAsia="en-US"/>
              </w:rPr>
              <m:t>s</m:t>
            </m:r>
          </m:e>
          <m:sub>
            <m:r>
              <m:rPr>
                <m:sty m:val="p"/>
              </m:rPr>
              <w:rPr>
                <w:rFonts w:ascii="Cambria Math" w:hAnsi="Cambria Math" w:cstheme="minorBidi"/>
                <w:lang w:eastAsia="en-US"/>
              </w:rPr>
              <m:t>k</m:t>
            </m:r>
          </m:sub>
        </m:sSub>
      </m:oMath>
      <w:r w:rsidRPr="009055FF">
        <w:rPr>
          <w:rFonts w:asciiTheme="minorBidi" w:hAnsiTheme="minorBidi" w:cstheme="minorBidi"/>
          <w:rtl/>
          <w:lang w:eastAsia="en-US"/>
        </w:rPr>
        <w:t xml:space="preserve">. עבור כל תת-משימה </w:t>
      </w:r>
      <m:oMath>
        <m:sSubSup>
          <m:sSubSupPr>
            <m:ctrlPr>
              <w:rPr>
                <w:rFonts w:ascii="Cambria Math" w:hAnsi="Cambria Math" w:cstheme="minorBidi"/>
                <w:lang w:eastAsia="en-US"/>
              </w:rPr>
            </m:ctrlPr>
          </m:sSubSupPr>
          <m:e>
            <m:r>
              <m:rPr>
                <m:sty m:val="p"/>
              </m:rPr>
              <w:rPr>
                <w:rFonts w:ascii="Cambria Math" w:hAnsi="Cambria Math" w:cstheme="minorBidi"/>
                <w:lang w:eastAsia="en-US"/>
              </w:rPr>
              <m:t>v</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oMath>
      <w:r w:rsidRPr="009055FF">
        <w:rPr>
          <w:rFonts w:asciiTheme="minorBidi" w:hAnsiTheme="minorBidi" w:cstheme="minorBidi"/>
          <w:rtl/>
          <w:lang w:eastAsia="en-US"/>
        </w:rPr>
        <w:t xml:space="preserve"> קיימת עבודה נדרשת </w:t>
      </w:r>
      <m:oMath>
        <m:sSubSup>
          <m:sSubSupPr>
            <m:ctrlPr>
              <w:rPr>
                <w:rFonts w:ascii="Cambria Math" w:hAnsi="Cambria Math" w:cstheme="minorBidi"/>
                <w:lang w:eastAsia="en-US"/>
              </w:rPr>
            </m:ctrlPr>
          </m:sSubSupPr>
          <m:e>
            <m:r>
              <m:rPr>
                <m:sty m:val="p"/>
              </m:rPr>
              <w:rPr>
                <w:rFonts w:ascii="Cambria Math" w:hAnsi="Cambria Math" w:cstheme="minorBidi"/>
                <w:lang w:eastAsia="en-US"/>
              </w:rPr>
              <m:t>w</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oMath>
      <w:r w:rsidRPr="009055FF">
        <w:rPr>
          <w:rFonts w:asciiTheme="minorBidi" w:hAnsiTheme="minorBidi" w:cstheme="minorBidi"/>
          <w:rtl/>
          <w:lang w:eastAsia="en-US"/>
        </w:rPr>
        <w:t xml:space="preserve"> המציינת את העבודה של שירות מסוים </w:t>
      </w:r>
      <m:oMath>
        <m:sSub>
          <m:sSubPr>
            <m:ctrlPr>
              <w:rPr>
                <w:rFonts w:ascii="Cambria Math" w:hAnsi="Cambria Math" w:cstheme="minorBidi"/>
                <w:lang w:eastAsia="en-US"/>
              </w:rPr>
            </m:ctrlPr>
          </m:sSubPr>
          <m:e>
            <m:r>
              <m:rPr>
                <m:sty m:val="p"/>
              </m:rPr>
              <w:rPr>
                <w:rFonts w:ascii="Cambria Math" w:hAnsi="Cambria Math" w:cstheme="minorBidi"/>
                <w:lang w:eastAsia="en-US"/>
              </w:rPr>
              <m:t>s</m:t>
            </m:r>
          </m:e>
          <m:sub>
            <m:r>
              <m:rPr>
                <m:sty m:val="p"/>
              </m:rPr>
              <w:rPr>
                <w:rFonts w:ascii="Cambria Math" w:hAnsi="Cambria Math" w:cstheme="minorBidi"/>
                <w:lang w:eastAsia="en-US"/>
              </w:rPr>
              <m:t>k</m:t>
            </m:r>
          </m:sub>
        </m:sSub>
        <m:r>
          <m:rPr>
            <m:sty m:val="p"/>
          </m:rPr>
          <w:rPr>
            <w:rFonts w:ascii="Cambria Math" w:hAnsi="Cambria Math" w:cstheme="minorBidi"/>
            <w:lang w:eastAsia="en-US"/>
          </w:rPr>
          <m:t>∈</m:t>
        </m:r>
        <m:sSub>
          <m:sSubPr>
            <m:ctrlPr>
              <w:rPr>
                <w:rFonts w:ascii="Cambria Math" w:hAnsi="Cambria Math" w:cstheme="minorBidi"/>
                <w:lang w:eastAsia="en-US"/>
              </w:rPr>
            </m:ctrlPr>
          </m:sSubPr>
          <m:e>
            <m:r>
              <m:rPr>
                <m:sty m:val="p"/>
              </m:rPr>
              <w:rPr>
                <w:rFonts w:ascii="Cambria Math" w:hAnsi="Cambria Math" w:cstheme="minorBidi"/>
                <w:lang w:eastAsia="en-US"/>
              </w:rPr>
              <m:t>S</m:t>
            </m:r>
          </m:e>
          <m:sub>
            <m:r>
              <m:rPr>
                <m:sty m:val="p"/>
              </m:rPr>
              <w:rPr>
                <w:rFonts w:ascii="Cambria Math" w:hAnsi="Cambria Math" w:cstheme="minorBidi"/>
                <w:lang w:eastAsia="en-US"/>
              </w:rPr>
              <m:t>i</m:t>
            </m:r>
          </m:sub>
        </m:sSub>
      </m:oMath>
      <w:r w:rsidRPr="009055FF">
        <w:rPr>
          <w:rFonts w:asciiTheme="minorBidi" w:hAnsiTheme="minorBidi" w:cstheme="minorBidi"/>
          <w:rtl/>
          <w:lang w:eastAsia="en-US"/>
        </w:rPr>
        <w:t xml:space="preserve"> שצריך ליישם על </w:t>
      </w:r>
      <m:oMath>
        <m:sSub>
          <m:sSubPr>
            <m:ctrlPr>
              <w:rPr>
                <w:rFonts w:ascii="Cambria Math" w:hAnsi="Cambria Math" w:cstheme="minorBidi"/>
                <w:lang w:eastAsia="en-US"/>
              </w:rPr>
            </m:ctrlPr>
          </m:sSubPr>
          <m:e>
            <m:r>
              <m:rPr>
                <m:sty m:val="p"/>
              </m:rPr>
              <w:rPr>
                <w:rFonts w:ascii="Cambria Math" w:hAnsi="Cambria Math" w:cstheme="minorBidi"/>
                <w:lang w:eastAsia="en-US"/>
              </w:rPr>
              <m:t>v</m:t>
            </m:r>
          </m:e>
          <m:sub>
            <m:r>
              <m:rPr>
                <m:sty m:val="p"/>
              </m:rPr>
              <w:rPr>
                <w:rFonts w:ascii="Cambria Math" w:hAnsi="Cambria Math" w:cstheme="minorBidi"/>
                <w:lang w:eastAsia="en-US"/>
              </w:rPr>
              <m:t>j</m:t>
            </m:r>
          </m:sub>
        </m:sSub>
      </m:oMath>
      <w:r w:rsidRPr="009055FF">
        <w:rPr>
          <w:rFonts w:asciiTheme="minorBidi" w:hAnsiTheme="minorBidi" w:cstheme="minorBidi"/>
          <w:rtl/>
          <w:lang w:eastAsia="en-US"/>
        </w:rPr>
        <w:t xml:space="preserve"> במאמץ משולב להשלמת המשימה הזו. לכן, </w:t>
      </w:r>
      <m:oMath>
        <m:sSub>
          <m:sSubPr>
            <m:ctrlPr>
              <w:rPr>
                <w:rFonts w:ascii="Cambria Math" w:hAnsi="Cambria Math" w:cstheme="minorBidi"/>
                <w:lang w:eastAsia="en-US"/>
              </w:rPr>
            </m:ctrlPr>
          </m:sSubPr>
          <m:e>
            <m:r>
              <m:rPr>
                <m:sty m:val="p"/>
              </m:rPr>
              <w:rPr>
                <w:rFonts w:ascii="Cambria Math" w:hAnsi="Cambria Math" w:cstheme="minorBidi"/>
                <w:lang w:eastAsia="en-US"/>
              </w:rPr>
              <m:t>v</m:t>
            </m:r>
          </m:e>
          <m:sub>
            <m:r>
              <m:rPr>
                <m:sty m:val="p"/>
              </m:rPr>
              <w:rPr>
                <w:rFonts w:ascii="Cambria Math" w:hAnsi="Cambria Math" w:cstheme="minorBidi"/>
                <w:lang w:eastAsia="en-US"/>
              </w:rPr>
              <m:t>j</m:t>
            </m:r>
          </m:sub>
        </m:sSub>
      </m:oMath>
      <w:r w:rsidRPr="009055FF">
        <w:rPr>
          <w:rFonts w:asciiTheme="minorBidi" w:hAnsiTheme="minorBidi" w:cstheme="minorBidi"/>
          <w:rtl/>
          <w:lang w:eastAsia="en-US"/>
        </w:rPr>
        <w:t xml:space="preserve"> מושלמת רק אם לכל אחת מתת-המשימות שלה הושלמה הכמות המתאימה של העבודה על ידי סוכנים המחזיקים בשירותים הנדרשים.</w:t>
      </w:r>
    </w:p>
    <w:p w14:paraId="3D456E79" w14:textId="77777777" w:rsidR="001B71A7" w:rsidRDefault="001B71A7" w:rsidP="00893CB1">
      <w:pPr>
        <w:spacing w:line="360" w:lineRule="auto"/>
        <w:rPr>
          <w:rFonts w:asciiTheme="minorBidi" w:hAnsiTheme="minorBidi" w:cstheme="minorBidi"/>
          <w:rtl/>
          <w:lang w:eastAsia="en-US"/>
        </w:rPr>
      </w:pPr>
    </w:p>
    <w:p w14:paraId="052F1609" w14:textId="658BBFAE" w:rsidR="006F4BA1" w:rsidRPr="009055FF" w:rsidRDefault="006F4BA1" w:rsidP="00893CB1">
      <w:pPr>
        <w:spacing w:line="360" w:lineRule="auto"/>
        <w:rPr>
          <w:rFonts w:asciiTheme="minorBidi" w:hAnsiTheme="minorBidi" w:cstheme="minorBidi"/>
          <w:rtl/>
          <w:lang w:eastAsia="en-US"/>
        </w:rPr>
      </w:pPr>
      <w:r w:rsidRPr="009055FF">
        <w:rPr>
          <w:rFonts w:asciiTheme="minorBidi" w:hAnsiTheme="minorBidi" w:cstheme="minorBidi"/>
          <w:rtl/>
          <w:lang w:eastAsia="en-US"/>
        </w:rPr>
        <w:t xml:space="preserve">לכל משימה ולכל סוכן יש מיקום פיזי. קבוצת כל המיקומים האפשריים מסומנת על ידי </w:t>
      </w:r>
      <m:oMath>
        <m:r>
          <m:rPr>
            <m:sty m:val="p"/>
          </m:rPr>
          <w:rPr>
            <w:rFonts w:ascii="Cambria Math" w:hAnsi="Cambria Math" w:cstheme="minorBidi"/>
            <w:lang w:eastAsia="en-US"/>
          </w:rPr>
          <m:t>L</m:t>
        </m:r>
      </m:oMath>
      <w:r w:rsidRPr="009055FF">
        <w:rPr>
          <w:rFonts w:asciiTheme="minorBidi" w:hAnsiTheme="minorBidi" w:cstheme="minorBidi"/>
          <w:rtl/>
          <w:lang w:eastAsia="en-US"/>
        </w:rPr>
        <w:t>. נסמן ב-</w:t>
      </w:r>
      <m:oMath>
        <m:r>
          <m:rPr>
            <m:sty m:val="p"/>
          </m:rPr>
          <w:rPr>
            <w:rFonts w:ascii="Cambria Math" w:hAnsi="Cambria Math" w:cstheme="minorBidi"/>
            <w:lang w:eastAsia="en-US"/>
          </w:rPr>
          <m:t>ρ:L×L→</m:t>
        </m:r>
        <m:d>
          <m:dPr>
            <m:begChr m:val="["/>
            <m:ctrlPr>
              <w:rPr>
                <w:rFonts w:ascii="Cambria Math" w:hAnsi="Cambria Math" w:cstheme="minorBidi"/>
                <w:lang w:eastAsia="en-US"/>
              </w:rPr>
            </m:ctrlPr>
          </m:dPr>
          <m:e>
            <m:r>
              <m:rPr>
                <m:sty m:val="p"/>
              </m:rPr>
              <w:rPr>
                <w:rFonts w:ascii="Cambria Math" w:hAnsi="Cambria Math" w:cstheme="minorBidi"/>
                <w:lang w:eastAsia="en-US"/>
              </w:rPr>
              <m:t>0,+∞</m:t>
            </m:r>
          </m:e>
        </m:d>
      </m:oMath>
      <w:r w:rsidRPr="009055FF">
        <w:rPr>
          <w:rFonts w:asciiTheme="minorBidi" w:hAnsiTheme="minorBidi" w:cstheme="minorBidi"/>
          <w:rtl/>
          <w:lang w:eastAsia="en-US"/>
        </w:rPr>
        <w:t xml:space="preserve"> את הזמן הנדרש לנסיעה בין שני מיקומים. הקצאת משימות לסוכנים מסומנת על ידי מטריצת </w:t>
      </w:r>
      <m:oMath>
        <m:sSub>
          <m:sSubPr>
            <m:ctrlPr>
              <w:rPr>
                <w:rFonts w:ascii="Cambria Math" w:hAnsi="Cambria Math" w:cstheme="minorBidi"/>
                <w:lang w:eastAsia="en-US"/>
              </w:rPr>
            </m:ctrlPr>
          </m:sSubPr>
          <m:e>
            <m:r>
              <m:rPr>
                <m:sty m:val="p"/>
              </m:rPr>
              <w:rPr>
                <w:rFonts w:ascii="Cambria Math" w:hAnsi="Cambria Math" w:cstheme="minorBidi"/>
                <w:lang w:eastAsia="en-US"/>
              </w:rPr>
              <m:t>X</m:t>
            </m:r>
          </m:e>
          <m:sub>
            <m:r>
              <m:rPr>
                <m:sty m:val="p"/>
              </m:rPr>
              <w:rPr>
                <w:rFonts w:ascii="Cambria Math" w:hAnsi="Cambria Math" w:cstheme="minorBidi"/>
                <w:lang w:eastAsia="en-US"/>
              </w:rPr>
              <m:t>n×m×k</m:t>
            </m:r>
          </m:sub>
        </m:sSub>
      </m:oMath>
      <w:r w:rsidRPr="009055FF">
        <w:rPr>
          <w:rFonts w:asciiTheme="minorBidi" w:hAnsiTheme="minorBidi" w:cstheme="minorBidi"/>
          <w:rtl/>
          <w:lang w:eastAsia="en-US"/>
        </w:rPr>
        <w:t xml:space="preserve">, שבה הערך </w:t>
      </w:r>
      <m:oMath>
        <m:sSub>
          <m:sSubPr>
            <m:ctrlPr>
              <w:rPr>
                <w:rFonts w:ascii="Cambria Math" w:hAnsi="Cambria Math" w:cstheme="minorBidi"/>
                <w:lang w:eastAsia="en-US"/>
              </w:rPr>
            </m:ctrlPr>
          </m:sSubPr>
          <m:e>
            <m:r>
              <m:rPr>
                <m:sty m:val="p"/>
              </m:rPr>
              <w:rPr>
                <w:rFonts w:ascii="Cambria Math" w:hAnsi="Cambria Math" w:cstheme="minorBidi"/>
                <w:lang w:eastAsia="en-US"/>
              </w:rPr>
              <m:t>x</m:t>
            </m:r>
          </m:e>
          <m:sub>
            <m:r>
              <m:rPr>
                <m:sty m:val="p"/>
              </m:rPr>
              <w:rPr>
                <w:rFonts w:ascii="Cambria Math" w:hAnsi="Cambria Math" w:cstheme="minorBidi"/>
                <w:lang w:eastAsia="en-US"/>
              </w:rPr>
              <m:t>ijk</m:t>
            </m:r>
          </m:sub>
        </m:sSub>
      </m:oMath>
      <w:r w:rsidRPr="009055FF">
        <w:rPr>
          <w:rFonts w:asciiTheme="minorBidi" w:hAnsiTheme="minorBidi" w:cstheme="minorBidi"/>
          <w:rtl/>
          <w:lang w:eastAsia="en-US"/>
        </w:rPr>
        <w:t xml:space="preserve"> מייצג את חלק תת-המשימה </w:t>
      </w:r>
      <m:oMath>
        <m:sSubSup>
          <m:sSubSupPr>
            <m:ctrlPr>
              <w:rPr>
                <w:rFonts w:ascii="Cambria Math" w:hAnsi="Cambria Math" w:cstheme="minorBidi"/>
                <w:lang w:eastAsia="en-US"/>
              </w:rPr>
            </m:ctrlPr>
          </m:sSubSupPr>
          <m:e>
            <m:r>
              <m:rPr>
                <m:sty m:val="p"/>
              </m:rPr>
              <w:rPr>
                <w:rFonts w:ascii="Cambria Math" w:hAnsi="Cambria Math" w:cstheme="minorBidi"/>
                <w:lang w:eastAsia="en-US"/>
              </w:rPr>
              <m:t>v</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oMath>
      <w:r w:rsidRPr="009055FF">
        <w:rPr>
          <w:rFonts w:asciiTheme="minorBidi" w:hAnsiTheme="minorBidi" w:cstheme="minorBidi"/>
          <w:rtl/>
          <w:lang w:eastAsia="en-US"/>
        </w:rPr>
        <w:t xml:space="preserve"> שהוקצתה לסוכן </w:t>
      </w:r>
      <m:oMath>
        <m:sSub>
          <m:sSubPr>
            <m:ctrlPr>
              <w:rPr>
                <w:rFonts w:ascii="Cambria Math" w:hAnsi="Cambria Math" w:cstheme="minorBidi"/>
                <w:lang w:eastAsia="en-US"/>
              </w:rPr>
            </m:ctrlPr>
          </m:sSubPr>
          <m:e>
            <m:r>
              <m:rPr>
                <m:sty m:val="p"/>
              </m:rPr>
              <w:rPr>
                <w:rFonts w:ascii="Cambria Math" w:hAnsi="Cambria Math" w:cstheme="minorBidi"/>
                <w:lang w:eastAsia="en-US"/>
              </w:rPr>
              <m:t>a</m:t>
            </m:r>
          </m:e>
          <m:sub>
            <m:r>
              <m:rPr>
                <m:sty m:val="p"/>
              </m:rPr>
              <w:rPr>
                <w:rFonts w:ascii="Cambria Math" w:hAnsi="Cambria Math" w:cstheme="minorBidi"/>
                <w:lang w:eastAsia="en-US"/>
              </w:rPr>
              <m:t>i</m:t>
            </m:r>
          </m:sub>
        </m:sSub>
      </m:oMath>
      <w:r w:rsidRPr="009055FF">
        <w:rPr>
          <w:rFonts w:asciiTheme="minorBidi" w:hAnsiTheme="minorBidi" w:cstheme="minorBidi"/>
          <w:rtl/>
          <w:lang w:eastAsia="en-US"/>
        </w:rPr>
        <w:t>.</w:t>
      </w:r>
    </w:p>
    <w:p w14:paraId="7BB8EFB0" w14:textId="77777777" w:rsidR="001B71A7" w:rsidRDefault="001B71A7" w:rsidP="00893CB1">
      <w:pPr>
        <w:spacing w:line="360" w:lineRule="auto"/>
        <w:rPr>
          <w:rFonts w:asciiTheme="minorBidi" w:hAnsiTheme="minorBidi" w:cstheme="minorBidi"/>
          <w:rtl/>
          <w:lang w:eastAsia="en-US"/>
        </w:rPr>
      </w:pPr>
    </w:p>
    <w:p w14:paraId="41C9AF83" w14:textId="2BABDFE4" w:rsidR="006F4BA1" w:rsidRPr="009055FF" w:rsidRDefault="006F4BA1" w:rsidP="00893CB1">
      <w:pPr>
        <w:spacing w:line="360" w:lineRule="auto"/>
        <w:rPr>
          <w:rFonts w:asciiTheme="minorBidi" w:hAnsiTheme="minorBidi" w:cstheme="minorBidi"/>
          <w:rtl/>
          <w:lang w:eastAsia="en-US"/>
        </w:rPr>
      </w:pPr>
      <w:r w:rsidRPr="009055FF">
        <w:rPr>
          <w:rFonts w:asciiTheme="minorBidi" w:hAnsiTheme="minorBidi" w:cstheme="minorBidi"/>
          <w:rtl/>
          <w:lang w:eastAsia="en-US"/>
        </w:rPr>
        <w:t>סוכנים יכולים לבצע רק תת-משימה אחת בכל פעם ולהשתמש רק בשירות אחד. נסמן ב-</w:t>
      </w:r>
      <m:oMath>
        <m:sSub>
          <m:sSubPr>
            <m:ctrlPr>
              <w:rPr>
                <w:rFonts w:ascii="Cambria Math" w:hAnsi="Cambria Math" w:cstheme="minorBidi"/>
                <w:lang w:eastAsia="en-US"/>
              </w:rPr>
            </m:ctrlPr>
          </m:sSubPr>
          <m:e>
            <m:r>
              <m:rPr>
                <m:sty m:val="p"/>
              </m:rPr>
              <w:rPr>
                <w:rFonts w:ascii="Cambria Math" w:hAnsi="Cambria Math" w:cstheme="minorBidi"/>
                <w:lang w:eastAsia="en-US"/>
              </w:rPr>
              <m:t>M</m:t>
            </m:r>
          </m:e>
          <m:sub>
            <m:r>
              <m:rPr>
                <m:sty m:val="p"/>
              </m:rPr>
              <w:rPr>
                <w:rFonts w:ascii="Cambria Math" w:hAnsi="Cambria Math" w:cstheme="minorBidi"/>
                <w:lang w:eastAsia="en-US"/>
              </w:rPr>
              <m:t>i</m:t>
            </m:r>
          </m:sub>
        </m:sSub>
      </m:oMath>
      <w:r w:rsidRPr="009055FF">
        <w:rPr>
          <w:rFonts w:asciiTheme="minorBidi" w:hAnsiTheme="minorBidi" w:cstheme="minorBidi"/>
          <w:rtl/>
          <w:lang w:eastAsia="en-US"/>
        </w:rPr>
        <w:t xml:space="preserve"> את מספר תת-המשימות שהוקצו לסוכן </w:t>
      </w:r>
      <m:oMath>
        <m:sSub>
          <m:sSubPr>
            <m:ctrlPr>
              <w:rPr>
                <w:rFonts w:ascii="Cambria Math" w:hAnsi="Cambria Math" w:cstheme="minorBidi"/>
                <w:lang w:eastAsia="en-US"/>
              </w:rPr>
            </m:ctrlPr>
          </m:sSubPr>
          <m:e>
            <m:r>
              <m:rPr>
                <m:sty m:val="p"/>
              </m:rPr>
              <w:rPr>
                <w:rFonts w:ascii="Cambria Math" w:hAnsi="Cambria Math" w:cstheme="minorBidi"/>
                <w:lang w:eastAsia="en-US"/>
              </w:rPr>
              <m:t>a</m:t>
            </m:r>
          </m:e>
          <m:sub>
            <m:r>
              <m:rPr>
                <m:sty m:val="p"/>
              </m:rPr>
              <w:rPr>
                <w:rFonts w:ascii="Cambria Math" w:hAnsi="Cambria Math" w:cstheme="minorBidi"/>
                <w:lang w:eastAsia="en-US"/>
              </w:rPr>
              <m:t>i</m:t>
            </m:r>
          </m:sub>
        </m:sSub>
      </m:oMath>
      <w:r w:rsidRPr="009055FF">
        <w:rPr>
          <w:rFonts w:asciiTheme="minorBidi" w:hAnsiTheme="minorBidi" w:cstheme="minorBidi"/>
          <w:rtl/>
          <w:lang w:eastAsia="en-US"/>
        </w:rPr>
        <w:t xml:space="preserve">. הלוח הזמנים של </w:t>
      </w:r>
      <m:oMath>
        <m:sSub>
          <m:sSubPr>
            <m:ctrlPr>
              <w:rPr>
                <w:rFonts w:ascii="Cambria Math" w:hAnsi="Cambria Math" w:cstheme="minorBidi"/>
                <w:lang w:eastAsia="en-US"/>
              </w:rPr>
            </m:ctrlPr>
          </m:sSubPr>
          <m:e>
            <m:r>
              <m:rPr>
                <m:sty m:val="p"/>
              </m:rPr>
              <w:rPr>
                <w:rFonts w:ascii="Cambria Math" w:hAnsi="Cambria Math" w:cstheme="minorBidi"/>
                <w:lang w:eastAsia="en-US"/>
              </w:rPr>
              <m:t>a</m:t>
            </m:r>
          </m:e>
          <m:sub>
            <m:r>
              <m:rPr>
                <m:sty m:val="p"/>
              </m:rPr>
              <w:rPr>
                <w:rFonts w:ascii="Cambria Math" w:hAnsi="Cambria Math" w:cstheme="minorBidi"/>
                <w:lang w:eastAsia="en-US"/>
              </w:rPr>
              <m:t>i</m:t>
            </m:r>
          </m:sub>
        </m:sSub>
      </m:oMath>
      <w:r w:rsidRPr="009055FF">
        <w:rPr>
          <w:rFonts w:asciiTheme="minorBidi" w:hAnsiTheme="minorBidi" w:cstheme="minorBidi"/>
          <w:rtl/>
          <w:lang w:eastAsia="en-US"/>
        </w:rPr>
        <w:t xml:space="preserve"> מסומן על ידי </w:t>
      </w:r>
      <m:oMath>
        <m:sSub>
          <m:sSubPr>
            <m:ctrlPr>
              <w:rPr>
                <w:rFonts w:ascii="Cambria Math" w:hAnsi="Cambria Math" w:cstheme="minorBidi"/>
                <w:lang w:eastAsia="en-US"/>
              </w:rPr>
            </m:ctrlPr>
          </m:sSubPr>
          <m:e>
            <m:r>
              <m:rPr>
                <m:sty m:val="p"/>
              </m:rPr>
              <w:rPr>
                <w:rFonts w:ascii="Cambria Math" w:hAnsi="Cambria Math" w:cstheme="minorBidi"/>
                <w:lang w:eastAsia="en-US"/>
              </w:rPr>
              <m:t>σ</m:t>
            </m:r>
          </m:e>
          <m:sub>
            <m:r>
              <m:rPr>
                <m:sty m:val="p"/>
              </m:rPr>
              <w:rPr>
                <w:rFonts w:ascii="Cambria Math" w:hAnsi="Cambria Math" w:cstheme="minorBidi"/>
                <w:lang w:eastAsia="en-US"/>
              </w:rPr>
              <m:t>i</m:t>
            </m:r>
          </m:sub>
        </m:sSub>
      </m:oMath>
      <w:r w:rsidRPr="009055FF">
        <w:rPr>
          <w:rFonts w:asciiTheme="minorBidi" w:hAnsiTheme="minorBidi" w:cstheme="minorBidi"/>
          <w:rtl/>
          <w:lang w:eastAsia="en-US"/>
        </w:rPr>
        <w:t xml:space="preserve"> והוא מכיל רצפי </w:t>
      </w:r>
      <m:oMath>
        <m:sSub>
          <m:sSubPr>
            <m:ctrlPr>
              <w:rPr>
                <w:rFonts w:ascii="Cambria Math" w:hAnsi="Cambria Math" w:cstheme="minorBidi"/>
                <w:lang w:eastAsia="en-US"/>
              </w:rPr>
            </m:ctrlPr>
          </m:sSubPr>
          <m:e>
            <m:r>
              <m:rPr>
                <m:sty m:val="p"/>
              </m:rPr>
              <w:rPr>
                <w:rFonts w:ascii="Cambria Math" w:hAnsi="Cambria Math" w:cstheme="minorBidi"/>
                <w:lang w:eastAsia="en-US"/>
              </w:rPr>
              <m:t>M</m:t>
            </m:r>
          </m:e>
          <m:sub>
            <m:r>
              <m:rPr>
                <m:sty m:val="p"/>
              </m:rPr>
              <w:rPr>
                <w:rFonts w:ascii="Cambria Math" w:hAnsi="Cambria Math" w:cstheme="minorBidi"/>
                <w:lang w:eastAsia="en-US"/>
              </w:rPr>
              <m:t>i</m:t>
            </m:r>
          </m:sub>
        </m:sSub>
      </m:oMath>
      <w:r w:rsidRPr="009055FF">
        <w:rPr>
          <w:rFonts w:asciiTheme="minorBidi" w:hAnsiTheme="minorBidi" w:cstheme="minorBidi"/>
          <w:rtl/>
          <w:lang w:eastAsia="en-US"/>
        </w:rPr>
        <w:t xml:space="preserve"> שלישיות </w:t>
      </w:r>
      <m:oMath>
        <m:d>
          <m:dPr>
            <m:ctrlPr>
              <w:rPr>
                <w:rFonts w:ascii="Cambria Math" w:hAnsi="Cambria Math" w:cstheme="minorBidi"/>
                <w:lang w:eastAsia="en-US"/>
              </w:rPr>
            </m:ctrlPr>
          </m:dPr>
          <m:e>
            <m:sSubSup>
              <m:sSubSupPr>
                <m:ctrlPr>
                  <w:rPr>
                    <w:rFonts w:ascii="Cambria Math" w:hAnsi="Cambria Math" w:cstheme="minorBidi"/>
                    <w:lang w:eastAsia="en-US"/>
                  </w:rPr>
                </m:ctrlPr>
              </m:sSubSupPr>
              <m:e>
                <m:r>
                  <m:rPr>
                    <m:sty m:val="p"/>
                  </m:rPr>
                  <w:rPr>
                    <w:rFonts w:ascii="Cambria Math" w:hAnsi="Cambria Math" w:cstheme="minorBidi"/>
                    <w:lang w:eastAsia="en-US"/>
                  </w:rPr>
                  <m:t>v</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r>
              <m:rPr>
                <m:sty m:val="p"/>
              </m:rPr>
              <w:rPr>
                <w:rFonts w:ascii="Cambria Math" w:hAnsi="Cambria Math" w:cstheme="minorBidi"/>
                <w:lang w:eastAsia="en-US"/>
              </w:rPr>
              <m:t>,st,ft</m:t>
            </m:r>
          </m:e>
        </m:d>
      </m:oMath>
      <w:r w:rsidRPr="009055FF">
        <w:rPr>
          <w:rFonts w:asciiTheme="minorBidi" w:hAnsiTheme="minorBidi" w:cstheme="minorBidi"/>
          <w:rtl/>
          <w:lang w:eastAsia="en-US"/>
        </w:rPr>
        <w:t xml:space="preserve"> המפרטות את תת-המשימה המסוימת, ואת זמן ההתחלה והסיום ליישום אותו שירות על ידי הסוכן, בהתאמה. סוכנים מרובים יכולים לחלוק תת-משימה. כמות הזמן שסוכן חייב לבצע במשימה שווה לחלוקת העבודה </w:t>
      </w:r>
      <m:oMath>
        <m:r>
          <m:rPr>
            <m:sty m:val="p"/>
          </m:rPr>
          <w:rPr>
            <w:rFonts w:ascii="Cambria Math" w:hAnsi="Cambria Math" w:cstheme="minorBidi"/>
            <w:lang w:eastAsia="en-US"/>
          </w:rPr>
          <m:t>ft-st=</m:t>
        </m:r>
        <m:sSub>
          <m:sSubPr>
            <m:ctrlPr>
              <w:rPr>
                <w:rFonts w:ascii="Cambria Math" w:hAnsi="Cambria Math" w:cstheme="minorBidi"/>
                <w:lang w:eastAsia="en-US"/>
              </w:rPr>
            </m:ctrlPr>
          </m:sSubPr>
          <m:e>
            <m:r>
              <m:rPr>
                <m:sty m:val="p"/>
              </m:rPr>
              <w:rPr>
                <w:rFonts w:ascii="Cambria Math" w:hAnsi="Cambria Math" w:cstheme="minorBidi"/>
                <w:lang w:eastAsia="en-US"/>
              </w:rPr>
              <m:t>x</m:t>
            </m:r>
          </m:e>
          <m:sub>
            <m:r>
              <m:rPr>
                <m:sty m:val="p"/>
              </m:rPr>
              <w:rPr>
                <w:rFonts w:ascii="Cambria Math" w:hAnsi="Cambria Math" w:cstheme="minorBidi"/>
                <w:lang w:eastAsia="en-US"/>
              </w:rPr>
              <m:t>ijk</m:t>
            </m:r>
          </m:sub>
        </m:sSub>
        <m:sSubSup>
          <m:sSubSupPr>
            <m:ctrlPr>
              <w:rPr>
                <w:rFonts w:ascii="Cambria Math" w:hAnsi="Cambria Math" w:cstheme="minorBidi"/>
                <w:lang w:eastAsia="en-US"/>
              </w:rPr>
            </m:ctrlPr>
          </m:sSubSupPr>
          <m:e>
            <m:r>
              <m:rPr>
                <m:sty m:val="p"/>
              </m:rPr>
              <w:rPr>
                <w:rFonts w:ascii="Cambria Math" w:hAnsi="Cambria Math" w:cstheme="minorBidi"/>
                <w:lang w:eastAsia="en-US"/>
              </w:rPr>
              <m:t>w</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oMath>
      <w:r w:rsidRPr="009055FF">
        <w:rPr>
          <w:rFonts w:asciiTheme="minorBidi" w:hAnsiTheme="minorBidi" w:cstheme="minorBidi"/>
          <w:rtl/>
          <w:lang w:eastAsia="en-US"/>
        </w:rPr>
        <w:t>.</w:t>
      </w:r>
    </w:p>
    <w:p w14:paraId="715F000A" w14:textId="77777777" w:rsidR="006F4BA1" w:rsidRPr="009055FF" w:rsidRDefault="006F4BA1" w:rsidP="00893CB1">
      <w:pPr>
        <w:spacing w:line="360" w:lineRule="auto"/>
        <w:rPr>
          <w:rFonts w:asciiTheme="minorBidi" w:hAnsiTheme="minorBidi" w:cstheme="minorBidi"/>
          <w:rtl/>
          <w:lang w:eastAsia="en-US"/>
        </w:rPr>
      </w:pPr>
    </w:p>
    <w:p w14:paraId="64917C76" w14:textId="5D4C5EC4" w:rsidR="006F4BA1" w:rsidRPr="009055FF" w:rsidRDefault="006F4BA1" w:rsidP="00893CB1">
      <w:pPr>
        <w:spacing w:line="360" w:lineRule="auto"/>
        <w:rPr>
          <w:rFonts w:asciiTheme="minorBidi" w:hAnsiTheme="minorBidi" w:cstheme="minorBidi"/>
          <w:rtl/>
          <w:lang w:eastAsia="en-US"/>
        </w:rPr>
      </w:pPr>
      <w:r w:rsidRPr="009055FF">
        <w:rPr>
          <w:rFonts w:asciiTheme="minorBidi" w:hAnsiTheme="minorBidi" w:cstheme="minorBidi"/>
          <w:rtl/>
          <w:lang w:eastAsia="en-US"/>
        </w:rPr>
        <w:t xml:space="preserve">התועלת שהסוכנים מפיקים מיישום שירות למשימה מסוימת תלויה במספר הסוכנים </w:t>
      </w:r>
      <m:oMath>
        <m:r>
          <m:rPr>
            <m:sty m:val="p"/>
          </m:rPr>
          <w:rPr>
            <w:rFonts w:ascii="Cambria Math" w:hAnsi="Cambria Math" w:cstheme="minorBidi"/>
            <w:lang w:eastAsia="en-US"/>
          </w:rPr>
          <m:t>q ∈N</m:t>
        </m:r>
      </m:oMath>
      <w:r w:rsidRPr="009055FF">
        <w:rPr>
          <w:rFonts w:asciiTheme="minorBidi" w:hAnsiTheme="minorBidi" w:cstheme="minorBidi"/>
          <w:rtl/>
          <w:lang w:eastAsia="en-US"/>
        </w:rPr>
        <w:t xml:space="preserve"> המנהלים אותה במקביל. זה מסומן על ידי פונקציית היכולת הלא שלילית </w:t>
      </w:r>
      <m:oMath>
        <m:r>
          <m:rPr>
            <m:sty m:val="p"/>
          </m:rPr>
          <w:rPr>
            <w:rFonts w:ascii="Cambria Math" w:hAnsi="Cambria Math" w:cstheme="minorBidi"/>
            <w:lang w:eastAsia="en-US"/>
          </w:rPr>
          <m:t>Cap</m:t>
        </m:r>
        <m:d>
          <m:dPr>
            <m:ctrlPr>
              <w:rPr>
                <w:rFonts w:ascii="Cambria Math" w:hAnsi="Cambria Math" w:cstheme="minorBidi"/>
                <w:lang w:eastAsia="en-US"/>
              </w:rPr>
            </m:ctrlPr>
          </m:dPr>
          <m:e>
            <m:sSubSup>
              <m:sSubSupPr>
                <m:ctrlPr>
                  <w:rPr>
                    <w:rFonts w:ascii="Cambria Math" w:hAnsi="Cambria Math" w:cstheme="minorBidi"/>
                    <w:lang w:eastAsia="en-US"/>
                  </w:rPr>
                </m:ctrlPr>
              </m:sSubSupPr>
              <m:e>
                <m:r>
                  <m:rPr>
                    <m:sty m:val="p"/>
                  </m:rPr>
                  <w:rPr>
                    <w:rFonts w:ascii="Cambria Math" w:hAnsi="Cambria Math" w:cstheme="minorBidi"/>
                    <w:lang w:eastAsia="en-US"/>
                  </w:rPr>
                  <m:t>v</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r>
              <m:rPr>
                <m:sty m:val="p"/>
              </m:rPr>
              <w:rPr>
                <w:rFonts w:ascii="Cambria Math" w:hAnsi="Cambria Math" w:cstheme="minorBidi"/>
                <w:lang w:eastAsia="en-US"/>
              </w:rPr>
              <m:t>,q</m:t>
            </m:r>
          </m:e>
        </m:d>
      </m:oMath>
      <w:r w:rsidRPr="009055FF">
        <w:rPr>
          <w:rFonts w:asciiTheme="minorBidi" w:hAnsiTheme="minorBidi" w:cstheme="minorBidi"/>
          <w:rtl/>
          <w:lang w:eastAsia="en-US"/>
        </w:rPr>
        <w:t>. נסמן ב-</w:t>
      </w:r>
      <m:oMath>
        <m:sSubSup>
          <m:sSubSupPr>
            <m:ctrlPr>
              <w:rPr>
                <w:rFonts w:ascii="Cambria Math" w:hAnsi="Cambria Math" w:cstheme="minorBidi"/>
                <w:lang w:eastAsia="en-US"/>
              </w:rPr>
            </m:ctrlPr>
          </m:sSubSupPr>
          <m:e>
            <m:r>
              <m:rPr>
                <m:sty m:val="p"/>
              </m:rPr>
              <w:rPr>
                <w:rFonts w:ascii="Cambria Math" w:hAnsi="Cambria Math" w:cstheme="minorBidi"/>
                <w:lang w:eastAsia="en-US"/>
              </w:rPr>
              <m:t>d</m:t>
            </m:r>
          </m:e>
          <m:sub>
            <m:r>
              <m:rPr>
                <m:sty m:val="p"/>
              </m:rPr>
              <w:rPr>
                <w:rFonts w:ascii="Cambria Math" w:hAnsi="Cambria Math" w:cstheme="minorBidi"/>
                <w:lang w:eastAsia="en-US"/>
              </w:rPr>
              <m:t>q</m:t>
            </m:r>
          </m:sub>
          <m:sup>
            <m:sSubSup>
              <m:sSubSupPr>
                <m:ctrlPr>
                  <w:rPr>
                    <w:rFonts w:ascii="Cambria Math" w:hAnsi="Cambria Math" w:cstheme="minorBidi"/>
                    <w:lang w:eastAsia="en-US"/>
                  </w:rPr>
                </m:ctrlPr>
              </m:sSubSupPr>
              <m:e>
                <m:r>
                  <m:rPr>
                    <m:sty m:val="p"/>
                  </m:rPr>
                  <w:rPr>
                    <w:rFonts w:ascii="Cambria Math" w:hAnsi="Cambria Math" w:cstheme="minorBidi"/>
                    <w:lang w:eastAsia="en-US"/>
                  </w:rPr>
                  <m:t>v</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sup>
        </m:sSubSup>
      </m:oMath>
      <w:r w:rsidRPr="009055FF">
        <w:rPr>
          <w:rFonts w:asciiTheme="minorBidi" w:hAnsiTheme="minorBidi" w:cstheme="minorBidi"/>
          <w:rtl/>
          <w:lang w:eastAsia="en-US"/>
        </w:rPr>
        <w:t xml:space="preserve"> את הזמן ש-</w:t>
      </w:r>
      <m:oMath>
        <m:r>
          <m:rPr>
            <m:sty m:val="p"/>
          </m:rPr>
          <w:rPr>
            <w:rFonts w:ascii="Cambria Math" w:hAnsi="Cambria Math" w:cstheme="minorBidi"/>
            <w:lang w:eastAsia="en-US"/>
          </w:rPr>
          <m:t>q</m:t>
        </m:r>
      </m:oMath>
      <w:r w:rsidRPr="009055FF">
        <w:rPr>
          <w:rFonts w:asciiTheme="minorBidi" w:hAnsiTheme="minorBidi" w:cstheme="minorBidi"/>
          <w:rtl/>
          <w:lang w:eastAsia="en-US"/>
        </w:rPr>
        <w:t xml:space="preserve"> סוכנים עובדים ביחד על </w:t>
      </w:r>
      <m:oMath>
        <m:sSubSup>
          <m:sSubSupPr>
            <m:ctrlPr>
              <w:rPr>
                <w:rFonts w:ascii="Cambria Math" w:hAnsi="Cambria Math" w:cstheme="minorBidi"/>
                <w:lang w:eastAsia="en-US"/>
              </w:rPr>
            </m:ctrlPr>
          </m:sSubSupPr>
          <m:e>
            <m:r>
              <m:rPr>
                <m:sty m:val="p"/>
              </m:rPr>
              <w:rPr>
                <w:rFonts w:ascii="Cambria Math" w:hAnsi="Cambria Math" w:cstheme="minorBidi"/>
                <w:lang w:eastAsia="en-US"/>
              </w:rPr>
              <m:t>v</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oMath>
      <w:r w:rsidRPr="009055FF">
        <w:rPr>
          <w:rFonts w:asciiTheme="minorBidi" w:hAnsiTheme="minorBidi" w:cstheme="minorBidi"/>
          <w:rtl/>
          <w:lang w:eastAsia="en-US"/>
        </w:rPr>
        <w:t xml:space="preserve"> בפתרון (לוח זמנים) </w:t>
      </w:r>
      <m:oMath>
        <m:r>
          <m:rPr>
            <m:sty m:val="p"/>
          </m:rPr>
          <w:rPr>
            <w:rFonts w:ascii="Cambria Math" w:hAnsi="Cambria Math" w:cstheme="minorBidi"/>
            <w:lang w:eastAsia="en-US"/>
          </w:rPr>
          <m:t>ξ</m:t>
        </m:r>
      </m:oMath>
      <w:r w:rsidRPr="009055FF">
        <w:rPr>
          <w:rFonts w:asciiTheme="minorBidi" w:hAnsiTheme="minorBidi" w:cstheme="minorBidi"/>
          <w:rtl/>
          <w:lang w:eastAsia="en-US"/>
        </w:rPr>
        <w:t xml:space="preserve"> לבעיה. לכן </w:t>
      </w:r>
      <m:oMath>
        <m:f>
          <m:fPr>
            <m:ctrlPr>
              <w:rPr>
                <w:rFonts w:ascii="Cambria Math" w:hAnsi="Cambria Math" w:cstheme="minorBidi"/>
                <w:lang w:eastAsia="en-US"/>
              </w:rPr>
            </m:ctrlPr>
          </m:fPr>
          <m:num>
            <m:sSubSup>
              <m:sSubSupPr>
                <m:ctrlPr>
                  <w:rPr>
                    <w:rFonts w:ascii="Cambria Math" w:hAnsi="Cambria Math" w:cstheme="minorBidi"/>
                    <w:lang w:eastAsia="en-US"/>
                  </w:rPr>
                </m:ctrlPr>
              </m:sSubSupPr>
              <m:e>
                <m:r>
                  <m:rPr>
                    <m:sty m:val="p"/>
                  </m:rPr>
                  <w:rPr>
                    <w:rFonts w:ascii="Cambria Math" w:hAnsi="Cambria Math" w:cstheme="minorBidi"/>
                    <w:lang w:eastAsia="en-US"/>
                  </w:rPr>
                  <m:t>d</m:t>
                </m:r>
              </m:e>
              <m:sub>
                <m:r>
                  <m:rPr>
                    <m:sty m:val="p"/>
                  </m:rPr>
                  <w:rPr>
                    <w:rFonts w:ascii="Cambria Math" w:hAnsi="Cambria Math" w:cstheme="minorBidi"/>
                    <w:lang w:eastAsia="en-US"/>
                  </w:rPr>
                  <m:t>q</m:t>
                </m:r>
              </m:sub>
              <m:sup>
                <m:sSubSup>
                  <m:sSubSupPr>
                    <m:ctrlPr>
                      <w:rPr>
                        <w:rFonts w:ascii="Cambria Math" w:hAnsi="Cambria Math" w:cstheme="minorBidi"/>
                        <w:lang w:eastAsia="en-US"/>
                      </w:rPr>
                    </m:ctrlPr>
                  </m:sSubSupPr>
                  <m:e>
                    <m:r>
                      <m:rPr>
                        <m:sty m:val="p"/>
                      </m:rPr>
                      <w:rPr>
                        <w:rFonts w:ascii="Cambria Math" w:hAnsi="Cambria Math" w:cstheme="minorBidi"/>
                        <w:lang w:eastAsia="en-US"/>
                      </w:rPr>
                      <m:t>v</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sup>
            </m:sSubSup>
            <m:r>
              <m:rPr>
                <m:sty m:val="p"/>
              </m:rPr>
              <w:rPr>
                <w:rFonts w:ascii="Cambria Math" w:hAnsi="Cambria Math" w:cstheme="minorBidi"/>
                <w:lang w:eastAsia="en-US"/>
              </w:rPr>
              <m:t>q*</m:t>
            </m:r>
          </m:num>
          <m:den>
            <m:sSubSup>
              <m:sSubSupPr>
                <m:ctrlPr>
                  <w:rPr>
                    <w:rFonts w:ascii="Cambria Math" w:hAnsi="Cambria Math" w:cstheme="minorBidi"/>
                    <w:lang w:eastAsia="en-US"/>
                  </w:rPr>
                </m:ctrlPr>
              </m:sSubSupPr>
              <m:e>
                <m:r>
                  <m:rPr>
                    <m:sty m:val="p"/>
                  </m:rPr>
                  <w:rPr>
                    <w:rFonts w:ascii="Cambria Math" w:hAnsi="Cambria Math" w:cstheme="minorBidi"/>
                    <w:lang w:eastAsia="en-US"/>
                  </w:rPr>
                  <m:t>w</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den>
        </m:f>
      </m:oMath>
      <w:r w:rsidRPr="009055FF">
        <w:rPr>
          <w:rFonts w:asciiTheme="minorBidi" w:hAnsiTheme="minorBidi" w:cstheme="minorBidi"/>
          <w:rtl/>
          <w:lang w:eastAsia="en-US"/>
        </w:rPr>
        <w:t xml:space="preserve"> הוא החלק היחסי של המשימה שמתבצע על ידי </w:t>
      </w:r>
      <m:oMath>
        <m:r>
          <m:rPr>
            <m:sty m:val="p"/>
          </m:rPr>
          <w:rPr>
            <w:rFonts w:ascii="Cambria Math" w:hAnsi="Cambria Math" w:cstheme="minorBidi"/>
            <w:lang w:eastAsia="en-US"/>
          </w:rPr>
          <m:t>q</m:t>
        </m:r>
      </m:oMath>
      <w:r w:rsidRPr="009055FF">
        <w:rPr>
          <w:rFonts w:asciiTheme="minorBidi" w:hAnsiTheme="minorBidi" w:cstheme="minorBidi"/>
          <w:rtl/>
          <w:lang w:eastAsia="en-US"/>
        </w:rPr>
        <w:t xml:space="preserve"> סוכנים במקביל. התועלת הראשונית </w:t>
      </w:r>
      <m:oMath>
        <m:r>
          <m:rPr>
            <m:sty m:val="p"/>
          </m:rPr>
          <w:rPr>
            <w:rFonts w:ascii="Cambria Math" w:hAnsi="Cambria Math" w:cstheme="minorBidi"/>
            <w:lang w:eastAsia="en-US"/>
          </w:rPr>
          <m:t>in</m:t>
        </m:r>
        <m:sSubSup>
          <m:sSubSupPr>
            <m:ctrlPr>
              <w:rPr>
                <w:rFonts w:ascii="Cambria Math" w:hAnsi="Cambria Math" w:cstheme="minorBidi"/>
                <w:lang w:eastAsia="en-US"/>
              </w:rPr>
            </m:ctrlPr>
          </m:sSubSupPr>
          <m:e>
            <m:r>
              <m:rPr>
                <m:sty m:val="p"/>
              </m:rPr>
              <w:rPr>
                <w:rFonts w:ascii="Cambria Math" w:hAnsi="Cambria Math" w:cstheme="minorBidi"/>
                <w:lang w:eastAsia="en-US"/>
              </w:rPr>
              <m:t>u</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oMath>
      <w:r w:rsidRPr="009055FF">
        <w:rPr>
          <w:rFonts w:asciiTheme="minorBidi" w:hAnsiTheme="minorBidi" w:cstheme="minorBidi"/>
          <w:rtl/>
          <w:lang w:eastAsia="en-US"/>
        </w:rPr>
        <w:t xml:space="preserve"> שניתן להפיק על ידי הסוכנים להשלמת ביצוע </w:t>
      </w:r>
      <m:oMath>
        <m:sSubSup>
          <m:sSubSupPr>
            <m:ctrlPr>
              <w:rPr>
                <w:rFonts w:ascii="Cambria Math" w:hAnsi="Cambria Math" w:cstheme="minorBidi"/>
                <w:lang w:eastAsia="en-US"/>
              </w:rPr>
            </m:ctrlPr>
          </m:sSubSupPr>
          <m:e>
            <m:r>
              <m:rPr>
                <m:sty m:val="p"/>
              </m:rPr>
              <w:rPr>
                <w:rFonts w:ascii="Cambria Math" w:hAnsi="Cambria Math" w:cstheme="minorBidi"/>
                <w:lang w:eastAsia="en-US"/>
              </w:rPr>
              <m:t>v</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oMath>
      <w:r w:rsidRPr="009055FF">
        <w:rPr>
          <w:rFonts w:asciiTheme="minorBidi" w:hAnsiTheme="minorBidi" w:cstheme="minorBidi"/>
          <w:rtl/>
          <w:lang w:eastAsia="en-US"/>
        </w:rPr>
        <w:t xml:space="preserve"> ב-</w:t>
      </w:r>
      <m:oMath>
        <m:r>
          <m:rPr>
            <m:sty m:val="p"/>
          </m:rPr>
          <w:rPr>
            <w:rFonts w:ascii="Cambria Math" w:hAnsi="Cambria Math" w:cstheme="minorBidi"/>
            <w:lang w:eastAsia="en-US"/>
          </w:rPr>
          <m:t>ξ</m:t>
        </m:r>
      </m:oMath>
      <w:r w:rsidRPr="009055FF">
        <w:rPr>
          <w:rFonts w:asciiTheme="minorBidi" w:hAnsiTheme="minorBidi" w:cstheme="minorBidi"/>
          <w:rtl/>
          <w:lang w:eastAsia="en-US"/>
        </w:rPr>
        <w:t xml:space="preserve"> היא:</w:t>
      </w:r>
    </w:p>
    <w:p w14:paraId="3C60AC62" w14:textId="11B3B2AA" w:rsidR="006F4BA1" w:rsidRPr="001B71A7" w:rsidRDefault="00ED77E1" w:rsidP="00893CB1">
      <w:pPr>
        <w:spacing w:line="360" w:lineRule="auto"/>
        <w:rPr>
          <w:rFonts w:asciiTheme="minorBidi" w:hAnsiTheme="minorBidi" w:cstheme="minorBidi"/>
          <w:i/>
          <w:lang w:eastAsia="en-US"/>
        </w:rPr>
      </w:pPr>
      <m:oMathPara>
        <m:oMath>
          <m:r>
            <m:rPr>
              <m:sty m:val="p"/>
            </m:rPr>
            <w:rPr>
              <w:rFonts w:ascii="Cambria Math" w:hAnsi="Cambria Math" w:cstheme="minorBidi"/>
              <w:lang w:eastAsia="en-US"/>
            </w:rPr>
            <m:t>in</m:t>
          </m:r>
          <m:sSubSup>
            <m:sSubSupPr>
              <m:ctrlPr>
                <w:rPr>
                  <w:rFonts w:ascii="Cambria Math" w:hAnsi="Cambria Math" w:cstheme="minorBidi"/>
                  <w:lang w:eastAsia="en-US"/>
                </w:rPr>
              </m:ctrlPr>
            </m:sSubSupPr>
            <m:e>
              <m:r>
                <m:rPr>
                  <m:sty m:val="p"/>
                </m:rPr>
                <w:rPr>
                  <w:rFonts w:ascii="Cambria Math" w:hAnsi="Cambria Math" w:cstheme="minorBidi"/>
                  <w:lang w:eastAsia="en-US"/>
                </w:rPr>
                <m:t>u</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d>
            <m:dPr>
              <m:ctrlPr>
                <w:rPr>
                  <w:rFonts w:ascii="Cambria Math" w:hAnsi="Cambria Math" w:cstheme="minorBidi"/>
                  <w:lang w:eastAsia="en-US"/>
                </w:rPr>
              </m:ctrlPr>
            </m:dPr>
            <m:e>
              <m:r>
                <m:rPr>
                  <m:sty m:val="p"/>
                </m:rPr>
                <w:rPr>
                  <w:rFonts w:ascii="Cambria Math" w:hAnsi="Cambria Math" w:cstheme="minorBidi"/>
                  <w:lang w:eastAsia="en-US"/>
                </w:rPr>
                <m:t>ξ</m:t>
              </m:r>
            </m:e>
          </m:d>
          <m:r>
            <m:rPr>
              <m:sty m:val="p"/>
            </m:rPr>
            <w:rPr>
              <w:rFonts w:ascii="Cambria Math" w:hAnsi="Cambria Math" w:cstheme="minorBidi"/>
              <w:lang w:eastAsia="en-US"/>
            </w:rPr>
            <m:t>=</m:t>
          </m:r>
          <m:nary>
            <m:naryPr>
              <m:chr m:val="∑"/>
              <m:ctrlPr>
                <w:rPr>
                  <w:rFonts w:ascii="Cambria Math" w:hAnsi="Cambria Math" w:cstheme="minorBidi"/>
                  <w:lang w:eastAsia="en-US"/>
                </w:rPr>
              </m:ctrlPr>
            </m:naryPr>
            <m:sub>
              <m:r>
                <m:rPr>
                  <m:sty m:val="p"/>
                </m:rPr>
                <w:rPr>
                  <w:rFonts w:ascii="Cambria Math" w:hAnsi="Cambria Math" w:cstheme="minorBidi"/>
                  <w:lang w:eastAsia="en-US"/>
                </w:rPr>
                <m:t>q=1</m:t>
              </m:r>
            </m:sub>
            <m:sup>
              <m:sSubSup>
                <m:sSubSupPr>
                  <m:ctrlPr>
                    <w:rPr>
                      <w:rFonts w:ascii="Cambria Math" w:hAnsi="Cambria Math" w:cstheme="minorBidi"/>
                      <w:lang w:eastAsia="en-US"/>
                    </w:rPr>
                  </m:ctrlPr>
                </m:sSubSupPr>
                <m:e>
                  <m:r>
                    <m:rPr>
                      <m:sty m:val="p"/>
                    </m:rPr>
                    <w:rPr>
                      <w:rFonts w:ascii="Cambria Math" w:hAnsi="Cambria Math" w:cstheme="minorBidi"/>
                      <w:lang w:eastAsia="en-US"/>
                    </w:rPr>
                    <m:t>n</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sup>
            <m:e>
              <m:f>
                <m:fPr>
                  <m:ctrlPr>
                    <w:rPr>
                      <w:rFonts w:ascii="Cambria Math" w:hAnsi="Cambria Math" w:cstheme="minorBidi"/>
                      <w:lang w:eastAsia="en-US"/>
                    </w:rPr>
                  </m:ctrlPr>
                </m:fPr>
                <m:num>
                  <m:sSubSup>
                    <m:sSubSupPr>
                      <m:ctrlPr>
                        <w:rPr>
                          <w:rFonts w:ascii="Cambria Math" w:hAnsi="Cambria Math" w:cstheme="minorBidi"/>
                          <w:lang w:eastAsia="en-US"/>
                        </w:rPr>
                      </m:ctrlPr>
                    </m:sSubSupPr>
                    <m:e>
                      <m:r>
                        <m:rPr>
                          <m:sty m:val="p"/>
                        </m:rPr>
                        <w:rPr>
                          <w:rFonts w:ascii="Cambria Math" w:hAnsi="Cambria Math" w:cstheme="minorBidi"/>
                          <w:lang w:eastAsia="en-US"/>
                        </w:rPr>
                        <m:t>d</m:t>
                      </m:r>
                    </m:e>
                    <m:sub>
                      <m:r>
                        <m:rPr>
                          <m:sty m:val="p"/>
                        </m:rPr>
                        <w:rPr>
                          <w:rFonts w:ascii="Cambria Math" w:hAnsi="Cambria Math" w:cstheme="minorBidi"/>
                          <w:lang w:eastAsia="en-US"/>
                        </w:rPr>
                        <m:t>q</m:t>
                      </m:r>
                    </m:sub>
                    <m:sup>
                      <m:sSubSup>
                        <m:sSubSupPr>
                          <m:ctrlPr>
                            <w:rPr>
                              <w:rFonts w:ascii="Cambria Math" w:hAnsi="Cambria Math" w:cstheme="minorBidi"/>
                              <w:lang w:eastAsia="en-US"/>
                            </w:rPr>
                          </m:ctrlPr>
                        </m:sSubSupPr>
                        <m:e>
                          <m:r>
                            <m:rPr>
                              <m:sty m:val="p"/>
                            </m:rPr>
                            <w:rPr>
                              <w:rFonts w:ascii="Cambria Math" w:hAnsi="Cambria Math" w:cstheme="minorBidi"/>
                              <w:lang w:eastAsia="en-US"/>
                            </w:rPr>
                            <m:t>v</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sup>
                  </m:sSubSup>
                  <m:r>
                    <m:rPr>
                      <m:sty m:val="p"/>
                    </m:rPr>
                    <w:rPr>
                      <w:rFonts w:ascii="Cambria Math" w:hAnsi="Cambria Math" w:cstheme="minorBidi"/>
                      <w:lang w:eastAsia="en-US"/>
                    </w:rPr>
                    <m:t>q*</m:t>
                  </m:r>
                </m:num>
                <m:den>
                  <m:sSubSup>
                    <m:sSubSupPr>
                      <m:ctrlPr>
                        <w:rPr>
                          <w:rFonts w:ascii="Cambria Math" w:hAnsi="Cambria Math" w:cstheme="minorBidi"/>
                          <w:lang w:eastAsia="en-US"/>
                        </w:rPr>
                      </m:ctrlPr>
                    </m:sSubSupPr>
                    <m:e>
                      <m:r>
                        <m:rPr>
                          <m:sty m:val="p"/>
                        </m:rPr>
                        <w:rPr>
                          <w:rFonts w:ascii="Cambria Math" w:hAnsi="Cambria Math" w:cstheme="minorBidi"/>
                          <w:lang w:eastAsia="en-US"/>
                        </w:rPr>
                        <m:t>w</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den>
              </m:f>
            </m:e>
          </m:nary>
          <m:r>
            <m:rPr>
              <m:sty m:val="p"/>
            </m:rPr>
            <w:rPr>
              <w:rFonts w:ascii="Cambria Math" w:hAnsi="Cambria Math" w:cstheme="minorBidi"/>
              <w:lang w:eastAsia="en-US"/>
            </w:rPr>
            <m:t>*Cap</m:t>
          </m:r>
          <m:d>
            <m:dPr>
              <m:ctrlPr>
                <w:rPr>
                  <w:rFonts w:ascii="Cambria Math" w:hAnsi="Cambria Math" w:cstheme="minorBidi"/>
                  <w:lang w:eastAsia="en-US"/>
                </w:rPr>
              </m:ctrlPr>
            </m:dPr>
            <m:e>
              <m:sSubSup>
                <m:sSubSupPr>
                  <m:ctrlPr>
                    <w:rPr>
                      <w:rFonts w:ascii="Cambria Math" w:hAnsi="Cambria Math" w:cstheme="minorBidi"/>
                      <w:lang w:eastAsia="en-US"/>
                    </w:rPr>
                  </m:ctrlPr>
                </m:sSubSupPr>
                <m:e>
                  <m:r>
                    <m:rPr>
                      <m:sty m:val="p"/>
                    </m:rPr>
                    <w:rPr>
                      <w:rFonts w:ascii="Cambria Math" w:hAnsi="Cambria Math" w:cstheme="minorBidi"/>
                      <w:lang w:eastAsia="en-US"/>
                    </w:rPr>
                    <m:t>v</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r>
                <m:rPr>
                  <m:sty m:val="p"/>
                </m:rPr>
                <w:rPr>
                  <w:rFonts w:ascii="Cambria Math" w:hAnsi="Cambria Math" w:cstheme="minorBidi"/>
                  <w:lang w:eastAsia="en-US"/>
                </w:rPr>
                <m:t>,q</m:t>
              </m:r>
            </m:e>
          </m:d>
        </m:oMath>
      </m:oMathPara>
    </w:p>
    <w:p w14:paraId="63C20C8F" w14:textId="65BDBD05" w:rsidR="006F4BA1" w:rsidRPr="009055FF" w:rsidRDefault="006F4BA1" w:rsidP="00893CB1">
      <w:pPr>
        <w:spacing w:line="360" w:lineRule="auto"/>
        <w:rPr>
          <w:rFonts w:asciiTheme="minorBidi" w:hAnsiTheme="minorBidi" w:cstheme="minorBidi"/>
          <w:rtl/>
          <w:lang w:eastAsia="en-US"/>
        </w:rPr>
      </w:pPr>
      <w:r w:rsidRPr="009055FF">
        <w:rPr>
          <w:rFonts w:asciiTheme="minorBidi" w:hAnsiTheme="minorBidi" w:cstheme="minorBidi"/>
          <w:rtl/>
          <w:lang w:eastAsia="en-US"/>
        </w:rPr>
        <w:t xml:space="preserve">כאשר </w:t>
      </w:r>
      <m:oMath>
        <m:sSubSup>
          <m:sSubSupPr>
            <m:ctrlPr>
              <w:rPr>
                <w:rFonts w:ascii="Cambria Math" w:hAnsi="Cambria Math" w:cstheme="minorBidi"/>
                <w:lang w:eastAsia="en-US"/>
              </w:rPr>
            </m:ctrlPr>
          </m:sSubSupPr>
          <m:e>
            <m:r>
              <m:rPr>
                <m:sty m:val="p"/>
              </m:rPr>
              <w:rPr>
                <w:rFonts w:ascii="Cambria Math" w:hAnsi="Cambria Math" w:cstheme="minorBidi"/>
                <w:lang w:eastAsia="en-US"/>
              </w:rPr>
              <m:t>n</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oMath>
      <w:r w:rsidRPr="009055FF">
        <w:rPr>
          <w:rFonts w:asciiTheme="minorBidi" w:hAnsiTheme="minorBidi" w:cstheme="minorBidi"/>
          <w:rtl/>
          <w:lang w:eastAsia="en-US"/>
        </w:rPr>
        <w:t xml:space="preserve"> היא כמות הסוכנים המוגבלת הנדרשת לטיפול ב-</w:t>
      </w:r>
      <m:oMath>
        <m:sSubSup>
          <m:sSubSupPr>
            <m:ctrlPr>
              <w:rPr>
                <w:rFonts w:ascii="Cambria Math" w:hAnsi="Cambria Math" w:cstheme="minorBidi"/>
                <w:lang w:eastAsia="en-US"/>
              </w:rPr>
            </m:ctrlPr>
          </m:sSubSupPr>
          <m:e>
            <m:r>
              <m:rPr>
                <m:sty m:val="p"/>
              </m:rPr>
              <w:rPr>
                <w:rFonts w:ascii="Cambria Math" w:hAnsi="Cambria Math" w:cstheme="minorBidi"/>
                <w:lang w:eastAsia="en-US"/>
              </w:rPr>
              <m:t>v</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oMath>
      <w:r w:rsidRPr="009055FF">
        <w:rPr>
          <w:rFonts w:asciiTheme="minorBidi" w:hAnsiTheme="minorBidi" w:cstheme="minorBidi"/>
          <w:rtl/>
          <w:lang w:eastAsia="en-US"/>
        </w:rPr>
        <w:t xml:space="preserve">. התועלת הראשונית הכוללת לביצוע כל השירותים של </w:t>
      </w:r>
      <m:oMath>
        <m:sSub>
          <m:sSubPr>
            <m:ctrlPr>
              <w:rPr>
                <w:rFonts w:ascii="Cambria Math" w:hAnsi="Cambria Math" w:cstheme="minorBidi"/>
                <w:lang w:eastAsia="en-US"/>
              </w:rPr>
            </m:ctrlPr>
          </m:sSubPr>
          <m:e>
            <m:r>
              <m:rPr>
                <m:sty m:val="p"/>
              </m:rPr>
              <w:rPr>
                <w:rFonts w:ascii="Cambria Math" w:hAnsi="Cambria Math" w:cstheme="minorBidi"/>
                <w:lang w:eastAsia="en-US"/>
              </w:rPr>
              <m:t>v</m:t>
            </m:r>
          </m:e>
          <m:sub>
            <m:r>
              <m:rPr>
                <m:sty m:val="p"/>
              </m:rPr>
              <w:rPr>
                <w:rFonts w:ascii="Cambria Math" w:hAnsi="Cambria Math" w:cstheme="minorBidi"/>
                <w:lang w:eastAsia="en-US"/>
              </w:rPr>
              <m:t>j</m:t>
            </m:r>
          </m:sub>
        </m:sSub>
      </m:oMath>
      <w:r w:rsidRPr="009055FF">
        <w:rPr>
          <w:rFonts w:asciiTheme="minorBidi" w:hAnsiTheme="minorBidi" w:cstheme="minorBidi"/>
          <w:rtl/>
          <w:lang w:eastAsia="en-US"/>
        </w:rPr>
        <w:t xml:space="preserve"> ב-</w:t>
      </w:r>
      <m:oMath>
        <m:r>
          <m:rPr>
            <m:sty m:val="p"/>
          </m:rPr>
          <w:rPr>
            <w:rFonts w:ascii="Cambria Math" w:hAnsi="Cambria Math" w:cstheme="minorBidi"/>
            <w:lang w:eastAsia="en-US"/>
          </w:rPr>
          <m:t>ξ</m:t>
        </m:r>
      </m:oMath>
      <w:r w:rsidRPr="009055FF">
        <w:rPr>
          <w:rFonts w:asciiTheme="minorBidi" w:hAnsiTheme="minorBidi" w:cstheme="minorBidi"/>
          <w:rtl/>
          <w:lang w:eastAsia="en-US"/>
        </w:rPr>
        <w:t xml:space="preserve"> היא:</w:t>
      </w:r>
    </w:p>
    <w:p w14:paraId="2668A570" w14:textId="5CB88C61" w:rsidR="006F4BA1" w:rsidRPr="009055FF" w:rsidRDefault="009055FF" w:rsidP="00893CB1">
      <w:pPr>
        <w:spacing w:line="360" w:lineRule="auto"/>
        <w:rPr>
          <w:rFonts w:asciiTheme="minorBidi" w:hAnsiTheme="minorBidi" w:cstheme="minorBidi"/>
          <w:lang w:eastAsia="en-US"/>
        </w:rPr>
      </w:pPr>
      <m:oMathPara>
        <m:oMath>
          <m:r>
            <m:rPr>
              <m:sty m:val="p"/>
            </m:rPr>
            <w:rPr>
              <w:rFonts w:ascii="Cambria Math" w:hAnsi="Cambria Math" w:cstheme="minorBidi"/>
              <w:lang w:eastAsia="en-US"/>
            </w:rPr>
            <w:lastRenderedPageBreak/>
            <m:t>in</m:t>
          </m:r>
          <m:sSub>
            <m:sSubPr>
              <m:ctrlPr>
                <w:rPr>
                  <w:rFonts w:ascii="Cambria Math" w:hAnsi="Cambria Math" w:cstheme="minorBidi"/>
                  <w:lang w:eastAsia="en-US"/>
                </w:rPr>
              </m:ctrlPr>
            </m:sSubPr>
            <m:e>
              <m:r>
                <m:rPr>
                  <m:sty m:val="p"/>
                </m:rPr>
                <w:rPr>
                  <w:rFonts w:ascii="Cambria Math" w:hAnsi="Cambria Math" w:cstheme="minorBidi"/>
                  <w:lang w:eastAsia="en-US"/>
                </w:rPr>
                <m:t>u</m:t>
              </m:r>
            </m:e>
            <m:sub>
              <m:r>
                <m:rPr>
                  <m:sty m:val="p"/>
                </m:rPr>
                <w:rPr>
                  <w:rFonts w:ascii="Cambria Math" w:hAnsi="Cambria Math" w:cstheme="minorBidi"/>
                  <w:lang w:eastAsia="en-US"/>
                </w:rPr>
                <m:t>j</m:t>
              </m:r>
            </m:sub>
          </m:sSub>
          <m:d>
            <m:dPr>
              <m:ctrlPr>
                <w:rPr>
                  <w:rFonts w:ascii="Cambria Math" w:hAnsi="Cambria Math" w:cstheme="minorBidi"/>
                  <w:lang w:eastAsia="en-US"/>
                </w:rPr>
              </m:ctrlPr>
            </m:dPr>
            <m:e>
              <m:r>
                <m:rPr>
                  <m:sty m:val="p"/>
                </m:rPr>
                <w:rPr>
                  <w:rFonts w:ascii="Cambria Math" w:hAnsi="Cambria Math" w:cstheme="minorBidi"/>
                  <w:lang w:eastAsia="en-US"/>
                </w:rPr>
                <m:t>ξ</m:t>
              </m:r>
            </m:e>
          </m:d>
          <m:r>
            <m:rPr>
              <m:sty m:val="p"/>
            </m:rPr>
            <w:rPr>
              <w:rFonts w:ascii="Cambria Math" w:hAnsi="Cambria Math" w:cstheme="minorBidi"/>
              <w:lang w:eastAsia="en-US"/>
            </w:rPr>
            <m:t>=</m:t>
          </m:r>
          <m:nary>
            <m:naryPr>
              <m:chr m:val="∑"/>
              <m:supHide m:val="1"/>
              <m:ctrlPr>
                <w:rPr>
                  <w:rFonts w:ascii="Cambria Math" w:hAnsi="Cambria Math" w:cstheme="minorBidi"/>
                  <w:lang w:eastAsia="en-US"/>
                </w:rPr>
              </m:ctrlPr>
            </m:naryPr>
            <m:sub>
              <m:sSub>
                <m:sSubPr>
                  <m:ctrlPr>
                    <w:rPr>
                      <w:rFonts w:ascii="Cambria Math" w:hAnsi="Cambria Math" w:cstheme="minorBidi"/>
                      <w:lang w:eastAsia="en-US"/>
                    </w:rPr>
                  </m:ctrlPr>
                </m:sSubPr>
                <m:e>
                  <m:r>
                    <m:rPr>
                      <m:sty m:val="p"/>
                    </m:rPr>
                    <w:rPr>
                      <w:rFonts w:ascii="Cambria Math" w:hAnsi="Cambria Math" w:cstheme="minorBidi"/>
                      <w:lang w:eastAsia="en-US"/>
                    </w:rPr>
                    <m:t>s</m:t>
                  </m:r>
                </m:e>
                <m:sub>
                  <m:r>
                    <m:rPr>
                      <m:sty m:val="p"/>
                    </m:rPr>
                    <w:rPr>
                      <w:rFonts w:ascii="Cambria Math" w:hAnsi="Cambria Math" w:cstheme="minorBidi"/>
                      <w:lang w:eastAsia="en-US"/>
                    </w:rPr>
                    <m:t>k</m:t>
                  </m:r>
                </m:sub>
              </m:sSub>
              <m:r>
                <m:rPr>
                  <m:sty m:val="p"/>
                </m:rPr>
                <w:rPr>
                  <w:rFonts w:ascii="Cambria Math" w:hAnsi="Cambria Math" w:cstheme="minorBidi"/>
                  <w:lang w:eastAsia="en-US"/>
                </w:rPr>
                <m:t>∈</m:t>
              </m:r>
              <m:sSub>
                <m:sSubPr>
                  <m:ctrlPr>
                    <w:rPr>
                      <w:rFonts w:ascii="Cambria Math" w:hAnsi="Cambria Math" w:cstheme="minorBidi"/>
                      <w:lang w:eastAsia="en-US"/>
                    </w:rPr>
                  </m:ctrlPr>
                </m:sSubPr>
                <m:e>
                  <m:r>
                    <m:rPr>
                      <m:sty m:val="p"/>
                    </m:rPr>
                    <w:rPr>
                      <w:rFonts w:ascii="Cambria Math" w:hAnsi="Cambria Math" w:cstheme="minorBidi"/>
                      <w:lang w:eastAsia="en-US"/>
                    </w:rPr>
                    <m:t>S</m:t>
                  </m:r>
                </m:e>
                <m:sub>
                  <m:r>
                    <m:rPr>
                      <m:sty m:val="p"/>
                    </m:rPr>
                    <w:rPr>
                      <w:rFonts w:ascii="Cambria Math" w:hAnsi="Cambria Math" w:cstheme="minorBidi"/>
                      <w:lang w:eastAsia="en-US"/>
                    </w:rPr>
                    <m:t>i</m:t>
                  </m:r>
                </m:sub>
              </m:sSub>
            </m:sub>
            <m:sup/>
            <m:e>
              <m:r>
                <m:rPr>
                  <m:sty m:val="p"/>
                </m:rPr>
                <w:rPr>
                  <w:rFonts w:ascii="Cambria Math" w:hAnsi="Cambria Math" w:cstheme="minorBidi"/>
                  <w:lang w:eastAsia="en-US"/>
                </w:rPr>
                <m:t>in</m:t>
              </m:r>
              <m:sSubSup>
                <m:sSubSupPr>
                  <m:ctrlPr>
                    <w:rPr>
                      <w:rFonts w:ascii="Cambria Math" w:hAnsi="Cambria Math" w:cstheme="minorBidi"/>
                      <w:lang w:eastAsia="en-US"/>
                    </w:rPr>
                  </m:ctrlPr>
                </m:sSubSupPr>
                <m:e>
                  <m:r>
                    <m:rPr>
                      <m:sty m:val="p"/>
                    </m:rPr>
                    <w:rPr>
                      <w:rFonts w:ascii="Cambria Math" w:hAnsi="Cambria Math" w:cstheme="minorBidi"/>
                      <w:lang w:eastAsia="en-US"/>
                    </w:rPr>
                    <m:t>u</m:t>
                  </m:r>
                </m:e>
                <m:sub>
                  <m:r>
                    <m:rPr>
                      <m:sty m:val="p"/>
                    </m:rPr>
                    <w:rPr>
                      <w:rFonts w:ascii="Cambria Math" w:hAnsi="Cambria Math" w:cstheme="minorBidi"/>
                      <w:lang w:eastAsia="en-US"/>
                    </w:rPr>
                    <m:t>j</m:t>
                  </m:r>
                </m:sub>
                <m:sup>
                  <m:r>
                    <m:rPr>
                      <m:sty m:val="p"/>
                    </m:rPr>
                    <w:rPr>
                      <w:rFonts w:ascii="Cambria Math" w:hAnsi="Cambria Math" w:cstheme="minorBidi"/>
                      <w:lang w:eastAsia="en-US"/>
                    </w:rPr>
                    <m:t>k</m:t>
                  </m:r>
                </m:sup>
              </m:sSubSup>
              <m:d>
                <m:dPr>
                  <m:ctrlPr>
                    <w:rPr>
                      <w:rFonts w:ascii="Cambria Math" w:hAnsi="Cambria Math" w:cstheme="minorBidi"/>
                      <w:lang w:eastAsia="en-US"/>
                    </w:rPr>
                  </m:ctrlPr>
                </m:dPr>
                <m:e>
                  <m:r>
                    <m:rPr>
                      <m:sty m:val="p"/>
                    </m:rPr>
                    <w:rPr>
                      <w:rFonts w:ascii="Cambria Math" w:hAnsi="Cambria Math" w:cstheme="minorBidi"/>
                      <w:lang w:eastAsia="en-US"/>
                    </w:rPr>
                    <m:t>ξ</m:t>
                  </m:r>
                </m:e>
              </m:d>
            </m:e>
          </m:nary>
        </m:oMath>
      </m:oMathPara>
    </w:p>
    <w:p w14:paraId="75E60BD9" w14:textId="592727CD" w:rsidR="00ED77E1" w:rsidRDefault="006F4BA1" w:rsidP="00893CB1">
      <w:pPr>
        <w:spacing w:line="360" w:lineRule="auto"/>
        <w:rPr>
          <w:rFonts w:asciiTheme="minorBidi" w:hAnsiTheme="minorBidi" w:cstheme="minorBidi"/>
          <w:rtl/>
          <w:lang w:eastAsia="en-US"/>
        </w:rPr>
      </w:pPr>
      <w:r w:rsidRPr="009055FF">
        <w:rPr>
          <w:rFonts w:asciiTheme="minorBidi" w:hAnsiTheme="minorBidi" w:cstheme="minorBidi"/>
          <w:rtl/>
          <w:lang w:eastAsia="en-US"/>
        </w:rPr>
        <w:t xml:space="preserve">התועלת המתקבלת לביצוע המשימה </w:t>
      </w:r>
      <m:oMath>
        <m:sSub>
          <m:sSubPr>
            <m:ctrlPr>
              <w:rPr>
                <w:rFonts w:ascii="Cambria Math" w:hAnsi="Cambria Math" w:cstheme="minorBidi"/>
                <w:lang w:eastAsia="en-US"/>
              </w:rPr>
            </m:ctrlPr>
          </m:sSubPr>
          <m:e>
            <m:r>
              <m:rPr>
                <m:sty m:val="p"/>
              </m:rPr>
              <w:rPr>
                <w:rFonts w:ascii="Cambria Math" w:hAnsi="Cambria Math" w:cstheme="minorBidi"/>
                <w:lang w:eastAsia="en-US"/>
              </w:rPr>
              <m:t>v</m:t>
            </m:r>
          </m:e>
          <m:sub>
            <m:r>
              <m:rPr>
                <m:sty m:val="p"/>
              </m:rPr>
              <w:rPr>
                <w:rFonts w:ascii="Cambria Math" w:hAnsi="Cambria Math" w:cstheme="minorBidi"/>
                <w:lang w:eastAsia="en-US"/>
              </w:rPr>
              <m:t>j</m:t>
            </m:r>
          </m:sub>
        </m:sSub>
      </m:oMath>
      <w:r w:rsidRPr="009055FF">
        <w:rPr>
          <w:rFonts w:asciiTheme="minorBidi" w:hAnsiTheme="minorBidi" w:cstheme="minorBidi"/>
          <w:rtl/>
          <w:lang w:eastAsia="en-US"/>
        </w:rPr>
        <w:t xml:space="preserve"> תלויה גם בפונקציית המועד </w:t>
      </w:r>
    </w:p>
    <w:p w14:paraId="179F8B36" w14:textId="06D712CF" w:rsidR="006F4BA1" w:rsidRPr="009055FF" w:rsidRDefault="006F4BA1" w:rsidP="00893CB1">
      <w:pPr>
        <w:spacing w:line="360" w:lineRule="auto"/>
        <w:rPr>
          <w:rFonts w:asciiTheme="minorBidi" w:hAnsiTheme="minorBidi" w:cstheme="minorBidi"/>
          <w:rtl/>
          <w:lang w:eastAsia="en-US"/>
        </w:rPr>
      </w:pPr>
      <w:r w:rsidRPr="009055FF">
        <w:rPr>
          <w:rFonts w:asciiTheme="minorBidi" w:hAnsiTheme="minorBidi" w:cstheme="minorBidi"/>
          <w:rtl/>
          <w:lang w:eastAsia="en-US"/>
        </w:rPr>
        <w:t xml:space="preserve"> </w:t>
      </w:r>
      <m:oMath>
        <m:r>
          <m:rPr>
            <m:sty m:val="p"/>
          </m:rPr>
          <w:rPr>
            <w:rFonts w:ascii="Cambria Math" w:hAnsi="Cambria Math" w:cstheme="minorBidi"/>
            <w:lang w:eastAsia="en-US"/>
          </w:rPr>
          <m:t>δ</m:t>
        </m:r>
        <m:d>
          <m:dPr>
            <m:ctrlPr>
              <w:rPr>
                <w:rFonts w:ascii="Cambria Math" w:hAnsi="Cambria Math" w:cstheme="minorBidi"/>
                <w:lang w:eastAsia="en-US"/>
              </w:rPr>
            </m:ctrlPr>
          </m:dPr>
          <m:e>
            <m:sSub>
              <m:sSubPr>
                <m:ctrlPr>
                  <w:rPr>
                    <w:rFonts w:ascii="Cambria Math" w:hAnsi="Cambria Math" w:cstheme="minorBidi"/>
                    <w:lang w:eastAsia="en-US"/>
                  </w:rPr>
                </m:ctrlPr>
              </m:sSubPr>
              <m:e>
                <m:r>
                  <m:rPr>
                    <m:sty m:val="p"/>
                  </m:rPr>
                  <w:rPr>
                    <w:rFonts w:ascii="Cambria Math" w:hAnsi="Cambria Math" w:cstheme="minorBidi"/>
                    <w:lang w:eastAsia="en-US"/>
                  </w:rPr>
                  <m:t>v</m:t>
                </m:r>
              </m:e>
              <m:sub>
                <m:r>
                  <m:rPr>
                    <m:sty m:val="p"/>
                  </m:rPr>
                  <w:rPr>
                    <w:rFonts w:ascii="Cambria Math" w:hAnsi="Cambria Math" w:cstheme="minorBidi"/>
                    <w:lang w:eastAsia="en-US"/>
                  </w:rPr>
                  <m:t>j</m:t>
                </m:r>
              </m:sub>
            </m:sSub>
            <m:r>
              <m:rPr>
                <m:sty m:val="p"/>
              </m:rPr>
              <w:rPr>
                <w:rFonts w:ascii="Cambria Math" w:hAnsi="Cambria Math" w:cstheme="minorBidi"/>
                <w:lang w:eastAsia="en-US"/>
              </w:rPr>
              <m:t>,t</m:t>
            </m:r>
          </m:e>
        </m:d>
        <m:r>
          <m:rPr>
            <m:sty m:val="p"/>
          </m:rPr>
          <w:rPr>
            <w:rFonts w:ascii="Cambria Math" w:hAnsi="Cambria Math" w:cstheme="minorBidi"/>
            <w:lang w:eastAsia="en-US"/>
          </w:rPr>
          <m:t>:V×</m:t>
        </m:r>
        <m:d>
          <m:dPr>
            <m:begChr m:val="["/>
            <m:ctrlPr>
              <w:rPr>
                <w:rFonts w:ascii="Cambria Math" w:hAnsi="Cambria Math" w:cstheme="minorBidi"/>
                <w:lang w:eastAsia="en-US"/>
              </w:rPr>
            </m:ctrlPr>
          </m:dPr>
          <m:e>
            <m:r>
              <m:rPr>
                <m:sty m:val="p"/>
              </m:rPr>
              <w:rPr>
                <w:rFonts w:ascii="Cambria Math" w:hAnsi="Cambria Math" w:cstheme="minorBidi"/>
                <w:lang w:eastAsia="en-US"/>
              </w:rPr>
              <m:t>0,+∞</m:t>
            </m:r>
          </m:e>
        </m:d>
        <m:r>
          <m:rPr>
            <m:sty m:val="p"/>
          </m:rPr>
          <w:rPr>
            <w:rFonts w:ascii="Cambria Math" w:hAnsi="Cambria Math" w:cstheme="minorBidi"/>
            <w:lang w:eastAsia="en-US"/>
          </w:rPr>
          <m:t>→</m:t>
        </m:r>
        <m:d>
          <m:dPr>
            <m:ctrlPr>
              <w:rPr>
                <w:rFonts w:ascii="Cambria Math" w:hAnsi="Cambria Math" w:cstheme="minorBidi"/>
                <w:lang w:eastAsia="en-US"/>
              </w:rPr>
            </m:ctrlPr>
          </m:dPr>
          <m:e>
            <m:r>
              <m:rPr>
                <m:sty m:val="p"/>
              </m:rPr>
              <w:rPr>
                <w:rFonts w:ascii="Cambria Math" w:hAnsi="Cambria Math" w:cstheme="minorBidi"/>
                <w:lang w:eastAsia="en-US"/>
              </w:rPr>
              <m:t>0,1</m:t>
            </m:r>
          </m:e>
        </m:d>
      </m:oMath>
      <w:r w:rsidRPr="009055FF">
        <w:rPr>
          <w:rFonts w:asciiTheme="minorBidi" w:hAnsiTheme="minorBidi" w:cstheme="minorBidi"/>
          <w:rtl/>
          <w:lang w:eastAsia="en-US"/>
        </w:rPr>
        <w:t xml:space="preserve">, שהיא לא יורדת עם </w:t>
      </w:r>
      <m:oMath>
        <m:r>
          <m:rPr>
            <m:sty m:val="p"/>
          </m:rPr>
          <w:rPr>
            <w:rFonts w:ascii="Cambria Math" w:hAnsi="Cambria Math" w:cstheme="minorBidi"/>
            <w:lang w:eastAsia="en-US"/>
          </w:rPr>
          <m:t>t</m:t>
        </m:r>
      </m:oMath>
      <w:r w:rsidRPr="009055FF">
        <w:rPr>
          <w:rFonts w:asciiTheme="minorBidi" w:hAnsiTheme="minorBidi" w:cstheme="minorBidi"/>
          <w:rtl/>
          <w:lang w:eastAsia="en-US"/>
        </w:rPr>
        <w:t xml:space="preserve">. לכן, התועלת </w:t>
      </w:r>
      <m:oMath>
        <m:r>
          <m:rPr>
            <m:sty m:val="p"/>
          </m:rPr>
          <w:rPr>
            <w:rFonts w:ascii="Cambria Math" w:hAnsi="Cambria Math" w:cstheme="minorBidi"/>
            <w:lang w:eastAsia="en-US"/>
          </w:rPr>
          <m:t>d</m:t>
        </m:r>
        <m:sSub>
          <m:sSubPr>
            <m:ctrlPr>
              <w:rPr>
                <w:rFonts w:ascii="Cambria Math" w:hAnsi="Cambria Math" w:cstheme="minorBidi"/>
                <w:lang w:eastAsia="en-US"/>
              </w:rPr>
            </m:ctrlPr>
          </m:sSubPr>
          <m:e>
            <m:r>
              <m:rPr>
                <m:sty m:val="p"/>
              </m:rPr>
              <w:rPr>
                <w:rFonts w:ascii="Cambria Math" w:hAnsi="Cambria Math" w:cstheme="minorBidi"/>
                <w:lang w:eastAsia="en-US"/>
              </w:rPr>
              <m:t>u</m:t>
            </m:r>
          </m:e>
          <m:sub>
            <m:r>
              <m:rPr>
                <m:sty m:val="p"/>
              </m:rPr>
              <w:rPr>
                <w:rFonts w:ascii="Cambria Math" w:hAnsi="Cambria Math" w:cstheme="minorBidi"/>
                <w:lang w:eastAsia="en-US"/>
              </w:rPr>
              <m:t>j</m:t>
            </m:r>
          </m:sub>
        </m:sSub>
      </m:oMath>
      <w:r w:rsidRPr="009055FF">
        <w:rPr>
          <w:rFonts w:asciiTheme="minorBidi" w:hAnsiTheme="minorBidi" w:cstheme="minorBidi"/>
          <w:rtl/>
          <w:lang w:eastAsia="en-US"/>
        </w:rPr>
        <w:t xml:space="preserve"> עבור משימה </w:t>
      </w:r>
      <m:oMath>
        <m:sSub>
          <m:sSubPr>
            <m:ctrlPr>
              <w:rPr>
                <w:rFonts w:ascii="Cambria Math" w:hAnsi="Cambria Math" w:cstheme="minorBidi"/>
                <w:lang w:eastAsia="en-US"/>
              </w:rPr>
            </m:ctrlPr>
          </m:sSubPr>
          <m:e>
            <m:r>
              <m:rPr>
                <m:sty m:val="p"/>
              </m:rPr>
              <w:rPr>
                <w:rFonts w:ascii="Cambria Math" w:hAnsi="Cambria Math" w:cstheme="minorBidi"/>
                <w:lang w:eastAsia="en-US"/>
              </w:rPr>
              <m:t>v</m:t>
            </m:r>
          </m:e>
          <m:sub>
            <m:r>
              <m:rPr>
                <m:sty m:val="p"/>
              </m:rPr>
              <w:rPr>
                <w:rFonts w:ascii="Cambria Math" w:hAnsi="Cambria Math" w:cstheme="minorBidi"/>
                <w:lang w:eastAsia="en-US"/>
              </w:rPr>
              <m:t>j</m:t>
            </m:r>
          </m:sub>
        </m:sSub>
      </m:oMath>
      <w:r w:rsidRPr="009055FF">
        <w:rPr>
          <w:rFonts w:asciiTheme="minorBidi" w:hAnsiTheme="minorBidi" w:cstheme="minorBidi"/>
          <w:rtl/>
          <w:lang w:eastAsia="en-US"/>
        </w:rPr>
        <w:t xml:space="preserve">, שמנוהלת בזמן התחלה </w:t>
      </w:r>
      <m:oMath>
        <m:sSub>
          <m:sSubPr>
            <m:ctrlPr>
              <w:rPr>
                <w:rFonts w:ascii="Cambria Math" w:hAnsi="Cambria Math" w:cstheme="minorBidi"/>
                <w:lang w:eastAsia="en-US"/>
              </w:rPr>
            </m:ctrlPr>
          </m:sSubPr>
          <m:e>
            <m:r>
              <m:rPr>
                <m:sty m:val="p"/>
              </m:rPr>
              <w:rPr>
                <w:rFonts w:ascii="Cambria Math" w:hAnsi="Cambria Math" w:cstheme="minorBidi"/>
                <w:lang w:eastAsia="en-US"/>
              </w:rPr>
              <m:t>t</m:t>
            </m:r>
          </m:e>
          <m:sub>
            <m:sSub>
              <m:sSubPr>
                <m:ctrlPr>
                  <w:rPr>
                    <w:rFonts w:ascii="Cambria Math" w:hAnsi="Cambria Math" w:cstheme="minorBidi"/>
                    <w:lang w:eastAsia="en-US"/>
                  </w:rPr>
                </m:ctrlPr>
              </m:sSubPr>
              <m:e>
                <m:r>
                  <m:rPr>
                    <m:sty m:val="p"/>
                  </m:rPr>
                  <w:rPr>
                    <w:rFonts w:ascii="Cambria Math" w:hAnsi="Cambria Math" w:cstheme="minorBidi"/>
                    <w:lang w:eastAsia="en-US"/>
                  </w:rPr>
                  <m:t>v</m:t>
                </m:r>
              </m:e>
              <m:sub>
                <m:r>
                  <m:rPr>
                    <m:sty m:val="p"/>
                  </m:rPr>
                  <w:rPr>
                    <w:rFonts w:ascii="Cambria Math" w:hAnsi="Cambria Math" w:cstheme="minorBidi"/>
                    <w:lang w:eastAsia="en-US"/>
                  </w:rPr>
                  <m:t>j</m:t>
                </m:r>
              </m:sub>
            </m:sSub>
          </m:sub>
        </m:sSub>
      </m:oMath>
      <w:r w:rsidRPr="009055FF">
        <w:rPr>
          <w:rFonts w:asciiTheme="minorBidi" w:hAnsiTheme="minorBidi" w:cstheme="minorBidi"/>
          <w:rtl/>
          <w:lang w:eastAsia="en-US"/>
        </w:rPr>
        <w:t>, היא:</w:t>
      </w:r>
    </w:p>
    <w:p w14:paraId="5EAC6212" w14:textId="6916BDE4" w:rsidR="006F4BA1" w:rsidRPr="009055FF" w:rsidRDefault="00ED77E1" w:rsidP="00893CB1">
      <w:pPr>
        <w:spacing w:line="360" w:lineRule="auto"/>
        <w:rPr>
          <w:rFonts w:asciiTheme="minorBidi" w:hAnsiTheme="minorBidi" w:cstheme="minorBidi" w:hint="cs"/>
          <w:rtl/>
          <w:lang w:eastAsia="en-US"/>
        </w:rPr>
      </w:pPr>
      <m:oMathPara>
        <m:oMath>
          <m:r>
            <m:rPr>
              <m:sty m:val="p"/>
            </m:rPr>
            <w:rPr>
              <w:rFonts w:ascii="Cambria Math" w:hAnsi="Cambria Math" w:cstheme="minorBidi"/>
              <w:lang w:eastAsia="en-US"/>
            </w:rPr>
            <m:t>d</m:t>
          </m:r>
          <m:sSub>
            <m:sSubPr>
              <m:ctrlPr>
                <w:rPr>
                  <w:rFonts w:ascii="Cambria Math" w:hAnsi="Cambria Math" w:cstheme="minorBidi"/>
                  <w:lang w:eastAsia="en-US"/>
                </w:rPr>
              </m:ctrlPr>
            </m:sSubPr>
            <m:e>
              <m:r>
                <m:rPr>
                  <m:sty m:val="p"/>
                </m:rPr>
                <w:rPr>
                  <w:rFonts w:ascii="Cambria Math" w:hAnsi="Cambria Math" w:cstheme="minorBidi"/>
                  <w:lang w:eastAsia="en-US"/>
                </w:rPr>
                <m:t>u</m:t>
              </m:r>
            </m:e>
            <m:sub>
              <m:r>
                <m:rPr>
                  <m:sty m:val="p"/>
                </m:rPr>
                <w:rPr>
                  <w:rFonts w:ascii="Cambria Math" w:hAnsi="Cambria Math" w:cstheme="minorBidi"/>
                  <w:lang w:eastAsia="en-US"/>
                </w:rPr>
                <m:t>j</m:t>
              </m:r>
            </m:sub>
          </m:sSub>
          <m:d>
            <m:dPr>
              <m:ctrlPr>
                <w:rPr>
                  <w:rFonts w:ascii="Cambria Math" w:hAnsi="Cambria Math" w:cstheme="minorBidi"/>
                  <w:lang w:eastAsia="en-US"/>
                </w:rPr>
              </m:ctrlPr>
            </m:dPr>
            <m:e>
              <m:r>
                <m:rPr>
                  <m:sty m:val="p"/>
                </m:rPr>
                <w:rPr>
                  <w:rFonts w:ascii="Cambria Math" w:hAnsi="Cambria Math" w:cstheme="minorBidi"/>
                  <w:lang w:eastAsia="en-US"/>
                </w:rPr>
                <m:t>ξ</m:t>
              </m:r>
            </m:e>
          </m:d>
          <m:r>
            <m:rPr>
              <m:sty m:val="p"/>
            </m:rPr>
            <w:rPr>
              <w:rFonts w:ascii="Cambria Math" w:hAnsi="Cambria Math" w:cstheme="minorBidi"/>
              <w:lang w:eastAsia="en-US"/>
            </w:rPr>
            <m:t>=δ</m:t>
          </m:r>
          <m:d>
            <m:dPr>
              <m:ctrlPr>
                <w:rPr>
                  <w:rFonts w:ascii="Cambria Math" w:hAnsi="Cambria Math" w:cstheme="minorBidi"/>
                  <w:lang w:eastAsia="en-US"/>
                </w:rPr>
              </m:ctrlPr>
            </m:dPr>
            <m:e>
              <m:sSub>
                <m:sSubPr>
                  <m:ctrlPr>
                    <w:rPr>
                      <w:rFonts w:ascii="Cambria Math" w:hAnsi="Cambria Math" w:cstheme="minorBidi"/>
                      <w:lang w:eastAsia="en-US"/>
                    </w:rPr>
                  </m:ctrlPr>
                </m:sSubPr>
                <m:e>
                  <m:r>
                    <m:rPr>
                      <m:sty m:val="p"/>
                    </m:rPr>
                    <w:rPr>
                      <w:rFonts w:ascii="Cambria Math" w:hAnsi="Cambria Math" w:cstheme="minorBidi"/>
                      <w:lang w:eastAsia="en-US"/>
                    </w:rPr>
                    <m:t>v</m:t>
                  </m:r>
                </m:e>
                <m:sub>
                  <m:r>
                    <m:rPr>
                      <m:sty m:val="p"/>
                    </m:rPr>
                    <w:rPr>
                      <w:rFonts w:ascii="Cambria Math" w:hAnsi="Cambria Math" w:cstheme="minorBidi"/>
                      <w:lang w:eastAsia="en-US"/>
                    </w:rPr>
                    <m:t>j</m:t>
                  </m:r>
                </m:sub>
              </m:sSub>
              <m:r>
                <m:rPr>
                  <m:sty m:val="p"/>
                </m:rPr>
                <w:rPr>
                  <w:rFonts w:ascii="Cambria Math" w:hAnsi="Cambria Math" w:cstheme="minorBidi"/>
                  <w:lang w:eastAsia="en-US"/>
                </w:rPr>
                <m:t>,</m:t>
              </m:r>
              <m:sSub>
                <m:sSubPr>
                  <m:ctrlPr>
                    <w:rPr>
                      <w:rFonts w:ascii="Cambria Math" w:hAnsi="Cambria Math" w:cstheme="minorBidi"/>
                      <w:lang w:eastAsia="en-US"/>
                    </w:rPr>
                  </m:ctrlPr>
                </m:sSubPr>
                <m:e>
                  <m:r>
                    <m:rPr>
                      <m:sty m:val="p"/>
                    </m:rPr>
                    <w:rPr>
                      <w:rFonts w:ascii="Cambria Math" w:hAnsi="Cambria Math" w:cstheme="minorBidi"/>
                      <w:lang w:eastAsia="en-US"/>
                    </w:rPr>
                    <m:t>t</m:t>
                  </m:r>
                </m:e>
                <m:sub>
                  <m:sSub>
                    <m:sSubPr>
                      <m:ctrlPr>
                        <w:rPr>
                          <w:rFonts w:ascii="Cambria Math" w:hAnsi="Cambria Math" w:cstheme="minorBidi"/>
                          <w:lang w:eastAsia="en-US"/>
                        </w:rPr>
                      </m:ctrlPr>
                    </m:sSubPr>
                    <m:e>
                      <m:r>
                        <m:rPr>
                          <m:sty m:val="p"/>
                        </m:rPr>
                        <w:rPr>
                          <w:rFonts w:ascii="Cambria Math" w:hAnsi="Cambria Math" w:cstheme="minorBidi"/>
                          <w:lang w:eastAsia="en-US"/>
                        </w:rPr>
                        <m:t>v</m:t>
                      </m:r>
                    </m:e>
                    <m:sub>
                      <m:r>
                        <m:rPr>
                          <m:sty m:val="p"/>
                        </m:rPr>
                        <w:rPr>
                          <w:rFonts w:ascii="Cambria Math" w:hAnsi="Cambria Math" w:cstheme="minorBidi"/>
                          <w:lang w:eastAsia="en-US"/>
                        </w:rPr>
                        <m:t>j</m:t>
                      </m:r>
                    </m:sub>
                  </m:sSub>
                </m:sub>
              </m:sSub>
            </m:e>
          </m:d>
          <m:r>
            <m:rPr>
              <m:sty m:val="p"/>
            </m:rPr>
            <w:rPr>
              <w:rFonts w:ascii="Cambria Math" w:hAnsi="Cambria Math" w:cstheme="minorBidi"/>
              <w:lang w:eastAsia="en-US"/>
            </w:rPr>
            <m:t>in</m:t>
          </m:r>
          <m:sSub>
            <m:sSubPr>
              <m:ctrlPr>
                <w:rPr>
                  <w:rFonts w:ascii="Cambria Math" w:hAnsi="Cambria Math" w:cstheme="minorBidi"/>
                  <w:lang w:eastAsia="en-US"/>
                </w:rPr>
              </m:ctrlPr>
            </m:sSubPr>
            <m:e>
              <m:r>
                <m:rPr>
                  <m:sty m:val="p"/>
                </m:rPr>
                <w:rPr>
                  <w:rFonts w:ascii="Cambria Math" w:hAnsi="Cambria Math" w:cstheme="minorBidi"/>
                  <w:lang w:eastAsia="en-US"/>
                </w:rPr>
                <m:t>u</m:t>
              </m:r>
            </m:e>
            <m:sub>
              <m:r>
                <m:rPr>
                  <m:sty m:val="p"/>
                </m:rPr>
                <w:rPr>
                  <w:rFonts w:ascii="Cambria Math" w:hAnsi="Cambria Math" w:cstheme="minorBidi"/>
                  <w:lang w:eastAsia="en-US"/>
                </w:rPr>
                <m:t>j</m:t>
              </m:r>
            </m:sub>
          </m:sSub>
          <m:d>
            <m:dPr>
              <m:ctrlPr>
                <w:rPr>
                  <w:rFonts w:ascii="Cambria Math" w:hAnsi="Cambria Math" w:cstheme="minorBidi"/>
                  <w:lang w:eastAsia="en-US"/>
                </w:rPr>
              </m:ctrlPr>
            </m:dPr>
            <m:e>
              <m:r>
                <m:rPr>
                  <m:sty m:val="p"/>
                </m:rPr>
                <w:rPr>
                  <w:rFonts w:ascii="Cambria Math" w:hAnsi="Cambria Math" w:cstheme="minorBidi"/>
                  <w:lang w:eastAsia="en-US"/>
                </w:rPr>
                <m:t>ξ</m:t>
              </m:r>
            </m:e>
          </m:d>
        </m:oMath>
      </m:oMathPara>
    </w:p>
    <w:p w14:paraId="163B2302" w14:textId="77777777" w:rsidR="006F4BA1" w:rsidRPr="009055FF" w:rsidRDefault="006F4BA1" w:rsidP="00893CB1">
      <w:pPr>
        <w:spacing w:line="360" w:lineRule="auto"/>
        <w:rPr>
          <w:rFonts w:asciiTheme="minorBidi" w:hAnsiTheme="minorBidi" w:cstheme="minorBidi"/>
          <w:rtl/>
          <w:lang w:eastAsia="en-US"/>
        </w:rPr>
      </w:pPr>
    </w:p>
    <w:p w14:paraId="56E42455" w14:textId="51AAF5E0" w:rsidR="006F4BA1" w:rsidRPr="009055FF" w:rsidRDefault="00A24183" w:rsidP="00893CB1">
      <w:pPr>
        <w:spacing w:line="360" w:lineRule="auto"/>
        <w:rPr>
          <w:rtl/>
          <w:lang w:eastAsia="en-US"/>
        </w:rPr>
      </w:pPr>
      <w:r w:rsidRPr="009055FF">
        <w:rPr>
          <w:rFonts w:asciiTheme="minorBidi" w:hAnsiTheme="minorBidi" w:cstheme="minorBidi" w:hint="cs"/>
          <w:rtl/>
          <w:lang w:eastAsia="en-US"/>
        </w:rPr>
        <w:t>[</w:t>
      </w:r>
      <w:hyperlink w:anchor="_ביבליוגרפיה" w:history="1">
        <w:r w:rsidRPr="009055FF">
          <w:rPr>
            <w:rStyle w:val="Hyperlink"/>
            <w:rFonts w:asciiTheme="minorBidi" w:hAnsiTheme="minorBidi" w:cstheme="minorBidi" w:hint="cs"/>
            <w:rtl/>
            <w:lang w:eastAsia="en-US"/>
          </w:rPr>
          <w:t>1</w:t>
        </w:r>
      </w:hyperlink>
      <w:r w:rsidRPr="009055FF">
        <w:rPr>
          <w:rFonts w:asciiTheme="minorBidi" w:hAnsiTheme="minorBidi" w:cstheme="minorBidi" w:hint="cs"/>
          <w:rtl/>
          <w:lang w:eastAsia="en-US"/>
        </w:rPr>
        <w:t>]</w:t>
      </w:r>
    </w:p>
    <w:p w14:paraId="66C09A4A" w14:textId="77777777" w:rsidR="00CF77E4" w:rsidRPr="00201601" w:rsidRDefault="00CF77E4" w:rsidP="00893CB1">
      <w:pPr>
        <w:spacing w:line="360" w:lineRule="auto"/>
        <w:rPr>
          <w:rFonts w:ascii="Arial" w:hAnsi="Arial" w:cs="Arial" w:hint="cs"/>
          <w:color w:val="FF0000"/>
          <w:rtl/>
        </w:rPr>
      </w:pPr>
    </w:p>
    <w:p w14:paraId="3557CCD0" w14:textId="3AA2DA4B" w:rsidR="00117FD8" w:rsidRDefault="00CF77E4" w:rsidP="00E4315B">
      <w:pPr>
        <w:pStyle w:val="2"/>
        <w:rPr>
          <w:rtl/>
        </w:rPr>
      </w:pPr>
      <w:bookmarkStart w:id="21" w:name="_Toc165895646"/>
      <w:bookmarkStart w:id="22" w:name="_Toc172566170"/>
      <w:bookmarkStart w:id="23" w:name="_Toc172566578"/>
      <w:bookmarkStart w:id="24" w:name="_Toc172567017"/>
      <w:bookmarkStart w:id="25" w:name="_Toc174467782"/>
      <w:r w:rsidRPr="00117FD8">
        <w:rPr>
          <w:rFonts w:hint="cs"/>
        </w:rPr>
        <w:t>Dynamic GTAP</w:t>
      </w:r>
      <w:bookmarkEnd w:id="21"/>
      <w:bookmarkEnd w:id="22"/>
      <w:bookmarkEnd w:id="23"/>
      <w:bookmarkEnd w:id="24"/>
      <w:bookmarkEnd w:id="25"/>
    </w:p>
    <w:p w14:paraId="7510B2BE" w14:textId="77777777" w:rsidR="00893CB1" w:rsidRPr="00893CB1" w:rsidRDefault="00893CB1" w:rsidP="00893CB1">
      <w:pPr>
        <w:rPr>
          <w:rFonts w:hint="cs"/>
          <w:rtl/>
          <w:lang w:eastAsia="en-US"/>
        </w:rPr>
      </w:pPr>
    </w:p>
    <w:p w14:paraId="045907A1" w14:textId="5D2A1B38" w:rsidR="00117FD8" w:rsidRPr="00EC298C" w:rsidRDefault="00117FD8" w:rsidP="00893CB1">
      <w:pPr>
        <w:spacing w:line="360" w:lineRule="auto"/>
        <w:rPr>
          <w:rFonts w:asciiTheme="minorBidi" w:eastAsiaTheme="minorHAnsi" w:hAnsiTheme="minorBidi" w:cstheme="minorBidi"/>
          <w:rtl/>
          <w:lang w:eastAsia="en-US"/>
        </w:rPr>
      </w:pPr>
      <w:r w:rsidRPr="00EC298C">
        <w:rPr>
          <w:rFonts w:asciiTheme="minorBidi" w:eastAsiaTheme="minorHAnsi" w:hAnsiTheme="minorBidi" w:cstheme="minorBidi"/>
          <w:rtl/>
          <w:lang w:eastAsia="en-US"/>
        </w:rPr>
        <w:t>הבעיה הדינמית מיוצגת כסדרת בעיות סטטיות, כאשר כל בעיה מתחוללת כאשר משימה חדשה מתקבלת. בבעיה הדינמית, משימות עולות במהלך הזמן. נסמן ב-</w:t>
      </w:r>
      <m:oMath>
        <m:r>
          <m:rPr>
            <m:sty m:val="p"/>
          </m:rPr>
          <w:rPr>
            <w:rFonts w:ascii="Cambria Math" w:eastAsiaTheme="minorHAnsi" w:hAnsi="Cambria Math" w:cstheme="minorBidi"/>
            <w:lang w:eastAsia="en-US"/>
          </w:rPr>
          <m:t>α</m:t>
        </m:r>
        <m:d>
          <m:dPr>
            <m:ctrlPr>
              <w:rPr>
                <w:rFonts w:ascii="Cambria Math" w:eastAsiaTheme="minorHAnsi" w:hAnsi="Cambria Math" w:cstheme="minorBidi"/>
                <w:lang w:eastAsia="en-US"/>
              </w:rPr>
            </m:ctrlPr>
          </m:dPr>
          <m:e>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v</m:t>
                </m:r>
              </m:e>
              <m:sub>
                <m:r>
                  <m:rPr>
                    <m:sty m:val="p"/>
                  </m:rPr>
                  <w:rPr>
                    <w:rFonts w:ascii="Cambria Math" w:eastAsiaTheme="minorHAnsi" w:hAnsi="Cambria Math" w:cstheme="minorBidi"/>
                    <w:lang w:eastAsia="en-US"/>
                  </w:rPr>
                  <m:t>j</m:t>
                </m:r>
              </m:sub>
            </m:sSub>
          </m:e>
        </m:d>
      </m:oMath>
      <w:r w:rsidRPr="00EC298C">
        <w:rPr>
          <w:rFonts w:asciiTheme="minorBidi" w:eastAsiaTheme="minorHAnsi" w:hAnsiTheme="minorBidi" w:cstheme="minorBidi"/>
          <w:rtl/>
          <w:lang w:eastAsia="en-US"/>
        </w:rPr>
        <w:t xml:space="preserve"> את הזמן שבו מתחילה המשימה </w:t>
      </w:r>
      <m:oMath>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v</m:t>
            </m:r>
          </m:e>
          <m:sub>
            <m:r>
              <m:rPr>
                <m:sty m:val="p"/>
              </m:rPr>
              <w:rPr>
                <w:rFonts w:ascii="Cambria Math" w:eastAsiaTheme="minorHAnsi" w:hAnsi="Cambria Math" w:cstheme="minorBidi"/>
                <w:lang w:eastAsia="en-US"/>
              </w:rPr>
              <m:t>j</m:t>
            </m:r>
          </m:sub>
        </m:sSub>
      </m:oMath>
      <w:r w:rsidRPr="00EC298C">
        <w:rPr>
          <w:rFonts w:asciiTheme="minorBidi" w:eastAsiaTheme="minorHAnsi" w:hAnsiTheme="minorBidi" w:cstheme="minorBidi"/>
          <w:rtl/>
          <w:lang w:eastAsia="en-US"/>
        </w:rPr>
        <w:t>. לכן, התועלת המופחתת עבור ביצוע משימה תלויה בזמן ההתחלה שלה:</w:t>
      </w:r>
    </w:p>
    <w:p w14:paraId="66866A93" w14:textId="4620D41C" w:rsidR="00117FD8" w:rsidRPr="00EC298C" w:rsidRDefault="00EC298C" w:rsidP="00893CB1">
      <w:pPr>
        <w:spacing w:line="360" w:lineRule="auto"/>
        <w:rPr>
          <w:rFonts w:asciiTheme="minorBidi" w:eastAsiaTheme="minorHAnsi" w:hAnsiTheme="minorBidi" w:cstheme="minorBidi"/>
          <w:lang w:eastAsia="en-US"/>
        </w:rPr>
      </w:pPr>
      <m:oMathPara>
        <m:oMath>
          <m:r>
            <m:rPr>
              <m:sty m:val="p"/>
            </m:rPr>
            <w:rPr>
              <w:rFonts w:ascii="Cambria Math" w:eastAsiaTheme="minorHAnsi" w:hAnsi="Cambria Math" w:cstheme="minorBidi"/>
              <w:lang w:eastAsia="en-US"/>
            </w:rPr>
            <m:t>d</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u</m:t>
              </m:r>
            </m:e>
            <m:sub>
              <m:r>
                <m:rPr>
                  <m:sty m:val="p"/>
                </m:rPr>
                <w:rPr>
                  <w:rFonts w:ascii="Cambria Math" w:eastAsiaTheme="minorHAnsi" w:hAnsi="Cambria Math" w:cstheme="minorBidi"/>
                  <w:lang w:eastAsia="en-US"/>
                </w:rPr>
                <m:t>j</m:t>
              </m:r>
            </m:sub>
          </m:sSub>
          <m:d>
            <m:dPr>
              <m:ctrlPr>
                <w:rPr>
                  <w:rFonts w:ascii="Cambria Math" w:eastAsiaTheme="minorHAnsi" w:hAnsi="Cambria Math" w:cstheme="minorBidi"/>
                  <w:lang w:eastAsia="en-US"/>
                </w:rPr>
              </m:ctrlPr>
            </m:dPr>
            <m:e>
              <m:r>
                <m:rPr>
                  <m:sty m:val="p"/>
                </m:rPr>
                <w:rPr>
                  <w:rFonts w:ascii="Cambria Math" w:eastAsiaTheme="minorHAnsi" w:hAnsi="Cambria Math" w:cstheme="minorBidi"/>
                  <w:lang w:eastAsia="en-US"/>
                </w:rPr>
                <m:t>ξ</m:t>
              </m:r>
            </m:e>
          </m:d>
          <m:r>
            <m:rPr>
              <m:sty m:val="p"/>
            </m:rPr>
            <w:rPr>
              <w:rFonts w:ascii="Cambria Math" w:eastAsiaTheme="minorHAnsi" w:hAnsi="Cambria Math" w:cstheme="minorBidi"/>
              <w:lang w:eastAsia="en-US"/>
            </w:rPr>
            <m:t>=δ</m:t>
          </m:r>
          <m:d>
            <m:dPr>
              <m:ctrlPr>
                <w:rPr>
                  <w:rFonts w:ascii="Cambria Math" w:eastAsiaTheme="minorHAnsi" w:hAnsi="Cambria Math" w:cstheme="minorBidi"/>
                  <w:lang w:eastAsia="en-US"/>
                </w:rPr>
              </m:ctrlPr>
            </m:dPr>
            <m:e>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v</m:t>
                  </m:r>
                </m:e>
                <m:sub>
                  <m:r>
                    <m:rPr>
                      <m:sty m:val="p"/>
                    </m:rPr>
                    <w:rPr>
                      <w:rFonts w:ascii="Cambria Math" w:eastAsiaTheme="minorHAnsi" w:hAnsi="Cambria Math" w:cstheme="minorBidi"/>
                      <w:lang w:eastAsia="en-US"/>
                    </w:rPr>
                    <m:t>j</m:t>
                  </m:r>
                </m:sub>
              </m:sSub>
              <m:r>
                <m:rPr>
                  <m:sty m:val="p"/>
                </m:rPr>
                <w:rPr>
                  <w:rFonts w:ascii="Cambria Math" w:eastAsiaTheme="minorHAnsi" w:hAnsi="Cambria Math" w:cstheme="minorBidi"/>
                  <w:lang w:eastAsia="en-US"/>
                </w:rPr>
                <m:t>,</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t</m:t>
                  </m:r>
                </m:e>
                <m:sub>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v</m:t>
                      </m:r>
                    </m:e>
                    <m:sub>
                      <m:r>
                        <m:rPr>
                          <m:sty m:val="p"/>
                        </m:rPr>
                        <w:rPr>
                          <w:rFonts w:ascii="Cambria Math" w:eastAsiaTheme="minorHAnsi" w:hAnsi="Cambria Math" w:cstheme="minorBidi"/>
                          <w:lang w:eastAsia="en-US"/>
                        </w:rPr>
                        <m:t>j</m:t>
                      </m:r>
                    </m:sub>
                  </m:sSub>
                </m:sub>
              </m:sSub>
              <m:r>
                <m:rPr>
                  <m:sty m:val="p"/>
                </m:rPr>
                <w:rPr>
                  <w:rFonts w:ascii="Cambria Math" w:eastAsiaTheme="minorHAnsi" w:hAnsi="Cambria Math" w:cstheme="minorBidi"/>
                  <w:lang w:eastAsia="en-US"/>
                </w:rPr>
                <m:t>-α</m:t>
              </m:r>
              <m:d>
                <m:dPr>
                  <m:ctrlPr>
                    <w:rPr>
                      <w:rFonts w:ascii="Cambria Math" w:eastAsiaTheme="minorHAnsi" w:hAnsi="Cambria Math" w:cstheme="minorBidi"/>
                      <w:lang w:eastAsia="en-US"/>
                    </w:rPr>
                  </m:ctrlPr>
                </m:dPr>
                <m:e>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v</m:t>
                      </m:r>
                    </m:e>
                    <m:sub>
                      <m:r>
                        <m:rPr>
                          <m:sty m:val="p"/>
                        </m:rPr>
                        <w:rPr>
                          <w:rFonts w:ascii="Cambria Math" w:eastAsiaTheme="minorHAnsi" w:hAnsi="Cambria Math" w:cstheme="minorBidi"/>
                          <w:lang w:eastAsia="en-US"/>
                        </w:rPr>
                        <m:t>j</m:t>
                      </m:r>
                    </m:sub>
                  </m:sSub>
                </m:e>
              </m:d>
            </m:e>
          </m:d>
          <m:r>
            <m:rPr>
              <m:sty m:val="p"/>
            </m:rPr>
            <w:rPr>
              <w:rFonts w:ascii="Cambria Math" w:eastAsiaTheme="minorHAnsi" w:hAnsi="Cambria Math" w:cstheme="minorBidi"/>
              <w:lang w:eastAsia="en-US"/>
            </w:rPr>
            <m:t>in</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u</m:t>
              </m:r>
            </m:e>
            <m:sub>
              <m:r>
                <m:rPr>
                  <m:sty m:val="p"/>
                </m:rPr>
                <w:rPr>
                  <w:rFonts w:ascii="Cambria Math" w:eastAsiaTheme="minorHAnsi" w:hAnsi="Cambria Math" w:cstheme="minorBidi"/>
                  <w:lang w:eastAsia="en-US"/>
                </w:rPr>
                <m:t>j</m:t>
              </m:r>
            </m:sub>
          </m:sSub>
          <m:d>
            <m:dPr>
              <m:ctrlPr>
                <w:rPr>
                  <w:rFonts w:ascii="Cambria Math" w:eastAsiaTheme="minorHAnsi" w:hAnsi="Cambria Math" w:cstheme="minorBidi"/>
                  <w:lang w:eastAsia="en-US"/>
                </w:rPr>
              </m:ctrlPr>
            </m:dPr>
            <m:e>
              <m:r>
                <m:rPr>
                  <m:sty m:val="p"/>
                </m:rPr>
                <w:rPr>
                  <w:rFonts w:ascii="Cambria Math" w:eastAsiaTheme="minorHAnsi" w:hAnsi="Cambria Math" w:cstheme="minorBidi"/>
                  <w:lang w:eastAsia="en-US"/>
                </w:rPr>
                <m:t>ξ</m:t>
              </m:r>
            </m:e>
          </m:d>
        </m:oMath>
      </m:oMathPara>
    </w:p>
    <w:p w14:paraId="4DB3875B" w14:textId="3EE1940F" w:rsidR="00117FD8" w:rsidRPr="00EC298C" w:rsidRDefault="00117FD8" w:rsidP="00893CB1">
      <w:pPr>
        <w:spacing w:line="360" w:lineRule="auto"/>
        <w:rPr>
          <w:rFonts w:asciiTheme="minorBidi" w:eastAsiaTheme="minorHAnsi" w:hAnsiTheme="minorBidi" w:cstheme="minorBidi"/>
          <w:rtl/>
          <w:lang w:eastAsia="en-US"/>
        </w:rPr>
      </w:pPr>
      <w:r w:rsidRPr="00EC298C">
        <w:rPr>
          <w:rFonts w:asciiTheme="minorBidi" w:eastAsiaTheme="minorHAnsi" w:hAnsiTheme="minorBidi" w:cstheme="minorBidi"/>
          <w:rtl/>
          <w:lang w:eastAsia="en-US"/>
        </w:rPr>
        <w:t xml:space="preserve">המשימה הנוכחית (אם קיימת) שנמצאת בביצוע על ידי הסוכן </w:t>
      </w:r>
      <m:oMath>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a</m:t>
            </m:r>
          </m:e>
          <m:sub>
            <m:r>
              <m:rPr>
                <m:sty m:val="p"/>
              </m:rPr>
              <w:rPr>
                <w:rFonts w:ascii="Cambria Math" w:eastAsiaTheme="minorHAnsi" w:hAnsi="Cambria Math" w:cstheme="minorBidi"/>
                <w:lang w:eastAsia="en-US"/>
              </w:rPr>
              <m:t>i</m:t>
            </m:r>
          </m:sub>
        </m:sSub>
      </m:oMath>
      <w:r w:rsidRPr="00EC298C">
        <w:rPr>
          <w:rFonts w:asciiTheme="minorBidi" w:eastAsiaTheme="minorHAnsi" w:hAnsiTheme="minorBidi" w:cstheme="minorBidi"/>
          <w:rtl/>
          <w:lang w:eastAsia="en-US"/>
        </w:rPr>
        <w:t xml:space="preserve"> והשירות הנוכחי שהוא משתמש בו, מסומנים ב-</w:t>
      </w:r>
      <m:oMath>
        <m:r>
          <m:rPr>
            <m:sty m:val="p"/>
          </m:rPr>
          <w:rPr>
            <w:rFonts w:ascii="Cambria Math" w:eastAsiaTheme="minorHAnsi" w:hAnsi="Cambria Math" w:cstheme="minorBidi"/>
            <w:lang w:eastAsia="en-US"/>
          </w:rPr>
          <m:t>c</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t</m:t>
            </m:r>
          </m:e>
          <m:sub>
            <m:r>
              <m:rPr>
                <m:sty m:val="p"/>
              </m:rPr>
              <w:rPr>
                <w:rFonts w:ascii="Cambria Math" w:eastAsiaTheme="minorHAnsi" w:hAnsi="Cambria Math" w:cstheme="minorBidi"/>
                <w:lang w:eastAsia="en-US"/>
              </w:rPr>
              <m:t>i</m:t>
            </m:r>
          </m:sub>
        </m:sSub>
      </m:oMath>
      <w:r w:rsidRPr="00EC298C">
        <w:rPr>
          <w:rFonts w:asciiTheme="minorBidi" w:eastAsiaTheme="minorHAnsi" w:hAnsiTheme="minorBidi" w:cstheme="minorBidi"/>
          <w:rtl/>
          <w:lang w:eastAsia="en-US"/>
        </w:rPr>
        <w:t xml:space="preserve"> ו-</w:t>
      </w:r>
      <m:oMath>
        <m:r>
          <m:rPr>
            <m:sty m:val="p"/>
          </m:rPr>
          <w:rPr>
            <w:rFonts w:ascii="Cambria Math" w:eastAsiaTheme="minorHAnsi" w:hAnsi="Cambria Math" w:cstheme="minorBidi"/>
            <w:lang w:eastAsia="en-US"/>
          </w:rPr>
          <m:t>c</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s</m:t>
            </m:r>
          </m:e>
          <m:sub>
            <m:r>
              <m:rPr>
                <m:sty m:val="p"/>
              </m:rPr>
              <w:rPr>
                <w:rFonts w:ascii="Cambria Math" w:eastAsiaTheme="minorHAnsi" w:hAnsi="Cambria Math" w:cstheme="minorBidi"/>
                <w:lang w:eastAsia="en-US"/>
              </w:rPr>
              <m:t>i</m:t>
            </m:r>
          </m:sub>
        </m:sSub>
      </m:oMath>
      <w:r w:rsidRPr="00EC298C">
        <w:rPr>
          <w:rFonts w:asciiTheme="minorBidi" w:eastAsiaTheme="minorHAnsi" w:hAnsiTheme="minorBidi" w:cstheme="minorBidi"/>
          <w:rtl/>
          <w:lang w:eastAsia="en-US"/>
        </w:rPr>
        <w:t xml:space="preserve"> בהתאמה. הסוכנים יכולים להפסיק את ביצוע המשימה הנוכחית שלהם. עונש להפסקת משימה, </w:t>
      </w:r>
      <m:oMath>
        <m:r>
          <m:rPr>
            <m:sty m:val="p"/>
          </m:rPr>
          <w:rPr>
            <w:rFonts w:ascii="Cambria Math" w:eastAsiaTheme="minorHAnsi" w:hAnsi="Cambria Math" w:cstheme="minorBidi"/>
            <w:lang w:eastAsia="en-US"/>
          </w:rPr>
          <m:t>π</m:t>
        </m:r>
        <m:d>
          <m:dPr>
            <m:ctrlPr>
              <w:rPr>
                <w:rFonts w:ascii="Cambria Math" w:eastAsiaTheme="minorHAnsi" w:hAnsi="Cambria Math" w:cstheme="minorBidi"/>
                <w:lang w:eastAsia="en-US"/>
              </w:rPr>
            </m:ctrlPr>
          </m:dPr>
          <m:e>
            <m:r>
              <m:rPr>
                <m:sty m:val="p"/>
              </m:rPr>
              <w:rPr>
                <w:rFonts w:ascii="Cambria Math" w:eastAsiaTheme="minorHAnsi" w:hAnsi="Cambria Math" w:cstheme="minorBidi"/>
                <w:lang w:eastAsia="en-US"/>
              </w:rPr>
              <m:t>c</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t</m:t>
                </m:r>
              </m:e>
              <m:sub>
                <m:r>
                  <m:rPr>
                    <m:sty m:val="p"/>
                  </m:rPr>
                  <w:rPr>
                    <w:rFonts w:ascii="Cambria Math" w:eastAsiaTheme="minorHAnsi" w:hAnsi="Cambria Math" w:cstheme="minorBidi"/>
                    <w:lang w:eastAsia="en-US"/>
                  </w:rPr>
                  <m:t>i</m:t>
                </m:r>
              </m:sub>
            </m:sSub>
            <m:r>
              <m:rPr>
                <m:sty m:val="p"/>
              </m:rPr>
              <w:rPr>
                <w:rFonts w:ascii="Cambria Math" w:eastAsiaTheme="minorHAnsi" w:hAnsi="Cambria Math" w:cstheme="minorBidi"/>
                <w:lang w:eastAsia="en-US"/>
              </w:rPr>
              <m:t>,Δ</m:t>
            </m:r>
            <m:sSubSup>
              <m:sSubSupPr>
                <m:ctrlPr>
                  <w:rPr>
                    <w:rFonts w:ascii="Cambria Math" w:eastAsiaTheme="minorHAnsi" w:hAnsi="Cambria Math" w:cstheme="minorBidi"/>
                    <w:lang w:eastAsia="en-US"/>
                  </w:rPr>
                </m:ctrlPr>
              </m:sSubSupPr>
              <m:e>
                <m:r>
                  <m:rPr>
                    <m:sty m:val="p"/>
                  </m:rPr>
                  <w:rPr>
                    <w:rFonts w:ascii="Cambria Math" w:eastAsiaTheme="minorHAnsi" w:hAnsi="Cambria Math" w:cstheme="minorBidi"/>
                    <w:lang w:eastAsia="en-US"/>
                  </w:rPr>
                  <m:t>w</m:t>
                </m:r>
              </m:e>
              <m:sub>
                <m:r>
                  <m:rPr>
                    <m:sty m:val="p"/>
                  </m:rPr>
                  <w:rPr>
                    <w:rFonts w:ascii="Cambria Math" w:eastAsiaTheme="minorHAnsi" w:hAnsi="Cambria Math" w:cstheme="minorBidi"/>
                    <w:lang w:eastAsia="en-US"/>
                  </w:rPr>
                  <m:t>c</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t</m:t>
                    </m:r>
                  </m:e>
                  <m:sub>
                    <m:r>
                      <m:rPr>
                        <m:sty m:val="p"/>
                      </m:rPr>
                      <w:rPr>
                        <w:rFonts w:ascii="Cambria Math" w:eastAsiaTheme="minorHAnsi" w:hAnsi="Cambria Math" w:cstheme="minorBidi"/>
                        <w:lang w:eastAsia="en-US"/>
                      </w:rPr>
                      <m:t>i</m:t>
                    </m:r>
                  </m:sub>
                </m:sSub>
              </m:sub>
              <m:sup>
                <m:r>
                  <m:rPr>
                    <m:sty m:val="p"/>
                  </m:rPr>
                  <w:rPr>
                    <w:rFonts w:ascii="Cambria Math" w:eastAsiaTheme="minorHAnsi" w:hAnsi="Cambria Math" w:cstheme="minorBidi"/>
                    <w:lang w:eastAsia="en-US"/>
                  </w:rPr>
                  <m:t>c</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s</m:t>
                    </m:r>
                  </m:e>
                  <m:sub>
                    <m:r>
                      <m:rPr>
                        <m:sty m:val="p"/>
                      </m:rPr>
                      <w:rPr>
                        <w:rFonts w:ascii="Cambria Math" w:eastAsiaTheme="minorHAnsi" w:hAnsi="Cambria Math" w:cstheme="minorBidi"/>
                        <w:lang w:eastAsia="en-US"/>
                      </w:rPr>
                      <m:t>i</m:t>
                    </m:r>
                  </m:sub>
                </m:sSub>
              </m:sup>
            </m:sSubSup>
          </m:e>
        </m:d>
      </m:oMath>
      <w:r w:rsidRPr="00EC298C">
        <w:rPr>
          <w:rFonts w:asciiTheme="minorBidi" w:eastAsiaTheme="minorHAnsi" w:hAnsiTheme="minorBidi" w:cstheme="minorBidi"/>
          <w:rtl/>
          <w:lang w:eastAsia="en-US"/>
        </w:rPr>
        <w:t xml:space="preserve">, תלוי במשימה הנוכחית שהופסקה </w:t>
      </w:r>
      <m:oMath>
        <m:r>
          <m:rPr>
            <m:sty m:val="p"/>
          </m:rPr>
          <w:rPr>
            <w:rFonts w:ascii="Cambria Math" w:eastAsiaTheme="minorHAnsi" w:hAnsi="Cambria Math" w:cstheme="minorBidi"/>
            <w:lang w:eastAsia="en-US"/>
          </w:rPr>
          <m:t>c</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t</m:t>
            </m:r>
          </m:e>
          <m:sub>
            <m:r>
              <m:rPr>
                <m:sty m:val="p"/>
              </m:rPr>
              <w:rPr>
                <w:rFonts w:ascii="Cambria Math" w:eastAsiaTheme="minorHAnsi" w:hAnsi="Cambria Math" w:cstheme="minorBidi"/>
                <w:lang w:eastAsia="en-US"/>
              </w:rPr>
              <m:t>i</m:t>
            </m:r>
          </m:sub>
        </m:sSub>
      </m:oMath>
      <w:r w:rsidRPr="00EC298C">
        <w:rPr>
          <w:rFonts w:asciiTheme="minorBidi" w:eastAsiaTheme="minorHAnsi" w:hAnsiTheme="minorBidi" w:cstheme="minorBidi"/>
          <w:rtl/>
          <w:lang w:eastAsia="en-US"/>
        </w:rPr>
        <w:t xml:space="preserve"> ובכמות העבודה שנותרה עבור השירות </w:t>
      </w:r>
      <m:oMath>
        <m:r>
          <m:rPr>
            <m:sty m:val="p"/>
          </m:rPr>
          <w:rPr>
            <w:rFonts w:ascii="Cambria Math" w:eastAsiaTheme="minorHAnsi" w:hAnsi="Cambria Math" w:cstheme="minorBidi"/>
            <w:lang w:eastAsia="en-US"/>
          </w:rPr>
          <m:t>c</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s</m:t>
            </m:r>
          </m:e>
          <m:sub>
            <m:r>
              <m:rPr>
                <m:sty m:val="p"/>
              </m:rPr>
              <w:rPr>
                <w:rFonts w:ascii="Cambria Math" w:eastAsiaTheme="minorHAnsi" w:hAnsi="Cambria Math" w:cstheme="minorBidi"/>
                <w:lang w:eastAsia="en-US"/>
              </w:rPr>
              <m:t>i</m:t>
            </m:r>
          </m:sub>
        </m:sSub>
      </m:oMath>
      <w:r w:rsidRPr="00EC298C">
        <w:rPr>
          <w:rFonts w:asciiTheme="minorBidi" w:eastAsiaTheme="minorHAnsi" w:hAnsiTheme="minorBidi" w:cstheme="minorBidi"/>
          <w:rtl/>
          <w:lang w:eastAsia="en-US"/>
        </w:rPr>
        <w:t xml:space="preserve"> בעת נטישת המשימה, </w:t>
      </w:r>
      <m:oMath>
        <m:r>
          <m:rPr>
            <m:sty m:val="p"/>
          </m:rPr>
          <w:rPr>
            <w:rFonts w:ascii="Cambria Math" w:eastAsiaTheme="minorHAnsi" w:hAnsi="Cambria Math" w:cstheme="minorBidi"/>
            <w:lang w:eastAsia="en-US"/>
          </w:rPr>
          <m:t>Δ</m:t>
        </m:r>
        <m:sSubSup>
          <m:sSubSupPr>
            <m:ctrlPr>
              <w:rPr>
                <w:rFonts w:ascii="Cambria Math" w:eastAsiaTheme="minorHAnsi" w:hAnsi="Cambria Math" w:cstheme="minorBidi"/>
                <w:lang w:eastAsia="en-US"/>
              </w:rPr>
            </m:ctrlPr>
          </m:sSubSupPr>
          <m:e>
            <m:r>
              <m:rPr>
                <m:sty m:val="p"/>
              </m:rPr>
              <w:rPr>
                <w:rFonts w:ascii="Cambria Math" w:eastAsiaTheme="minorHAnsi" w:hAnsi="Cambria Math" w:cstheme="minorBidi"/>
                <w:lang w:eastAsia="en-US"/>
              </w:rPr>
              <m:t>w</m:t>
            </m:r>
          </m:e>
          <m:sub>
            <m:r>
              <m:rPr>
                <m:sty m:val="p"/>
              </m:rPr>
              <w:rPr>
                <w:rFonts w:ascii="Cambria Math" w:eastAsiaTheme="minorHAnsi" w:hAnsi="Cambria Math" w:cstheme="minorBidi"/>
                <w:lang w:eastAsia="en-US"/>
              </w:rPr>
              <m:t>c</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t</m:t>
                </m:r>
              </m:e>
              <m:sub>
                <m:r>
                  <m:rPr>
                    <m:sty m:val="p"/>
                  </m:rPr>
                  <w:rPr>
                    <w:rFonts w:ascii="Cambria Math" w:eastAsiaTheme="minorHAnsi" w:hAnsi="Cambria Math" w:cstheme="minorBidi"/>
                    <w:lang w:eastAsia="en-US"/>
                  </w:rPr>
                  <m:t>i</m:t>
                </m:r>
              </m:sub>
            </m:sSub>
          </m:sub>
          <m:sup>
            <m:r>
              <m:rPr>
                <m:sty m:val="p"/>
              </m:rPr>
              <w:rPr>
                <w:rFonts w:ascii="Cambria Math" w:eastAsiaTheme="minorHAnsi" w:hAnsi="Cambria Math" w:cstheme="minorBidi"/>
                <w:lang w:eastAsia="en-US"/>
              </w:rPr>
              <m:t>c</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s</m:t>
                </m:r>
              </m:e>
              <m:sub>
                <m:r>
                  <m:rPr>
                    <m:sty m:val="p"/>
                  </m:rPr>
                  <w:rPr>
                    <w:rFonts w:ascii="Cambria Math" w:eastAsiaTheme="minorHAnsi" w:hAnsi="Cambria Math" w:cstheme="minorBidi"/>
                    <w:lang w:eastAsia="en-US"/>
                  </w:rPr>
                  <m:t>i</m:t>
                </m:r>
              </m:sub>
            </m:sSub>
          </m:sup>
        </m:sSubSup>
      </m:oMath>
      <w:r w:rsidRPr="00EC298C">
        <w:rPr>
          <w:rFonts w:asciiTheme="minorBidi" w:eastAsiaTheme="minorHAnsi" w:hAnsiTheme="minorBidi" w:cstheme="minorBidi"/>
          <w:rtl/>
          <w:lang w:eastAsia="en-US"/>
        </w:rPr>
        <w:t xml:space="preserve">. התועלת הניתנת עבור </w:t>
      </w:r>
      <m:oMath>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v</m:t>
            </m:r>
          </m:e>
          <m:sub>
            <m:r>
              <m:rPr>
                <m:sty m:val="p"/>
              </m:rPr>
              <w:rPr>
                <w:rFonts w:ascii="Cambria Math" w:eastAsiaTheme="minorHAnsi" w:hAnsi="Cambria Math" w:cstheme="minorBidi"/>
                <w:lang w:eastAsia="en-US"/>
              </w:rPr>
              <m:t>j</m:t>
            </m:r>
          </m:sub>
        </m:sSub>
      </m:oMath>
      <w:r w:rsidRPr="00EC298C">
        <w:rPr>
          <w:rFonts w:asciiTheme="minorBidi" w:eastAsiaTheme="minorHAnsi" w:hAnsiTheme="minorBidi" w:cstheme="minorBidi"/>
          <w:rtl/>
          <w:lang w:eastAsia="en-US"/>
        </w:rPr>
        <w:t xml:space="preserve"> היא:</w:t>
      </w:r>
    </w:p>
    <w:p w14:paraId="32A0C95B" w14:textId="0DD49075" w:rsidR="0053167A" w:rsidRPr="00EC298C" w:rsidRDefault="00000000" w:rsidP="00893CB1">
      <w:pPr>
        <w:spacing w:line="360" w:lineRule="auto"/>
        <w:rPr>
          <w:rFonts w:asciiTheme="minorBidi" w:eastAsiaTheme="minorHAnsi" w:hAnsiTheme="minorBidi" w:cstheme="minorBidi" w:hint="cs"/>
          <w:rtl/>
          <w:lang w:eastAsia="en-US"/>
        </w:rPr>
      </w:pPr>
      <m:oMathPara>
        <m:oMath>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U</m:t>
              </m:r>
            </m:e>
            <m:sub>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v</m:t>
                  </m:r>
                </m:e>
                <m:sub>
                  <m:r>
                    <m:rPr>
                      <m:sty m:val="p"/>
                    </m:rPr>
                    <w:rPr>
                      <w:rFonts w:ascii="Cambria Math" w:eastAsiaTheme="minorHAnsi" w:hAnsi="Cambria Math" w:cstheme="minorBidi"/>
                      <w:lang w:eastAsia="en-US"/>
                    </w:rPr>
                    <m:t>j</m:t>
                  </m:r>
                </m:sub>
              </m:sSub>
            </m:sub>
          </m:sSub>
          <m:d>
            <m:dPr>
              <m:ctrlPr>
                <w:rPr>
                  <w:rFonts w:ascii="Cambria Math" w:eastAsiaTheme="minorHAnsi" w:hAnsi="Cambria Math" w:cstheme="minorBidi"/>
                  <w:lang w:eastAsia="en-US"/>
                </w:rPr>
              </m:ctrlPr>
            </m:dPr>
            <m:e>
              <m:r>
                <m:rPr>
                  <m:sty m:val="p"/>
                </m:rPr>
                <w:rPr>
                  <w:rFonts w:ascii="Cambria Math" w:eastAsiaTheme="minorHAnsi" w:hAnsi="Cambria Math" w:cstheme="minorBidi"/>
                  <w:lang w:eastAsia="en-US"/>
                </w:rPr>
                <m:t>ξ</m:t>
              </m:r>
            </m:e>
          </m:d>
          <m:r>
            <m:rPr>
              <m:sty m:val="p"/>
            </m:rPr>
            <w:rPr>
              <w:rFonts w:ascii="Cambria Math" w:eastAsiaTheme="minorHAnsi" w:hAnsi="Cambria Math" w:cstheme="minorBidi"/>
              <w:lang w:eastAsia="en-US"/>
            </w:rPr>
            <m:t>=d</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u</m:t>
              </m:r>
            </m:e>
            <m:sub>
              <m:r>
                <m:rPr>
                  <m:sty m:val="p"/>
                </m:rPr>
                <w:rPr>
                  <w:rFonts w:ascii="Cambria Math" w:eastAsiaTheme="minorHAnsi" w:hAnsi="Cambria Math" w:cstheme="minorBidi"/>
                  <w:lang w:eastAsia="en-US"/>
                </w:rPr>
                <m:t>j</m:t>
              </m:r>
            </m:sub>
          </m:sSub>
          <m:d>
            <m:dPr>
              <m:ctrlPr>
                <w:rPr>
                  <w:rFonts w:ascii="Cambria Math" w:eastAsiaTheme="minorHAnsi" w:hAnsi="Cambria Math" w:cstheme="minorBidi"/>
                  <w:lang w:eastAsia="en-US"/>
                </w:rPr>
              </m:ctrlPr>
            </m:dPr>
            <m:e>
              <m:r>
                <m:rPr>
                  <m:sty m:val="p"/>
                </m:rPr>
                <w:rPr>
                  <w:rFonts w:ascii="Cambria Math" w:eastAsiaTheme="minorHAnsi" w:hAnsi="Cambria Math" w:cstheme="minorBidi"/>
                  <w:lang w:eastAsia="en-US"/>
                </w:rPr>
                <m:t>ξ</m:t>
              </m:r>
            </m:e>
          </m:d>
          <m:r>
            <m:rPr>
              <m:sty m:val="p"/>
            </m:rPr>
            <w:rPr>
              <w:rFonts w:ascii="Cambria Math" w:eastAsiaTheme="minorHAnsi" w:hAnsi="Cambria Math" w:cstheme="minorBidi"/>
              <w:lang w:eastAsia="en-US"/>
            </w:rPr>
            <m:t>-</m:t>
          </m:r>
          <m:nary>
            <m:naryPr>
              <m:chr m:val="∑"/>
              <m:supHide m:val="1"/>
              <m:ctrlPr>
                <w:rPr>
                  <w:rFonts w:ascii="Cambria Math" w:eastAsiaTheme="minorHAnsi" w:hAnsi="Cambria Math" w:cstheme="minorBidi"/>
                  <w:lang w:eastAsia="en-US"/>
                </w:rPr>
              </m:ctrlPr>
            </m:naryPr>
            <m:sub>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a</m:t>
                  </m:r>
                </m:e>
                <m:sub>
                  <m:r>
                    <m:rPr>
                      <m:sty m:val="p"/>
                    </m:rPr>
                    <w:rPr>
                      <w:rFonts w:ascii="Cambria Math" w:eastAsiaTheme="minorHAnsi" w:hAnsi="Cambria Math" w:cstheme="minorBidi"/>
                      <w:lang w:eastAsia="en-US"/>
                    </w:rPr>
                    <m:t>i</m:t>
                  </m:r>
                </m:sub>
              </m:sSub>
              <m:r>
                <m:rPr>
                  <m:sty m:val="p"/>
                </m:rPr>
                <w:rPr>
                  <w:rFonts w:ascii="Cambria Math" w:eastAsiaTheme="minorHAnsi" w:hAnsi="Cambria Math" w:cstheme="minorBidi"/>
                  <w:lang w:eastAsia="en-US"/>
                </w:rPr>
                <m:t> </m:t>
              </m:r>
              <m:r>
                <m:rPr>
                  <m:nor/>
                </m:rPr>
                <w:rPr>
                  <w:rFonts w:asciiTheme="minorBidi" w:eastAsiaTheme="minorHAnsi" w:hAnsiTheme="minorBidi" w:cstheme="minorBidi"/>
                  <w:lang w:eastAsia="en-US"/>
                </w:rPr>
                <m:t>:</m:t>
              </m:r>
              <m:r>
                <m:rPr>
                  <m:sty m:val="p"/>
                </m:rPr>
                <w:rPr>
                  <w:rFonts w:ascii="Cambria Math" w:eastAsiaTheme="minorHAnsi" w:hAnsi="Cambria Math" w:cstheme="minorBidi"/>
                  <w:lang w:eastAsia="en-US"/>
                </w:rPr>
                <m:t> c</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t</m:t>
                  </m:r>
                </m:e>
                <m:sub>
                  <m:r>
                    <m:rPr>
                      <m:sty m:val="p"/>
                    </m:rPr>
                    <w:rPr>
                      <w:rFonts w:ascii="Cambria Math" w:eastAsiaTheme="minorHAnsi" w:hAnsi="Cambria Math" w:cstheme="minorBidi"/>
                      <w:lang w:eastAsia="en-US"/>
                    </w:rPr>
                    <m:t>i</m:t>
                  </m:r>
                </m:sub>
              </m:sSub>
              <m:r>
                <m:rPr>
                  <m:sty m:val="p"/>
                </m:rPr>
                <w:rPr>
                  <w:rFonts w:ascii="Cambria Math" w:eastAsiaTheme="minorHAnsi" w:hAnsi="Cambria Math" w:cstheme="minorBidi"/>
                  <w:lang w:eastAsia="en-US"/>
                </w:rPr>
                <m:t>=</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v</m:t>
                  </m:r>
                </m:e>
                <m:sub>
                  <m:r>
                    <m:rPr>
                      <m:sty m:val="p"/>
                    </m:rPr>
                    <w:rPr>
                      <w:rFonts w:ascii="Cambria Math" w:eastAsiaTheme="minorHAnsi" w:hAnsi="Cambria Math" w:cstheme="minorBidi"/>
                      <w:lang w:eastAsia="en-US"/>
                    </w:rPr>
                    <m:t>j</m:t>
                  </m:r>
                </m:sub>
              </m:sSub>
              <m:r>
                <m:rPr>
                  <m:sty m:val="p"/>
                </m:rPr>
                <w:rPr>
                  <w:rFonts w:ascii="Cambria Math" w:eastAsiaTheme="minorHAnsi" w:hAnsi="Cambria Math" w:cstheme="minorBidi"/>
                  <w:lang w:eastAsia="en-US"/>
                </w:rPr>
                <m:t>∧</m:t>
              </m:r>
              <m:sSubSup>
                <m:sSubSupPr>
                  <m:ctrlPr>
                    <w:rPr>
                      <w:rFonts w:ascii="Cambria Math" w:eastAsiaTheme="minorHAnsi" w:hAnsi="Cambria Math" w:cstheme="minorBidi"/>
                      <w:lang w:eastAsia="en-US"/>
                    </w:rPr>
                  </m:ctrlPr>
                </m:sSubSupPr>
                <m:e>
                  <m:r>
                    <m:rPr>
                      <m:sty m:val="p"/>
                    </m:rPr>
                    <w:rPr>
                      <w:rFonts w:ascii="Cambria Math" w:eastAsiaTheme="minorHAnsi" w:hAnsi="Cambria Math" w:cstheme="minorBidi"/>
                      <w:lang w:eastAsia="en-US"/>
                    </w:rPr>
                    <m:t>v</m:t>
                  </m:r>
                </m:e>
                <m:sub>
                  <m:r>
                    <m:rPr>
                      <m:sty m:val="p"/>
                    </m:rPr>
                    <w:rPr>
                      <w:rFonts w:ascii="Cambria Math" w:eastAsiaTheme="minorHAnsi" w:hAnsi="Cambria Math" w:cstheme="minorBidi"/>
                      <w:lang w:eastAsia="en-US"/>
                    </w:rPr>
                    <m:t>s</m:t>
                  </m:r>
                </m:sub>
                <m:sup>
                  <m:r>
                    <m:rPr>
                      <m:sty m:val="p"/>
                    </m:rPr>
                    <w:rPr>
                      <w:rFonts w:ascii="Cambria Math" w:eastAsiaTheme="minorHAnsi" w:hAnsi="Cambria Math" w:cstheme="minorBidi"/>
                      <w:lang w:eastAsia="en-US"/>
                    </w:rPr>
                    <m:t>i</m:t>
                  </m:r>
                </m:sup>
              </m:sSubSup>
              <m:r>
                <m:rPr>
                  <m:sty m:val="p"/>
                </m:rPr>
                <w:rPr>
                  <w:rFonts w:ascii="Cambria Math" w:eastAsiaTheme="minorHAnsi" w:hAnsi="Cambria Math" w:cstheme="minorBidi"/>
                  <w:lang w:eastAsia="en-US"/>
                </w:rPr>
                <m:t>≠c</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t</m:t>
                  </m:r>
                </m:e>
                <m:sub>
                  <m:r>
                    <m:rPr>
                      <m:sty m:val="p"/>
                    </m:rPr>
                    <w:rPr>
                      <w:rFonts w:ascii="Cambria Math" w:eastAsiaTheme="minorHAnsi" w:hAnsi="Cambria Math" w:cstheme="minorBidi"/>
                      <w:lang w:eastAsia="en-US"/>
                    </w:rPr>
                    <m:t>i</m:t>
                  </m:r>
                </m:sub>
              </m:sSub>
            </m:sub>
            <m:sup/>
            <m:e>
              <m:r>
                <m:rPr>
                  <m:sty m:val="p"/>
                </m:rPr>
                <w:rPr>
                  <w:rFonts w:ascii="Cambria Math" w:eastAsiaTheme="minorHAnsi" w:hAnsi="Cambria Math" w:cstheme="minorBidi"/>
                  <w:lang w:eastAsia="en-US"/>
                </w:rPr>
                <m:t>π</m:t>
              </m:r>
              <m:d>
                <m:dPr>
                  <m:ctrlPr>
                    <w:rPr>
                      <w:rFonts w:ascii="Cambria Math" w:eastAsiaTheme="minorHAnsi" w:hAnsi="Cambria Math" w:cstheme="minorBidi"/>
                      <w:lang w:eastAsia="en-US"/>
                    </w:rPr>
                  </m:ctrlPr>
                </m:dPr>
                <m:e>
                  <m:r>
                    <m:rPr>
                      <m:sty m:val="p"/>
                    </m:rPr>
                    <w:rPr>
                      <w:rFonts w:ascii="Cambria Math" w:eastAsiaTheme="minorHAnsi" w:hAnsi="Cambria Math" w:cstheme="minorBidi"/>
                      <w:lang w:eastAsia="en-US"/>
                    </w:rPr>
                    <m:t>c</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t</m:t>
                      </m:r>
                    </m:e>
                    <m:sub>
                      <m:r>
                        <m:rPr>
                          <m:sty m:val="p"/>
                        </m:rPr>
                        <w:rPr>
                          <w:rFonts w:ascii="Cambria Math" w:eastAsiaTheme="minorHAnsi" w:hAnsi="Cambria Math" w:cstheme="minorBidi"/>
                          <w:lang w:eastAsia="en-US"/>
                        </w:rPr>
                        <m:t>i</m:t>
                      </m:r>
                    </m:sub>
                  </m:sSub>
                  <m:r>
                    <m:rPr>
                      <m:sty m:val="p"/>
                    </m:rPr>
                    <w:rPr>
                      <w:rFonts w:ascii="Cambria Math" w:eastAsiaTheme="minorHAnsi" w:hAnsi="Cambria Math" w:cstheme="minorBidi"/>
                      <w:lang w:eastAsia="en-US"/>
                    </w:rPr>
                    <m:t>,Δ</m:t>
                  </m:r>
                  <m:sSubSup>
                    <m:sSubSupPr>
                      <m:ctrlPr>
                        <w:rPr>
                          <w:rFonts w:ascii="Cambria Math" w:eastAsiaTheme="minorHAnsi" w:hAnsi="Cambria Math" w:cstheme="minorBidi"/>
                          <w:lang w:eastAsia="en-US"/>
                        </w:rPr>
                      </m:ctrlPr>
                    </m:sSubSupPr>
                    <m:e>
                      <m:r>
                        <m:rPr>
                          <m:sty m:val="p"/>
                        </m:rPr>
                        <w:rPr>
                          <w:rFonts w:ascii="Cambria Math" w:eastAsiaTheme="minorHAnsi" w:hAnsi="Cambria Math" w:cstheme="minorBidi"/>
                          <w:lang w:eastAsia="en-US"/>
                        </w:rPr>
                        <m:t>w</m:t>
                      </m:r>
                    </m:e>
                    <m:sub>
                      <m:r>
                        <m:rPr>
                          <m:sty m:val="p"/>
                        </m:rPr>
                        <w:rPr>
                          <w:rFonts w:ascii="Cambria Math" w:eastAsiaTheme="minorHAnsi" w:hAnsi="Cambria Math" w:cstheme="minorBidi"/>
                          <w:lang w:eastAsia="en-US"/>
                        </w:rPr>
                        <m:t>c</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t</m:t>
                          </m:r>
                        </m:e>
                        <m:sub>
                          <m:r>
                            <m:rPr>
                              <m:sty m:val="p"/>
                            </m:rPr>
                            <w:rPr>
                              <w:rFonts w:ascii="Cambria Math" w:eastAsiaTheme="minorHAnsi" w:hAnsi="Cambria Math" w:cstheme="minorBidi"/>
                              <w:lang w:eastAsia="en-US"/>
                            </w:rPr>
                            <m:t>i</m:t>
                          </m:r>
                        </m:sub>
                      </m:sSub>
                    </m:sub>
                    <m:sup>
                      <m:r>
                        <m:rPr>
                          <m:sty m:val="p"/>
                        </m:rPr>
                        <w:rPr>
                          <w:rFonts w:ascii="Cambria Math" w:eastAsiaTheme="minorHAnsi" w:hAnsi="Cambria Math" w:cstheme="minorBidi"/>
                          <w:lang w:eastAsia="en-US"/>
                        </w:rPr>
                        <m:t>c</m:t>
                      </m:r>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s</m:t>
                          </m:r>
                        </m:e>
                        <m:sub>
                          <m:r>
                            <m:rPr>
                              <m:sty m:val="p"/>
                            </m:rPr>
                            <w:rPr>
                              <w:rFonts w:ascii="Cambria Math" w:eastAsiaTheme="minorHAnsi" w:hAnsi="Cambria Math" w:cstheme="minorBidi"/>
                              <w:lang w:eastAsia="en-US"/>
                            </w:rPr>
                            <m:t>i</m:t>
                          </m:r>
                        </m:sub>
                      </m:sSub>
                    </m:sup>
                  </m:sSubSup>
                </m:e>
              </m:d>
            </m:e>
          </m:nary>
        </m:oMath>
      </m:oMathPara>
    </w:p>
    <w:p w14:paraId="29C79DDB" w14:textId="48E0D69C" w:rsidR="00117FD8" w:rsidRPr="00EC298C" w:rsidRDefault="00117FD8" w:rsidP="00893CB1">
      <w:pPr>
        <w:spacing w:line="360" w:lineRule="auto"/>
        <w:rPr>
          <w:rFonts w:asciiTheme="minorBidi" w:eastAsiaTheme="minorHAnsi" w:hAnsiTheme="minorBidi" w:cstheme="minorBidi" w:hint="cs"/>
          <w:rtl/>
          <w:lang w:eastAsia="en-US"/>
        </w:rPr>
      </w:pPr>
      <w:r w:rsidRPr="00EC298C">
        <w:rPr>
          <w:rFonts w:asciiTheme="minorBidi" w:eastAsiaTheme="minorHAnsi" w:hAnsiTheme="minorBidi" w:cstheme="minorBidi"/>
          <w:rtl/>
          <w:lang w:eastAsia="en-US"/>
        </w:rPr>
        <w:t xml:space="preserve">כאשר </w:t>
      </w:r>
      <m:oMath>
        <m:sSubSup>
          <m:sSubSupPr>
            <m:ctrlPr>
              <w:rPr>
                <w:rFonts w:ascii="Cambria Math" w:eastAsiaTheme="minorHAnsi" w:hAnsi="Cambria Math" w:cstheme="minorBidi"/>
                <w:lang w:eastAsia="en-US"/>
              </w:rPr>
            </m:ctrlPr>
          </m:sSubSupPr>
          <m:e>
            <m:r>
              <m:rPr>
                <m:sty m:val="p"/>
              </m:rPr>
              <w:rPr>
                <w:rFonts w:ascii="Cambria Math" w:eastAsiaTheme="minorHAnsi" w:hAnsi="Cambria Math" w:cstheme="minorBidi"/>
                <w:lang w:eastAsia="en-US"/>
              </w:rPr>
              <m:t>v</m:t>
            </m:r>
          </m:e>
          <m:sub>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s</m:t>
                </m:r>
              </m:e>
              <m:sub>
                <m:r>
                  <m:rPr>
                    <m:sty m:val="p"/>
                  </m:rPr>
                  <w:rPr>
                    <w:rFonts w:ascii="Cambria Math" w:eastAsiaTheme="minorHAnsi" w:hAnsi="Cambria Math" w:cstheme="minorBidi"/>
                    <w:lang w:eastAsia="en-US"/>
                  </w:rPr>
                  <m:t>1</m:t>
                </m:r>
              </m:sub>
            </m:sSub>
          </m:sub>
          <m:sup>
            <m:r>
              <m:rPr>
                <m:sty m:val="p"/>
              </m:rPr>
              <w:rPr>
                <w:rFonts w:ascii="Cambria Math" w:eastAsiaTheme="minorHAnsi" w:hAnsi="Cambria Math" w:cstheme="minorBidi"/>
                <w:lang w:eastAsia="en-US"/>
              </w:rPr>
              <m:t>i</m:t>
            </m:r>
          </m:sup>
        </m:sSubSup>
      </m:oMath>
      <w:r w:rsidRPr="00EC298C">
        <w:rPr>
          <w:rFonts w:asciiTheme="minorBidi" w:eastAsiaTheme="minorHAnsi" w:hAnsiTheme="minorBidi" w:cstheme="minorBidi"/>
          <w:rtl/>
          <w:lang w:eastAsia="en-US"/>
        </w:rPr>
        <w:t xml:space="preserve"> היא המשימה הראשונה במערכת השעות של הסוכן. התועלת של הקבוצה עבור הפתרון </w:t>
      </w:r>
      <m:oMath>
        <m:r>
          <m:rPr>
            <m:sty m:val="p"/>
          </m:rPr>
          <w:rPr>
            <w:rFonts w:ascii="Cambria Math" w:eastAsiaTheme="minorHAnsi" w:hAnsi="Cambria Math" w:cstheme="minorBidi"/>
            <w:lang w:eastAsia="en-US"/>
          </w:rPr>
          <m:t>ξ</m:t>
        </m:r>
      </m:oMath>
      <w:r w:rsidRPr="00EC298C">
        <w:rPr>
          <w:rFonts w:asciiTheme="minorBidi" w:eastAsiaTheme="minorHAnsi" w:hAnsiTheme="minorBidi" w:cstheme="minorBidi"/>
          <w:rtl/>
          <w:lang w:eastAsia="en-US"/>
        </w:rPr>
        <w:t xml:space="preserve"> היא:</w:t>
      </w:r>
    </w:p>
    <w:p w14:paraId="69FF9D9E" w14:textId="1097AD2A" w:rsidR="00117FD8" w:rsidRPr="00EC298C" w:rsidRDefault="00EC298C" w:rsidP="00893CB1">
      <w:pPr>
        <w:spacing w:line="360" w:lineRule="auto"/>
        <w:rPr>
          <w:rFonts w:asciiTheme="minorBidi" w:eastAsiaTheme="minorHAnsi" w:hAnsiTheme="minorBidi" w:cstheme="minorBidi"/>
          <w:lang w:eastAsia="en-US"/>
        </w:rPr>
      </w:pPr>
      <m:oMathPara>
        <m:oMath>
          <m:r>
            <m:rPr>
              <m:sty m:val="p"/>
            </m:rPr>
            <w:rPr>
              <w:rFonts w:ascii="Cambria Math" w:eastAsiaTheme="minorHAnsi" w:hAnsi="Cambria Math" w:cstheme="minorBidi"/>
              <w:lang w:eastAsia="en-US"/>
            </w:rPr>
            <m:t>SW</m:t>
          </m:r>
          <m:d>
            <m:dPr>
              <m:ctrlPr>
                <w:rPr>
                  <w:rFonts w:ascii="Cambria Math" w:eastAsiaTheme="minorHAnsi" w:hAnsi="Cambria Math" w:cstheme="minorBidi"/>
                  <w:lang w:eastAsia="en-US"/>
                </w:rPr>
              </m:ctrlPr>
            </m:dPr>
            <m:e>
              <m:r>
                <m:rPr>
                  <m:sty m:val="p"/>
                </m:rPr>
                <w:rPr>
                  <w:rFonts w:ascii="Cambria Math" w:eastAsiaTheme="minorHAnsi" w:hAnsi="Cambria Math" w:cstheme="minorBidi"/>
                  <w:lang w:eastAsia="en-US"/>
                </w:rPr>
                <m:t>ξ</m:t>
              </m:r>
            </m:e>
          </m:d>
          <m:r>
            <m:rPr>
              <m:sty m:val="p"/>
            </m:rPr>
            <w:rPr>
              <w:rFonts w:ascii="Cambria Math" w:eastAsiaTheme="minorHAnsi" w:hAnsi="Cambria Math" w:cstheme="minorBidi"/>
              <w:lang w:eastAsia="en-US"/>
            </w:rPr>
            <m:t>=</m:t>
          </m:r>
          <m:nary>
            <m:naryPr>
              <m:chr m:val="∑"/>
              <m:supHide m:val="1"/>
              <m:ctrlPr>
                <w:rPr>
                  <w:rFonts w:ascii="Cambria Math" w:eastAsiaTheme="minorHAnsi" w:hAnsi="Cambria Math" w:cstheme="minorBidi"/>
                  <w:lang w:eastAsia="en-US"/>
                </w:rPr>
              </m:ctrlPr>
            </m:naryPr>
            <m:sub>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v</m:t>
                  </m:r>
                </m:e>
                <m:sub>
                  <m:r>
                    <m:rPr>
                      <m:sty m:val="p"/>
                    </m:rPr>
                    <w:rPr>
                      <w:rFonts w:ascii="Cambria Math" w:eastAsiaTheme="minorHAnsi" w:hAnsi="Cambria Math" w:cstheme="minorBidi"/>
                      <w:lang w:eastAsia="en-US"/>
                    </w:rPr>
                    <m:t>j</m:t>
                  </m:r>
                </m:sub>
              </m:sSub>
              <m:r>
                <m:rPr>
                  <m:sty m:val="p"/>
                </m:rPr>
                <w:rPr>
                  <w:rFonts w:ascii="Cambria Math" w:eastAsiaTheme="minorHAnsi" w:hAnsi="Cambria Math" w:cstheme="minorBidi"/>
                  <w:lang w:eastAsia="en-US"/>
                </w:rPr>
                <m:t>∈V</m:t>
              </m:r>
            </m:sub>
            <m:sup/>
            <m:e>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U</m:t>
                  </m:r>
                </m:e>
                <m:sub>
                  <m:sSub>
                    <m:sSubPr>
                      <m:ctrlPr>
                        <w:rPr>
                          <w:rFonts w:ascii="Cambria Math" w:eastAsiaTheme="minorHAnsi" w:hAnsi="Cambria Math" w:cstheme="minorBidi"/>
                          <w:lang w:eastAsia="en-US"/>
                        </w:rPr>
                      </m:ctrlPr>
                    </m:sSubPr>
                    <m:e>
                      <m:r>
                        <m:rPr>
                          <m:sty m:val="p"/>
                        </m:rPr>
                        <w:rPr>
                          <w:rFonts w:ascii="Cambria Math" w:eastAsiaTheme="minorHAnsi" w:hAnsi="Cambria Math" w:cstheme="minorBidi"/>
                          <w:lang w:eastAsia="en-US"/>
                        </w:rPr>
                        <m:t>v</m:t>
                      </m:r>
                    </m:e>
                    <m:sub>
                      <m:r>
                        <m:rPr>
                          <m:sty m:val="p"/>
                        </m:rPr>
                        <w:rPr>
                          <w:rFonts w:ascii="Cambria Math" w:eastAsiaTheme="minorHAnsi" w:hAnsi="Cambria Math" w:cstheme="minorBidi"/>
                          <w:lang w:eastAsia="en-US"/>
                        </w:rPr>
                        <m:t>j</m:t>
                      </m:r>
                    </m:sub>
                  </m:sSub>
                </m:sub>
              </m:sSub>
              <m:d>
                <m:dPr>
                  <m:ctrlPr>
                    <w:rPr>
                      <w:rFonts w:ascii="Cambria Math" w:eastAsiaTheme="minorHAnsi" w:hAnsi="Cambria Math" w:cstheme="minorBidi"/>
                      <w:lang w:eastAsia="en-US"/>
                    </w:rPr>
                  </m:ctrlPr>
                </m:dPr>
                <m:e>
                  <m:r>
                    <m:rPr>
                      <m:sty m:val="p"/>
                    </m:rPr>
                    <w:rPr>
                      <w:rFonts w:ascii="Cambria Math" w:eastAsiaTheme="minorHAnsi" w:hAnsi="Cambria Math" w:cstheme="minorBidi"/>
                      <w:lang w:eastAsia="en-US"/>
                    </w:rPr>
                    <m:t>ξ</m:t>
                  </m:r>
                </m:e>
              </m:d>
            </m:e>
          </m:nary>
        </m:oMath>
      </m:oMathPara>
    </w:p>
    <w:p w14:paraId="40CA75C0" w14:textId="508378F7" w:rsidR="0053167A" w:rsidRPr="00EC298C" w:rsidRDefault="00117FD8" w:rsidP="00893CB1">
      <w:pPr>
        <w:spacing w:line="360" w:lineRule="auto"/>
        <w:rPr>
          <w:rFonts w:asciiTheme="minorBidi" w:eastAsiaTheme="minorHAnsi" w:hAnsiTheme="minorBidi" w:cstheme="minorBidi"/>
          <w:rtl/>
          <w:lang w:eastAsia="en-US"/>
        </w:rPr>
      </w:pPr>
      <w:r w:rsidRPr="00EC298C">
        <w:rPr>
          <w:rFonts w:asciiTheme="minorBidi" w:eastAsiaTheme="minorHAnsi" w:hAnsiTheme="minorBidi" w:cstheme="minorBidi"/>
          <w:rtl/>
          <w:lang w:eastAsia="en-US"/>
        </w:rPr>
        <w:t xml:space="preserve">בעיה זו ניתן לפתור באופן מרכזי או </w:t>
      </w:r>
      <w:r w:rsidR="007810D2" w:rsidRPr="00EC298C">
        <w:rPr>
          <w:rFonts w:asciiTheme="minorBidi" w:eastAsiaTheme="minorHAnsi" w:hAnsiTheme="minorBidi" w:cstheme="minorBidi"/>
          <w:rtl/>
          <w:lang w:eastAsia="en-US"/>
        </w:rPr>
        <w:t>ב</w:t>
      </w:r>
      <w:r w:rsidRPr="00EC298C">
        <w:rPr>
          <w:rFonts w:asciiTheme="minorBidi" w:eastAsiaTheme="minorHAnsi" w:hAnsiTheme="minorBidi" w:cstheme="minorBidi"/>
          <w:rtl/>
          <w:lang w:eastAsia="en-US"/>
        </w:rPr>
        <w:t xml:space="preserve">יזורי. ביישום מרכזי, כל המידע מועבר ליחידה מרכזית שפתרה את הבעיה ומעבירה את ההקצאה שהיא יוצרת לסוכנים. ביישום </w:t>
      </w:r>
      <w:r w:rsidR="00D822E0" w:rsidRPr="00EC298C">
        <w:rPr>
          <w:rFonts w:asciiTheme="minorBidi" w:eastAsiaTheme="minorHAnsi" w:hAnsiTheme="minorBidi" w:cstheme="minorBidi"/>
          <w:rtl/>
          <w:lang w:eastAsia="en-US"/>
        </w:rPr>
        <w:t>ב</w:t>
      </w:r>
      <w:r w:rsidRPr="00EC298C">
        <w:rPr>
          <w:rFonts w:asciiTheme="minorBidi" w:eastAsiaTheme="minorHAnsi" w:hAnsiTheme="minorBidi" w:cstheme="minorBidi"/>
          <w:rtl/>
          <w:lang w:eastAsia="en-US"/>
        </w:rPr>
        <w:t>יזורי, הסוכנים פותרים את הבעיה באמצעות אלגוריתם של העברת הודעות.</w:t>
      </w:r>
      <w:r w:rsidR="00A24183" w:rsidRPr="00EC298C">
        <w:rPr>
          <w:rFonts w:asciiTheme="minorBidi" w:eastAsiaTheme="minorHAnsi" w:hAnsiTheme="minorBidi" w:cstheme="minorBidi"/>
          <w:rtl/>
          <w:lang w:eastAsia="en-US"/>
        </w:rPr>
        <w:t xml:space="preserve"> [</w:t>
      </w:r>
      <w:hyperlink w:anchor="_ביבליוגרפיה" w:history="1">
        <w:r w:rsidR="00A24183" w:rsidRPr="00EC298C">
          <w:rPr>
            <w:rStyle w:val="Hyperlink"/>
            <w:rFonts w:asciiTheme="minorBidi" w:eastAsiaTheme="minorHAnsi" w:hAnsiTheme="minorBidi" w:cstheme="minorBidi"/>
            <w:rtl/>
            <w:lang w:eastAsia="en-US"/>
          </w:rPr>
          <w:t>6</w:t>
        </w:r>
      </w:hyperlink>
      <w:r w:rsidR="00A24183" w:rsidRPr="00EC298C">
        <w:rPr>
          <w:rFonts w:asciiTheme="minorBidi" w:eastAsiaTheme="minorHAnsi" w:hAnsiTheme="minorBidi" w:cstheme="minorBidi"/>
          <w:rtl/>
          <w:lang w:eastAsia="en-US"/>
        </w:rPr>
        <w:t>]</w:t>
      </w:r>
    </w:p>
    <w:p w14:paraId="55518EF9" w14:textId="77777777" w:rsidR="0053167A" w:rsidRDefault="0053167A" w:rsidP="00893CB1">
      <w:pPr>
        <w:spacing w:line="360" w:lineRule="auto"/>
        <w:rPr>
          <w:rFonts w:ascii="Arial" w:eastAsiaTheme="minorHAnsi" w:hAnsi="Arial" w:cs="Arial" w:hint="cs"/>
          <w:rtl/>
          <w:lang w:eastAsia="en-US"/>
        </w:rPr>
      </w:pPr>
    </w:p>
    <w:p w14:paraId="1DD4948D" w14:textId="77777777" w:rsidR="001B71A7" w:rsidRPr="00117FD8" w:rsidRDefault="001B71A7" w:rsidP="00893CB1">
      <w:pPr>
        <w:spacing w:line="360" w:lineRule="auto"/>
        <w:rPr>
          <w:rFonts w:ascii="Arial" w:eastAsiaTheme="minorHAnsi" w:hAnsi="Arial" w:cs="Arial" w:hint="cs"/>
          <w:rtl/>
          <w:lang w:eastAsia="en-US"/>
        </w:rPr>
      </w:pPr>
    </w:p>
    <w:p w14:paraId="6B5F2CE4" w14:textId="12F5DCD0" w:rsidR="0053167A" w:rsidRDefault="00CF77E4" w:rsidP="00E4315B">
      <w:pPr>
        <w:pStyle w:val="2"/>
        <w:rPr>
          <w:rtl/>
        </w:rPr>
      </w:pPr>
      <w:bookmarkStart w:id="26" w:name="_Toc165895647"/>
      <w:bookmarkStart w:id="27" w:name="_Toc172566171"/>
      <w:bookmarkStart w:id="28" w:name="_Toc172566579"/>
      <w:bookmarkStart w:id="29" w:name="_Toc172567018"/>
      <w:bookmarkStart w:id="30" w:name="_Toc174467783"/>
      <w:r w:rsidRPr="00761ED9">
        <w:rPr>
          <w:rFonts w:hint="cs"/>
        </w:rPr>
        <w:lastRenderedPageBreak/>
        <w:t>FMC</w:t>
      </w:r>
      <w:r w:rsidRPr="00761ED9">
        <w:rPr>
          <w:rFonts w:hint="cs"/>
          <w:rtl/>
        </w:rPr>
        <w:t xml:space="preserve"> (‏</w:t>
      </w:r>
      <w:r w:rsidRPr="00761ED9">
        <w:rPr>
          <w:rFonts w:hint="cs"/>
        </w:rPr>
        <w:t>fisher market clearing</w:t>
      </w:r>
      <w:r w:rsidRPr="00761ED9">
        <w:rPr>
          <w:rFonts w:hint="cs"/>
          <w:rtl/>
        </w:rPr>
        <w:t>)</w:t>
      </w:r>
      <w:bookmarkEnd w:id="26"/>
      <w:bookmarkEnd w:id="27"/>
      <w:bookmarkEnd w:id="28"/>
      <w:bookmarkEnd w:id="29"/>
      <w:bookmarkEnd w:id="30"/>
    </w:p>
    <w:p w14:paraId="2BB9645E" w14:textId="77777777" w:rsidR="00893CB1" w:rsidRPr="00893CB1" w:rsidRDefault="00893CB1" w:rsidP="00893CB1">
      <w:pPr>
        <w:rPr>
          <w:rFonts w:hint="cs"/>
          <w:rtl/>
          <w:lang w:eastAsia="en-US"/>
        </w:rPr>
      </w:pPr>
    </w:p>
    <w:p w14:paraId="3D4A2588" w14:textId="19BED09B" w:rsidR="0053167A" w:rsidRPr="0053167A" w:rsidRDefault="0053167A" w:rsidP="00893CB1">
      <w:pPr>
        <w:spacing w:line="360" w:lineRule="auto"/>
        <w:rPr>
          <w:rFonts w:ascii="Arial" w:eastAsiaTheme="minorHAnsi" w:hAnsi="Arial" w:cs="Arial"/>
          <w:lang w:eastAsia="en-US"/>
        </w:rPr>
      </w:pPr>
      <w:r w:rsidRPr="0053167A">
        <w:rPr>
          <w:rFonts w:ascii="Arial" w:eastAsiaTheme="minorHAnsi" w:hAnsi="Arial" w:cs="Arial"/>
          <w:rtl/>
          <w:lang w:eastAsia="en-US"/>
        </w:rPr>
        <w:t>ניקוי השוק של פישר (</w:t>
      </w:r>
      <w:r w:rsidRPr="0053167A">
        <w:rPr>
          <w:rFonts w:ascii="Arial" w:eastAsiaTheme="minorHAnsi" w:hAnsi="Arial" w:cs="Arial"/>
          <w:lang w:eastAsia="en-US"/>
        </w:rPr>
        <w:t>Fisher Market Clearing</w:t>
      </w:r>
      <w:r w:rsidRPr="0053167A">
        <w:rPr>
          <w:rFonts w:ascii="Arial" w:eastAsiaTheme="minorHAnsi" w:hAnsi="Arial" w:cs="Arial"/>
          <w:rtl/>
          <w:lang w:eastAsia="en-US"/>
        </w:rPr>
        <w:t xml:space="preserve">) הוא מודל כלכלי המכיל </w:t>
      </w:r>
      <m:oMath>
        <m:r>
          <w:rPr>
            <w:rFonts w:ascii="Cambria Math" w:eastAsiaTheme="minorHAnsi" w:hAnsi="Cambria Math" w:cs="Arial"/>
            <w:lang w:eastAsia="en-US"/>
          </w:rPr>
          <m:t>n</m:t>
        </m:r>
      </m:oMath>
      <w:r w:rsidRPr="0053167A">
        <w:rPr>
          <w:rFonts w:ascii="Arial" w:eastAsiaTheme="minorHAnsi" w:hAnsi="Arial" w:cs="Arial"/>
          <w:rtl/>
          <w:lang w:eastAsia="en-US"/>
        </w:rPr>
        <w:t xml:space="preserve"> קונים, כאשר כל קונה מחזיק בסכום כסף מסוים, ו-</w:t>
      </w:r>
      <m:oMath>
        <m:r>
          <w:rPr>
            <w:rFonts w:ascii="Cambria Math" w:eastAsiaTheme="minorHAnsi" w:hAnsi="Cambria Math" w:cs="Arial"/>
            <w:lang w:eastAsia="en-US"/>
          </w:rPr>
          <m:t>m</m:t>
        </m:r>
      </m:oMath>
      <w:r w:rsidRPr="0053167A">
        <w:rPr>
          <w:rFonts w:ascii="Arial" w:eastAsiaTheme="minorHAnsi" w:hAnsi="Arial" w:cs="Arial"/>
          <w:rtl/>
          <w:lang w:eastAsia="en-US"/>
        </w:rPr>
        <w:t xml:space="preserve"> סחורות. מטריצת </w:t>
      </w:r>
      <m:oMath>
        <m:r>
          <m:rPr>
            <m:lit/>
          </m:rPr>
          <w:rPr>
            <w:rFonts w:ascii="Cambria Math" w:eastAsiaTheme="minorHAnsi" w:hAnsi="Cambria Math" w:cs="Arial"/>
            <w:rtl/>
            <w:lang w:eastAsia="en-US"/>
          </w:rPr>
          <m:t>(</m:t>
        </m:r>
        <m:r>
          <w:rPr>
            <w:rFonts w:ascii="Cambria Math" w:eastAsiaTheme="minorHAnsi" w:hAnsi="Cambria Math" w:cs="Arial"/>
            <w:lang w:eastAsia="en-US"/>
          </w:rPr>
          <m:t xml:space="preserve">n </m:t>
        </m:r>
        <m:r>
          <m:rPr>
            <m:sty m:val="p"/>
          </m:rPr>
          <w:rPr>
            <w:rFonts w:ascii="Cambria Math" w:eastAsiaTheme="minorHAnsi" w:hAnsi="Cambria Math" w:cs="Arial"/>
            <w:lang w:eastAsia="en-US"/>
          </w:rPr>
          <m:t>×</m:t>
        </m:r>
        <m:r>
          <w:rPr>
            <w:rFonts w:ascii="Cambria Math" w:eastAsiaTheme="minorHAnsi" w:hAnsi="Cambria Math" w:cs="Arial"/>
            <w:lang w:eastAsia="en-US"/>
          </w:rPr>
          <m:t>m</m:t>
        </m:r>
        <m:r>
          <m:rPr>
            <m:lit/>
          </m:rPr>
          <w:rPr>
            <w:rFonts w:ascii="Cambria Math" w:eastAsiaTheme="minorHAnsi" w:hAnsi="Cambria Math" w:cs="Arial"/>
            <w:rtl/>
            <w:lang w:eastAsia="en-US"/>
          </w:rPr>
          <m:t>)</m:t>
        </m:r>
      </m:oMath>
      <w:r w:rsidRPr="0053167A">
        <w:rPr>
          <w:rFonts w:ascii="Arial" w:eastAsiaTheme="minorHAnsi" w:hAnsi="Arial" w:cs="Arial"/>
          <w:rtl/>
          <w:lang w:eastAsia="en-US"/>
        </w:rPr>
        <w:t xml:space="preserve"> בשם </w:t>
      </w:r>
      <m:oMath>
        <m:r>
          <w:rPr>
            <w:rFonts w:ascii="Cambria Math" w:eastAsiaTheme="minorHAnsi" w:hAnsi="Cambria Math" w:cs="Arial"/>
            <w:lang w:eastAsia="en-US"/>
          </w:rPr>
          <m:t>R</m:t>
        </m:r>
      </m:oMath>
      <w:r w:rsidR="00EC298C">
        <w:rPr>
          <w:rFonts w:ascii="Arial" w:eastAsiaTheme="minorHAnsi" w:hAnsi="Arial" w:cs="Arial" w:hint="cs"/>
          <w:rtl/>
          <w:lang w:eastAsia="en-US"/>
        </w:rPr>
        <w:t xml:space="preserve"> </w:t>
      </w:r>
      <w:r w:rsidRPr="0053167A">
        <w:rPr>
          <w:rFonts w:ascii="Arial" w:eastAsiaTheme="minorHAnsi" w:hAnsi="Arial" w:cs="Arial"/>
          <w:rtl/>
          <w:lang w:eastAsia="en-US"/>
        </w:rPr>
        <w:t xml:space="preserve">מייצגת את העדפות הקונים על </w:t>
      </w:r>
      <w:r w:rsidR="00743DA4">
        <w:rPr>
          <w:rFonts w:ascii="Arial" w:eastAsiaTheme="minorHAnsi" w:hAnsi="Arial" w:cs="Arial" w:hint="cs"/>
          <w:rtl/>
          <w:lang w:eastAsia="en-US"/>
        </w:rPr>
        <w:t>ה</w:t>
      </w:r>
      <w:r w:rsidRPr="0053167A">
        <w:rPr>
          <w:rFonts w:ascii="Arial" w:eastAsiaTheme="minorHAnsi" w:hAnsi="Arial" w:cs="Arial"/>
          <w:rtl/>
          <w:lang w:eastAsia="en-US"/>
        </w:rPr>
        <w:t xml:space="preserve">מוצרים, כאשר הערך </w:t>
      </w:r>
      <m:oMath>
        <m:sSub>
          <m:sSubPr>
            <m:ctrlPr>
              <w:rPr>
                <w:rFonts w:ascii="Cambria Math" w:eastAsiaTheme="minorHAnsi" w:hAnsi="Cambria Math" w:cs="Arial"/>
                <w:i/>
                <w:lang w:eastAsia="en-US"/>
              </w:rPr>
            </m:ctrlPr>
          </m:sSubPr>
          <m:e>
            <m:r>
              <w:rPr>
                <w:rFonts w:ascii="Cambria Math" w:eastAsiaTheme="minorHAnsi" w:hAnsi="Cambria Math" w:cs="Arial"/>
                <w:lang w:eastAsia="en-US"/>
              </w:rPr>
              <m:t>r</m:t>
            </m:r>
          </m:e>
          <m:sub>
            <m:r>
              <w:rPr>
                <w:rFonts w:ascii="Cambria Math" w:eastAsiaTheme="minorHAnsi" w:hAnsi="Cambria Math" w:cs="Arial"/>
                <w:lang w:eastAsia="en-US"/>
              </w:rPr>
              <m:t>ij</m:t>
            </m:r>
          </m:sub>
        </m:sSub>
      </m:oMath>
      <w:r w:rsidRPr="0053167A">
        <w:rPr>
          <w:rFonts w:ascii="Arial" w:eastAsiaTheme="minorHAnsi" w:hAnsi="Arial" w:cs="Arial"/>
          <w:rtl/>
          <w:lang w:eastAsia="en-US"/>
        </w:rPr>
        <w:t xml:space="preserve"> מציין את ההעדפה של קונה </w:t>
      </w:r>
      <m:oMath>
        <m:r>
          <w:rPr>
            <w:rFonts w:ascii="Cambria Math" w:eastAsiaTheme="minorHAnsi" w:hAnsi="Cambria Math" w:cs="Arial"/>
            <w:lang w:eastAsia="en-US"/>
          </w:rPr>
          <m:t>i</m:t>
        </m:r>
      </m:oMath>
      <w:r w:rsidRPr="0053167A">
        <w:rPr>
          <w:rFonts w:ascii="Arial" w:eastAsiaTheme="minorHAnsi" w:hAnsi="Arial" w:cs="Arial"/>
          <w:rtl/>
          <w:lang w:eastAsia="en-US"/>
        </w:rPr>
        <w:t xml:space="preserve"> לסחורה </w:t>
      </w:r>
      <m:oMath>
        <m:r>
          <w:rPr>
            <w:rFonts w:ascii="Cambria Math" w:eastAsiaTheme="minorHAnsi" w:hAnsi="Cambria Math" w:cs="Arial"/>
            <w:lang w:eastAsia="en-US"/>
          </w:rPr>
          <m:t>j</m:t>
        </m:r>
      </m:oMath>
      <w:r w:rsidR="00EC298C">
        <w:rPr>
          <w:rFonts w:ascii="Arial" w:eastAsiaTheme="minorHAnsi" w:hAnsi="Arial" w:cs="Arial" w:hint="cs"/>
          <w:rtl/>
          <w:lang w:eastAsia="en-US"/>
        </w:rPr>
        <w:t xml:space="preserve"> </w:t>
      </w:r>
      <w:r w:rsidRPr="0053167A">
        <w:rPr>
          <w:rFonts w:ascii="Arial" w:eastAsiaTheme="minorHAnsi" w:hAnsi="Arial" w:cs="Arial"/>
          <w:rtl/>
          <w:lang w:eastAsia="en-US"/>
        </w:rPr>
        <w:t>.</w:t>
      </w:r>
    </w:p>
    <w:p w14:paraId="49B067AD" w14:textId="77777777" w:rsidR="001B71A7" w:rsidRDefault="001B71A7" w:rsidP="00893CB1">
      <w:pPr>
        <w:spacing w:line="360" w:lineRule="auto"/>
        <w:rPr>
          <w:rFonts w:ascii="Arial" w:eastAsiaTheme="minorHAnsi" w:hAnsi="Arial" w:cs="Arial" w:hint="cs"/>
          <w:rtl/>
          <w:lang w:eastAsia="en-US"/>
        </w:rPr>
      </w:pPr>
    </w:p>
    <w:p w14:paraId="60ECC4B8" w14:textId="7F53B76A" w:rsidR="00920AEA" w:rsidRDefault="0053167A" w:rsidP="00893CB1">
      <w:pPr>
        <w:spacing w:line="360" w:lineRule="auto"/>
        <w:rPr>
          <w:rFonts w:ascii="Arial" w:eastAsiaTheme="minorHAnsi" w:hAnsi="Arial" w:cs="Arial"/>
          <w:rtl/>
          <w:lang w:eastAsia="en-US"/>
        </w:rPr>
      </w:pPr>
      <w:r w:rsidRPr="0053167A">
        <w:rPr>
          <w:rFonts w:ascii="Arial" w:eastAsiaTheme="minorHAnsi" w:hAnsi="Arial" w:cs="Arial"/>
          <w:rtl/>
          <w:lang w:eastAsia="en-US"/>
        </w:rPr>
        <w:t xml:space="preserve">פתרון השוק הוא וקטור מחירים </w:t>
      </w:r>
      <m:oMath>
        <m:r>
          <w:rPr>
            <w:rFonts w:ascii="Cambria Math" w:eastAsiaTheme="minorHAnsi" w:hAnsi="Cambria Math" w:cs="Arial"/>
            <w:lang w:eastAsia="en-US"/>
          </w:rPr>
          <m:t>p</m:t>
        </m:r>
      </m:oMath>
      <w:r w:rsidRPr="0053167A">
        <w:rPr>
          <w:rFonts w:ascii="Arial" w:eastAsiaTheme="minorHAnsi" w:hAnsi="Arial" w:cs="Arial"/>
          <w:rtl/>
          <w:lang w:eastAsia="en-US"/>
        </w:rPr>
        <w:t xml:space="preserve">, אשר מציין מחיר </w:t>
      </w:r>
      <m:oMath>
        <m:sSub>
          <m:sSubPr>
            <m:ctrlPr>
              <w:rPr>
                <w:rFonts w:ascii="Cambria Math" w:eastAsiaTheme="minorHAnsi" w:hAnsi="Cambria Math" w:cs="Arial"/>
                <w:i/>
                <w:lang w:eastAsia="en-US"/>
              </w:rPr>
            </m:ctrlPr>
          </m:sSubPr>
          <m:e>
            <m:r>
              <w:rPr>
                <w:rFonts w:ascii="Cambria Math" w:eastAsiaTheme="minorHAnsi" w:hAnsi="Cambria Math" w:cs="Arial"/>
                <w:lang w:eastAsia="en-US"/>
              </w:rPr>
              <m:t>p</m:t>
            </m:r>
          </m:e>
          <m:sub>
            <m:r>
              <w:rPr>
                <w:rFonts w:ascii="Cambria Math" w:eastAsiaTheme="minorHAnsi" w:hAnsi="Cambria Math" w:cs="Arial"/>
                <w:lang w:eastAsia="en-US"/>
              </w:rPr>
              <m:t>j</m:t>
            </m:r>
          </m:sub>
        </m:sSub>
      </m:oMath>
      <w:r w:rsidRPr="0053167A">
        <w:rPr>
          <w:rFonts w:ascii="Arial" w:eastAsiaTheme="minorHAnsi" w:hAnsi="Arial" w:cs="Arial"/>
          <w:rtl/>
          <w:lang w:eastAsia="en-US"/>
        </w:rPr>
        <w:t xml:space="preserve"> לכל סחורה </w:t>
      </w:r>
      <m:oMath>
        <m:r>
          <w:rPr>
            <w:rFonts w:ascii="Cambria Math" w:eastAsiaTheme="minorHAnsi" w:hAnsi="Cambria Math" w:cs="Arial"/>
            <w:lang w:eastAsia="en-US"/>
          </w:rPr>
          <m:t>j</m:t>
        </m:r>
      </m:oMath>
      <w:r w:rsidR="00EC298C">
        <w:rPr>
          <w:rFonts w:ascii="Arial" w:eastAsiaTheme="minorHAnsi" w:hAnsi="Arial" w:cs="Arial"/>
          <w:lang w:eastAsia="en-US"/>
        </w:rPr>
        <w:t xml:space="preserve"> </w:t>
      </w:r>
      <w:r w:rsidRPr="0053167A">
        <w:rPr>
          <w:rFonts w:ascii="Arial" w:eastAsiaTheme="minorHAnsi" w:hAnsi="Arial" w:cs="Arial"/>
          <w:rtl/>
          <w:lang w:eastAsia="en-US"/>
        </w:rPr>
        <w:t xml:space="preserve">. וקטור מחירים זה מאפשר לכל קונה </w:t>
      </w:r>
      <m:oMath>
        <m:r>
          <w:rPr>
            <w:rFonts w:ascii="Cambria Math" w:eastAsiaTheme="minorHAnsi" w:hAnsi="Cambria Math" w:cs="Arial"/>
            <w:lang w:eastAsia="en-US"/>
          </w:rPr>
          <m:t>i</m:t>
        </m:r>
      </m:oMath>
      <w:r w:rsidRPr="0053167A">
        <w:rPr>
          <w:rFonts w:ascii="Arial" w:eastAsiaTheme="minorHAnsi" w:hAnsi="Arial" w:cs="Arial"/>
          <w:rtl/>
          <w:lang w:eastAsia="en-US"/>
        </w:rPr>
        <w:t xml:space="preserve"> לבזבז את כל כספו על סחורות </w:t>
      </w:r>
      <w:r w:rsidR="0097149A">
        <w:rPr>
          <w:rFonts w:ascii="Arial" w:eastAsiaTheme="minorHAnsi" w:hAnsi="Arial" w:cs="Arial" w:hint="cs"/>
          <w:rtl/>
          <w:lang w:eastAsia="en-US"/>
        </w:rPr>
        <w:t xml:space="preserve">עם </w:t>
      </w:r>
      <w:r w:rsidRPr="0053167A">
        <w:rPr>
          <w:rFonts w:ascii="Arial" w:eastAsiaTheme="minorHAnsi" w:hAnsi="Arial" w:cs="Arial"/>
          <w:rtl/>
          <w:lang w:eastAsia="en-US"/>
        </w:rPr>
        <w:t xml:space="preserve">מקסימום ערך למחיר </w:t>
      </w:r>
      <m:oMath>
        <m:sSub>
          <m:sSubPr>
            <m:ctrlPr>
              <w:rPr>
                <w:rFonts w:ascii="Cambria Math" w:eastAsiaTheme="minorHAnsi" w:hAnsi="Cambria Math" w:cs="Arial"/>
                <w:i/>
                <w:lang w:eastAsia="en-US"/>
              </w:rPr>
            </m:ctrlPr>
          </m:sSubPr>
          <m:e>
            <m:r>
              <w:rPr>
                <w:rFonts w:ascii="Cambria Math" w:eastAsiaTheme="minorHAnsi" w:hAnsi="Cambria Math" w:cs="Arial"/>
                <w:lang w:eastAsia="en-US"/>
              </w:rPr>
              <m:t>r</m:t>
            </m:r>
          </m:e>
          <m:sub>
            <m:r>
              <w:rPr>
                <w:rFonts w:ascii="Cambria Math" w:eastAsiaTheme="minorHAnsi" w:hAnsi="Cambria Math" w:cs="Arial"/>
                <w:lang w:eastAsia="en-US"/>
              </w:rPr>
              <m:t>ij</m:t>
            </m:r>
          </m:sub>
        </m:sSub>
        <m:r>
          <m:rPr>
            <m:lit/>
          </m:rPr>
          <w:rPr>
            <w:rFonts w:ascii="Cambria Math" w:eastAsiaTheme="minorHAnsi" w:hAnsi="Cambria Math" w:cs="Arial"/>
            <w:lang w:eastAsia="en-US"/>
          </w:rPr>
          <m:t>/</m:t>
        </m:r>
        <m:sSub>
          <m:sSubPr>
            <m:ctrlPr>
              <w:rPr>
                <w:rFonts w:ascii="Cambria Math" w:eastAsiaTheme="minorHAnsi" w:hAnsi="Cambria Math" w:cs="Arial"/>
                <w:i/>
                <w:lang w:eastAsia="en-US"/>
              </w:rPr>
            </m:ctrlPr>
          </m:sSubPr>
          <m:e>
            <m:r>
              <w:rPr>
                <w:rFonts w:ascii="Cambria Math" w:eastAsiaTheme="minorHAnsi" w:hAnsi="Cambria Math" w:cs="Arial"/>
                <w:lang w:eastAsia="en-US"/>
              </w:rPr>
              <m:t>p</m:t>
            </m:r>
          </m:e>
          <m:sub>
            <m:r>
              <w:rPr>
                <w:rFonts w:ascii="Cambria Math" w:eastAsiaTheme="minorHAnsi" w:hAnsi="Cambria Math" w:cs="Arial"/>
                <w:lang w:eastAsia="en-US"/>
              </w:rPr>
              <m:t>j</m:t>
            </m:r>
          </m:sub>
        </m:sSub>
      </m:oMath>
      <w:r w:rsidRPr="0053167A">
        <w:rPr>
          <w:rFonts w:ascii="Arial" w:eastAsiaTheme="minorHAnsi" w:hAnsi="Arial" w:cs="Arial"/>
          <w:rtl/>
          <w:lang w:eastAsia="en-US"/>
        </w:rPr>
        <w:t xml:space="preserve">, בעוד </w:t>
      </w:r>
      <w:r w:rsidR="0097149A">
        <w:rPr>
          <w:rFonts w:ascii="Arial" w:eastAsiaTheme="minorHAnsi" w:hAnsi="Arial" w:cs="Arial" w:hint="cs"/>
          <w:rtl/>
          <w:lang w:eastAsia="en-US"/>
        </w:rPr>
        <w:t>ש</w:t>
      </w:r>
      <w:r w:rsidRPr="0053167A">
        <w:rPr>
          <w:rFonts w:ascii="Arial" w:eastAsiaTheme="minorHAnsi" w:hAnsi="Arial" w:cs="Arial"/>
          <w:rtl/>
          <w:lang w:eastAsia="en-US"/>
        </w:rPr>
        <w:t xml:space="preserve">כל הסחורות בשוק נמכרות. הקצאה בפישר מרקט היא מטריצה </w:t>
      </w:r>
      <m:oMath>
        <m:r>
          <m:rPr>
            <m:lit/>
          </m:rPr>
          <w:rPr>
            <w:rFonts w:ascii="Cambria Math" w:eastAsiaTheme="minorHAnsi" w:hAnsi="Cambria Math" w:cs="Arial"/>
            <w:rtl/>
            <w:lang w:eastAsia="en-US"/>
          </w:rPr>
          <m:t>(</m:t>
        </m:r>
        <m:r>
          <w:rPr>
            <w:rFonts w:ascii="Cambria Math" w:eastAsiaTheme="minorHAnsi" w:hAnsi="Cambria Math" w:cs="Arial"/>
            <w:lang w:eastAsia="en-US"/>
          </w:rPr>
          <m:t xml:space="preserve">n </m:t>
        </m:r>
        <m:r>
          <m:rPr>
            <m:sty m:val="p"/>
          </m:rPr>
          <w:rPr>
            <w:rFonts w:ascii="Cambria Math" w:eastAsiaTheme="minorHAnsi" w:hAnsi="Cambria Math" w:cs="Arial"/>
            <w:lang w:eastAsia="en-US"/>
          </w:rPr>
          <m:t>×</m:t>
        </m:r>
        <m:r>
          <w:rPr>
            <w:rFonts w:ascii="Cambria Math" w:eastAsiaTheme="minorHAnsi" w:hAnsi="Cambria Math" w:cs="Arial"/>
            <w:lang w:eastAsia="en-US"/>
          </w:rPr>
          <m:t>m</m:t>
        </m:r>
        <m:r>
          <m:rPr>
            <m:lit/>
          </m:rPr>
          <w:rPr>
            <w:rFonts w:ascii="Cambria Math" w:eastAsiaTheme="minorHAnsi" w:hAnsi="Cambria Math" w:cs="Arial"/>
            <w:rtl/>
            <w:lang w:eastAsia="en-US"/>
          </w:rPr>
          <m:t>)</m:t>
        </m:r>
      </m:oMath>
      <w:r w:rsidRPr="0053167A">
        <w:rPr>
          <w:rFonts w:ascii="Arial" w:eastAsiaTheme="minorHAnsi" w:hAnsi="Arial" w:cs="Arial"/>
          <w:rtl/>
          <w:lang w:eastAsia="en-US"/>
        </w:rPr>
        <w:t>, בה כל רשומה</w:t>
      </w:r>
    </w:p>
    <w:p w14:paraId="5D58B436" w14:textId="56FEA9E1" w:rsidR="0053167A" w:rsidRPr="0053167A" w:rsidRDefault="0053167A" w:rsidP="00893CB1">
      <w:pPr>
        <w:spacing w:line="360" w:lineRule="auto"/>
        <w:rPr>
          <w:rFonts w:ascii="Arial" w:eastAsiaTheme="minorHAnsi" w:hAnsi="Arial" w:cs="Arial"/>
          <w:rtl/>
          <w:lang w:eastAsia="en-US"/>
        </w:rPr>
      </w:pPr>
      <w:r w:rsidRPr="0053167A">
        <w:rPr>
          <w:rFonts w:ascii="Arial" w:eastAsiaTheme="minorHAnsi" w:hAnsi="Arial" w:cs="Arial"/>
          <w:rtl/>
          <w:lang w:eastAsia="en-US"/>
        </w:rPr>
        <w:t xml:space="preserve"> </w:t>
      </w:r>
      <m:oMath>
        <m:r>
          <m:rPr>
            <m:lit/>
          </m:rPr>
          <w:rPr>
            <w:rFonts w:ascii="Cambria Math" w:eastAsiaTheme="minorHAnsi" w:hAnsi="Cambria Math" w:cs="Arial"/>
            <w:rtl/>
            <w:lang w:eastAsia="en-US"/>
          </w:rPr>
          <m:t>(</m:t>
        </m:r>
        <m:r>
          <w:rPr>
            <w:rFonts w:ascii="Cambria Math" w:eastAsiaTheme="minorHAnsi" w:hAnsi="Cambria Math" w:cs="Arial"/>
            <w:rtl/>
            <w:lang w:eastAsia="en-US"/>
          </w:rPr>
          <m:t>0</m:t>
        </m:r>
        <m:r>
          <m:rPr>
            <m:sty m:val="p"/>
          </m:rPr>
          <w:rPr>
            <w:rFonts w:ascii="Cambria Math" w:eastAsiaTheme="minorHAnsi" w:hAnsi="Cambria Math" w:cs="Arial"/>
            <w:rtl/>
            <w:lang w:eastAsia="en-US"/>
          </w:rPr>
          <m:t>≤</m:t>
        </m:r>
        <m:sSub>
          <m:sSubPr>
            <m:ctrlPr>
              <w:rPr>
                <w:rFonts w:ascii="Cambria Math" w:eastAsiaTheme="minorHAnsi" w:hAnsi="Cambria Math" w:cs="Arial"/>
                <w:i/>
                <w:lang w:eastAsia="en-US"/>
              </w:rPr>
            </m:ctrlPr>
          </m:sSubPr>
          <m:e>
            <m:r>
              <w:rPr>
                <w:rFonts w:ascii="Cambria Math" w:eastAsiaTheme="minorHAnsi" w:hAnsi="Cambria Math" w:cs="Arial"/>
                <w:lang w:eastAsia="en-US"/>
              </w:rPr>
              <m:t>x</m:t>
            </m:r>
            <m:ctrlPr>
              <w:rPr>
                <w:rFonts w:ascii="Cambria Math" w:eastAsiaTheme="minorHAnsi" w:hAnsi="Cambria Math" w:cs="Arial"/>
                <w:lang w:eastAsia="en-US"/>
              </w:rPr>
            </m:ctrlPr>
          </m:e>
          <m:sub>
            <m:r>
              <w:rPr>
                <w:rFonts w:ascii="Cambria Math" w:eastAsiaTheme="minorHAnsi" w:hAnsi="Cambria Math" w:cs="Arial"/>
                <w:lang w:eastAsia="en-US"/>
              </w:rPr>
              <m:t>ij</m:t>
            </m:r>
          </m:sub>
        </m:sSub>
        <m:r>
          <m:rPr>
            <m:sty m:val="p"/>
          </m:rPr>
          <w:rPr>
            <w:rFonts w:ascii="Cambria Math" w:eastAsiaTheme="minorHAnsi" w:hAnsi="Cambria Math" w:cs="Arial"/>
            <w:lang w:eastAsia="en-US"/>
          </w:rPr>
          <m:t>≤</m:t>
        </m:r>
        <m:r>
          <w:rPr>
            <w:rFonts w:ascii="Cambria Math" w:eastAsiaTheme="minorHAnsi" w:hAnsi="Cambria Math" w:cs="Arial"/>
            <w:lang w:eastAsia="en-US"/>
          </w:rPr>
          <m:t>1</m:t>
        </m:r>
        <m:r>
          <m:rPr>
            <m:lit/>
          </m:rPr>
          <w:rPr>
            <w:rFonts w:ascii="Cambria Math" w:eastAsiaTheme="minorHAnsi" w:hAnsi="Cambria Math" w:cs="Arial"/>
            <w:rtl/>
            <w:lang w:eastAsia="en-US"/>
          </w:rPr>
          <m:t>)</m:t>
        </m:r>
      </m:oMath>
      <w:r w:rsidRPr="0053167A">
        <w:rPr>
          <w:rFonts w:ascii="Arial" w:eastAsiaTheme="minorHAnsi" w:hAnsi="Arial" w:cs="Arial"/>
          <w:rtl/>
          <w:lang w:eastAsia="en-US"/>
        </w:rPr>
        <w:t xml:space="preserve"> היא החלוקה של הסחורה </w:t>
      </w:r>
      <m:oMath>
        <m:r>
          <w:rPr>
            <w:rFonts w:ascii="Cambria Math" w:eastAsiaTheme="minorHAnsi" w:hAnsi="Cambria Math" w:cs="Arial"/>
            <w:lang w:eastAsia="en-US"/>
          </w:rPr>
          <m:t>j</m:t>
        </m:r>
      </m:oMath>
      <w:r w:rsidRPr="0053167A">
        <w:rPr>
          <w:rFonts w:ascii="Arial" w:eastAsiaTheme="minorHAnsi" w:hAnsi="Arial" w:cs="Arial"/>
          <w:rtl/>
          <w:lang w:eastAsia="en-US"/>
        </w:rPr>
        <w:t xml:space="preserve"> המוקצת לקונה </w:t>
      </w:r>
      <m:oMath>
        <m:r>
          <w:rPr>
            <w:rFonts w:ascii="Cambria Math" w:eastAsiaTheme="minorHAnsi" w:hAnsi="Cambria Math" w:cs="Arial"/>
            <w:lang w:eastAsia="en-US"/>
          </w:rPr>
          <m:t>i</m:t>
        </m:r>
      </m:oMath>
      <w:r w:rsidRPr="0053167A">
        <w:rPr>
          <w:rFonts w:ascii="Arial" w:eastAsiaTheme="minorHAnsi" w:hAnsi="Arial" w:cs="Arial"/>
          <w:rtl/>
          <w:lang w:eastAsia="en-US"/>
        </w:rPr>
        <w:t xml:space="preserve"> על פי מחירי השוק </w:t>
      </w:r>
      <m:oMath>
        <m:r>
          <w:rPr>
            <w:rFonts w:ascii="Cambria Math" w:eastAsiaTheme="minorHAnsi" w:hAnsi="Cambria Math" w:cs="Arial"/>
            <w:lang w:eastAsia="en-US"/>
          </w:rPr>
          <m:t>p</m:t>
        </m:r>
      </m:oMath>
      <w:r w:rsidR="00EC298C">
        <w:rPr>
          <w:rFonts w:ascii="Arial" w:eastAsiaTheme="minorHAnsi" w:hAnsi="Arial" w:cs="Arial" w:hint="cs"/>
          <w:rtl/>
          <w:lang w:eastAsia="en-US"/>
        </w:rPr>
        <w:t xml:space="preserve"> </w:t>
      </w:r>
      <w:r w:rsidRPr="0053167A">
        <w:rPr>
          <w:rFonts w:ascii="Arial" w:eastAsiaTheme="minorHAnsi" w:hAnsi="Arial" w:cs="Arial"/>
          <w:rtl/>
          <w:lang w:eastAsia="en-US"/>
        </w:rPr>
        <w:t>.</w:t>
      </w:r>
    </w:p>
    <w:p w14:paraId="2F066498" w14:textId="77777777" w:rsidR="0053167A" w:rsidRPr="0053167A" w:rsidRDefault="0053167A" w:rsidP="00893CB1">
      <w:pPr>
        <w:spacing w:line="360" w:lineRule="auto"/>
        <w:rPr>
          <w:rFonts w:ascii="Arial" w:eastAsiaTheme="minorHAnsi" w:hAnsi="Arial" w:cs="Arial" w:hint="cs"/>
          <w:rtl/>
          <w:lang w:eastAsia="en-US"/>
        </w:rPr>
      </w:pPr>
    </w:p>
    <w:p w14:paraId="234DE10E" w14:textId="271891BE" w:rsidR="0053167A" w:rsidRPr="0053167A" w:rsidRDefault="0053167A" w:rsidP="00893CB1">
      <w:pPr>
        <w:spacing w:line="360" w:lineRule="auto"/>
        <w:rPr>
          <w:rFonts w:ascii="Arial" w:eastAsiaTheme="minorHAnsi" w:hAnsi="Arial" w:cs="Arial"/>
          <w:rtl/>
          <w:lang w:eastAsia="en-US"/>
        </w:rPr>
      </w:pPr>
      <w:r w:rsidRPr="0053167A">
        <w:rPr>
          <w:rFonts w:ascii="Arial" w:eastAsiaTheme="minorHAnsi" w:hAnsi="Arial" w:cs="Arial"/>
          <w:rtl/>
          <w:lang w:eastAsia="en-US"/>
        </w:rPr>
        <w:t>בנוסף, הקצאות בפישר מרקט הן פארטו-אופטימליות וגם "חסרות קנאה". המשמעות של פארטו-אופטימליות היא שלא ניתן לשפר את מצבו של קונה אחד מבלי לפגוע במצבו של קונה אחר. המשמעות של "חסרות קנאה" היא שכל קונה מרוצה מההקצאה שלו ולא מעדיף את ההקצאה של קונה אחר, בהנחה שכל הקצאות הכסף היו שוות.</w:t>
      </w:r>
    </w:p>
    <w:p w14:paraId="7DBF94A6" w14:textId="77777777" w:rsidR="0053167A" w:rsidRPr="0053167A" w:rsidRDefault="0053167A" w:rsidP="00893CB1">
      <w:pPr>
        <w:spacing w:line="360" w:lineRule="auto"/>
        <w:rPr>
          <w:rFonts w:ascii="Arial" w:eastAsiaTheme="minorHAnsi" w:hAnsi="Arial" w:cs="Arial"/>
          <w:rtl/>
          <w:lang w:eastAsia="en-US"/>
        </w:rPr>
      </w:pPr>
    </w:p>
    <w:p w14:paraId="722442C1" w14:textId="27A82D15" w:rsidR="0053167A" w:rsidRDefault="0053167A" w:rsidP="00893CB1">
      <w:pPr>
        <w:spacing w:line="360" w:lineRule="auto"/>
        <w:rPr>
          <w:rFonts w:ascii="Arial" w:eastAsiaTheme="minorHAnsi" w:hAnsi="Arial" w:cs="Arial"/>
          <w:rtl/>
          <w:lang w:eastAsia="en-US"/>
        </w:rPr>
      </w:pPr>
      <w:r w:rsidRPr="0053167A">
        <w:rPr>
          <w:rFonts w:ascii="Arial" w:eastAsiaTheme="minorHAnsi" w:hAnsi="Arial" w:cs="Arial"/>
          <w:rtl/>
          <w:lang w:eastAsia="en-US"/>
        </w:rPr>
        <w:t>מודל ניקוי השוק של פישר משמש כבסיס לפתרון בעיות הקצאה שונות ומורכבות, והוא מאפשר לבצע חלוקה הוגנת ויעילה של משאבים בין משתתפים רבים. במקרים רבים, מודל זה משולב עם אלגוריתמים חישוביים מתקדמים כדי למצוא את פתרון השוק בצורה מהירה ויעילה.</w:t>
      </w:r>
      <w:r w:rsidR="00561021">
        <w:rPr>
          <w:rFonts w:ascii="Arial" w:eastAsiaTheme="minorHAnsi" w:hAnsi="Arial" w:cs="Arial" w:hint="cs"/>
          <w:rtl/>
          <w:lang w:eastAsia="en-US"/>
        </w:rPr>
        <w:t>[</w:t>
      </w:r>
      <w:r w:rsidR="00561021">
        <w:rPr>
          <w:rFonts w:ascii="Arial" w:eastAsiaTheme="minorHAnsi" w:hAnsi="Arial" w:cs="Arial"/>
          <w:rtl/>
          <w:lang w:eastAsia="en-US"/>
        </w:rPr>
        <w:fldChar w:fldCharType="begin"/>
      </w:r>
      <w:r w:rsidR="00561021">
        <w:rPr>
          <w:rFonts w:ascii="Arial" w:eastAsiaTheme="minorHAnsi" w:hAnsi="Arial" w:cs="Arial" w:hint="cs"/>
          <w:lang w:eastAsia="en-US"/>
        </w:rPr>
        <w:instrText>HYPERLINK</w:instrText>
      </w:r>
      <w:r w:rsidR="00561021">
        <w:rPr>
          <w:rFonts w:ascii="Arial" w:eastAsiaTheme="minorHAnsi" w:hAnsi="Arial" w:cs="Arial" w:hint="cs"/>
          <w:rtl/>
          <w:lang w:eastAsia="en-US"/>
        </w:rPr>
        <w:instrText xml:space="preserve"> </w:instrText>
      </w:r>
      <w:r w:rsidR="00561021">
        <w:rPr>
          <w:rFonts w:ascii="Arial" w:eastAsiaTheme="minorHAnsi" w:hAnsi="Arial" w:cs="Arial"/>
          <w:rtl/>
          <w:lang w:eastAsia="en-US"/>
        </w:rPr>
        <w:instrText xml:space="preserve"> \</w:instrText>
      </w:r>
      <w:r w:rsidR="00561021">
        <w:rPr>
          <w:rFonts w:ascii="Arial" w:eastAsiaTheme="minorHAnsi" w:hAnsi="Arial" w:cs="Arial"/>
          <w:lang w:eastAsia="en-US"/>
        </w:rPr>
        <w:instrText>l</w:instrText>
      </w:r>
      <w:r w:rsidR="00561021">
        <w:rPr>
          <w:rFonts w:ascii="Arial" w:eastAsiaTheme="minorHAnsi" w:hAnsi="Arial" w:cs="Arial"/>
          <w:rtl/>
          <w:lang w:eastAsia="en-US"/>
        </w:rPr>
        <w:instrText xml:space="preserve"> "_ביבליוגרפיה"</w:instrText>
      </w:r>
      <w:r w:rsidR="00561021">
        <w:rPr>
          <w:rFonts w:ascii="Arial" w:eastAsiaTheme="minorHAnsi" w:hAnsi="Arial" w:cs="Arial"/>
          <w:rtl/>
          <w:lang w:eastAsia="en-US"/>
        </w:rPr>
      </w:r>
      <w:r w:rsidR="00561021">
        <w:rPr>
          <w:rFonts w:ascii="Arial" w:eastAsiaTheme="minorHAnsi" w:hAnsi="Arial" w:cs="Arial"/>
          <w:rtl/>
          <w:lang w:eastAsia="en-US"/>
        </w:rPr>
        <w:fldChar w:fldCharType="separate"/>
      </w:r>
      <w:r w:rsidR="00561021" w:rsidRPr="00561021">
        <w:rPr>
          <w:rStyle w:val="Hyperlink"/>
          <w:rFonts w:ascii="Arial" w:eastAsiaTheme="minorHAnsi" w:hAnsi="Arial" w:cs="Arial" w:hint="cs"/>
          <w:rtl/>
          <w:lang w:eastAsia="en-US"/>
        </w:rPr>
        <w:t>2,7</w:t>
      </w:r>
      <w:r w:rsidR="00561021">
        <w:rPr>
          <w:rFonts w:ascii="Arial" w:eastAsiaTheme="minorHAnsi" w:hAnsi="Arial" w:cs="Arial"/>
          <w:rtl/>
          <w:lang w:eastAsia="en-US"/>
        </w:rPr>
        <w:fldChar w:fldCharType="end"/>
      </w:r>
      <w:r w:rsidR="00561021">
        <w:rPr>
          <w:rFonts w:ascii="Arial" w:eastAsiaTheme="minorHAnsi" w:hAnsi="Arial" w:cs="Arial" w:hint="cs"/>
          <w:rtl/>
          <w:lang w:eastAsia="en-US"/>
        </w:rPr>
        <w:t>]</w:t>
      </w:r>
    </w:p>
    <w:p w14:paraId="7FCFB9CB" w14:textId="77777777" w:rsidR="00A24183" w:rsidRDefault="00A24183" w:rsidP="00893CB1">
      <w:pPr>
        <w:spacing w:line="360" w:lineRule="auto"/>
        <w:rPr>
          <w:rFonts w:ascii="Arial" w:eastAsiaTheme="minorHAnsi" w:hAnsi="Arial" w:cs="Arial"/>
          <w:rtl/>
          <w:lang w:eastAsia="en-US"/>
        </w:rPr>
      </w:pPr>
    </w:p>
    <w:p w14:paraId="115DBE28" w14:textId="77777777" w:rsidR="004066A4" w:rsidRDefault="004066A4" w:rsidP="00893CB1">
      <w:pPr>
        <w:spacing w:line="360" w:lineRule="auto"/>
        <w:rPr>
          <w:rFonts w:ascii="Arial" w:eastAsiaTheme="minorHAnsi" w:hAnsi="Arial" w:cs="Arial"/>
          <w:rtl/>
          <w:lang w:eastAsia="en-US"/>
        </w:rPr>
      </w:pPr>
    </w:p>
    <w:p w14:paraId="52D602DF" w14:textId="77777777" w:rsidR="004066A4" w:rsidRDefault="004066A4" w:rsidP="00893CB1">
      <w:pPr>
        <w:spacing w:line="360" w:lineRule="auto"/>
        <w:rPr>
          <w:rFonts w:ascii="Arial" w:eastAsiaTheme="minorHAnsi" w:hAnsi="Arial" w:cs="Arial"/>
          <w:rtl/>
          <w:lang w:eastAsia="en-US"/>
        </w:rPr>
      </w:pPr>
    </w:p>
    <w:p w14:paraId="5F3FB241" w14:textId="77777777" w:rsidR="004066A4" w:rsidRDefault="004066A4" w:rsidP="00893CB1">
      <w:pPr>
        <w:spacing w:line="360" w:lineRule="auto"/>
        <w:rPr>
          <w:rFonts w:ascii="Arial" w:eastAsiaTheme="minorHAnsi" w:hAnsi="Arial" w:cs="Arial"/>
          <w:rtl/>
          <w:lang w:eastAsia="en-US"/>
        </w:rPr>
      </w:pPr>
    </w:p>
    <w:p w14:paraId="6E9C1D99" w14:textId="77777777" w:rsidR="004066A4" w:rsidRDefault="004066A4" w:rsidP="00893CB1">
      <w:pPr>
        <w:spacing w:line="360" w:lineRule="auto"/>
        <w:rPr>
          <w:rFonts w:ascii="Arial" w:eastAsiaTheme="minorHAnsi" w:hAnsi="Arial" w:cs="Arial"/>
          <w:rtl/>
          <w:lang w:eastAsia="en-US"/>
        </w:rPr>
      </w:pPr>
    </w:p>
    <w:p w14:paraId="0637333D" w14:textId="77777777" w:rsidR="004066A4" w:rsidRDefault="004066A4" w:rsidP="00893CB1">
      <w:pPr>
        <w:spacing w:line="360" w:lineRule="auto"/>
        <w:rPr>
          <w:rFonts w:ascii="Arial" w:eastAsiaTheme="minorHAnsi" w:hAnsi="Arial" w:cs="Arial"/>
          <w:rtl/>
          <w:lang w:eastAsia="en-US"/>
        </w:rPr>
      </w:pPr>
    </w:p>
    <w:p w14:paraId="61A8861B" w14:textId="77777777" w:rsidR="004066A4" w:rsidRDefault="004066A4" w:rsidP="00893CB1">
      <w:pPr>
        <w:spacing w:line="360" w:lineRule="auto"/>
        <w:rPr>
          <w:rFonts w:ascii="Arial" w:eastAsiaTheme="minorHAnsi" w:hAnsi="Arial" w:cs="Arial"/>
          <w:rtl/>
          <w:lang w:eastAsia="en-US"/>
        </w:rPr>
      </w:pPr>
    </w:p>
    <w:p w14:paraId="297AB0F5" w14:textId="77777777" w:rsidR="00A24183" w:rsidRDefault="00A24183" w:rsidP="00893CB1">
      <w:pPr>
        <w:spacing w:line="360" w:lineRule="auto"/>
        <w:rPr>
          <w:rFonts w:ascii="Arial" w:eastAsiaTheme="minorHAnsi" w:hAnsi="Arial" w:cs="Arial"/>
          <w:rtl/>
          <w:lang w:eastAsia="en-US"/>
        </w:rPr>
      </w:pPr>
    </w:p>
    <w:p w14:paraId="29DC823B" w14:textId="77777777" w:rsidR="001B71A7" w:rsidRDefault="001B71A7" w:rsidP="00893CB1">
      <w:pPr>
        <w:spacing w:line="360" w:lineRule="auto"/>
        <w:rPr>
          <w:rFonts w:ascii="Arial" w:eastAsiaTheme="minorHAnsi" w:hAnsi="Arial" w:cs="Arial"/>
          <w:rtl/>
          <w:lang w:eastAsia="en-US"/>
        </w:rPr>
      </w:pPr>
    </w:p>
    <w:p w14:paraId="5254EE5C" w14:textId="77777777" w:rsidR="001B71A7" w:rsidRDefault="001B71A7" w:rsidP="00893CB1">
      <w:pPr>
        <w:spacing w:line="360" w:lineRule="auto"/>
        <w:rPr>
          <w:rFonts w:ascii="Arial" w:eastAsiaTheme="minorHAnsi" w:hAnsi="Arial" w:cs="Arial"/>
          <w:rtl/>
          <w:lang w:eastAsia="en-US"/>
        </w:rPr>
      </w:pPr>
    </w:p>
    <w:p w14:paraId="576361C5" w14:textId="77777777" w:rsidR="001B71A7" w:rsidRDefault="001B71A7" w:rsidP="00893CB1">
      <w:pPr>
        <w:spacing w:line="360" w:lineRule="auto"/>
        <w:rPr>
          <w:rFonts w:ascii="Arial" w:eastAsiaTheme="minorHAnsi" w:hAnsi="Arial" w:cs="Arial"/>
          <w:rtl/>
          <w:lang w:eastAsia="en-US"/>
        </w:rPr>
      </w:pPr>
    </w:p>
    <w:p w14:paraId="603B83D5" w14:textId="77777777" w:rsidR="001B71A7" w:rsidRDefault="001B71A7" w:rsidP="00893CB1">
      <w:pPr>
        <w:spacing w:line="360" w:lineRule="auto"/>
        <w:rPr>
          <w:rFonts w:ascii="Arial" w:eastAsiaTheme="minorHAnsi" w:hAnsi="Arial" w:cs="Arial"/>
          <w:rtl/>
          <w:lang w:eastAsia="en-US"/>
        </w:rPr>
      </w:pPr>
    </w:p>
    <w:p w14:paraId="12562526" w14:textId="77777777" w:rsidR="001B71A7" w:rsidRPr="00201601" w:rsidRDefault="001B71A7" w:rsidP="00893CB1">
      <w:pPr>
        <w:spacing w:line="360" w:lineRule="auto"/>
        <w:rPr>
          <w:rFonts w:ascii="Arial" w:eastAsiaTheme="minorHAnsi" w:hAnsi="Arial" w:cs="Arial" w:hint="cs"/>
          <w:rtl/>
          <w:lang w:eastAsia="en-US"/>
        </w:rPr>
      </w:pPr>
    </w:p>
    <w:p w14:paraId="30CCA37A" w14:textId="1621B823" w:rsidR="000D2B26" w:rsidRDefault="00CF77E4" w:rsidP="00E4315B">
      <w:pPr>
        <w:pStyle w:val="2"/>
        <w:rPr>
          <w:rtl/>
        </w:rPr>
      </w:pPr>
      <w:bookmarkStart w:id="31" w:name="_Toc165895648"/>
      <w:bookmarkStart w:id="32" w:name="_Toc172566172"/>
      <w:bookmarkStart w:id="33" w:name="_Toc172566580"/>
      <w:bookmarkStart w:id="34" w:name="_Toc172567019"/>
      <w:bookmarkStart w:id="35" w:name="_Toc174467784"/>
      <w:r w:rsidRPr="00761ED9">
        <w:rPr>
          <w:rFonts w:hint="cs"/>
        </w:rPr>
        <w:lastRenderedPageBreak/>
        <w:t>(FMC ATA)</w:t>
      </w:r>
      <w:bookmarkEnd w:id="31"/>
      <w:bookmarkEnd w:id="32"/>
      <w:bookmarkEnd w:id="33"/>
      <w:bookmarkEnd w:id="34"/>
      <w:bookmarkEnd w:id="35"/>
      <w:r w:rsidR="00D03158" w:rsidRPr="00D03158">
        <w:rPr>
          <w:rFonts w:cs="Arial"/>
          <w:rtl/>
        </w:rPr>
        <w:tab/>
      </w:r>
      <w:r w:rsidR="00D03158" w:rsidRPr="00D03158">
        <w:t>FMC Asynchronous Task Allocation</w:t>
      </w:r>
    </w:p>
    <w:p w14:paraId="7DD6AF9E" w14:textId="77777777" w:rsidR="00893CB1" w:rsidRPr="00893CB1" w:rsidRDefault="00893CB1" w:rsidP="00893CB1">
      <w:pPr>
        <w:rPr>
          <w:rFonts w:hint="cs"/>
          <w:rtl/>
          <w:lang w:eastAsia="en-US"/>
        </w:rPr>
      </w:pPr>
    </w:p>
    <w:p w14:paraId="35A85A36" w14:textId="5EB28168" w:rsidR="000D2B26" w:rsidRPr="004066A4" w:rsidRDefault="000D2B26" w:rsidP="00893CB1">
      <w:pPr>
        <w:spacing w:line="360" w:lineRule="auto"/>
        <w:rPr>
          <w:rFonts w:asciiTheme="minorBidi" w:hAnsiTheme="minorBidi" w:cstheme="minorBidi"/>
          <w:color w:val="FF0000"/>
          <w:rtl/>
          <w:lang w:eastAsia="en-US"/>
        </w:rPr>
      </w:pPr>
      <w:r w:rsidRPr="004066A4">
        <w:rPr>
          <w:rFonts w:asciiTheme="minorBidi" w:hAnsiTheme="minorBidi" w:cstheme="minorBidi"/>
          <w:lang w:eastAsia="en-US"/>
        </w:rPr>
        <w:t>FMC ATA</w:t>
      </w:r>
      <w:r w:rsidRPr="004066A4">
        <w:rPr>
          <w:rFonts w:asciiTheme="minorBidi" w:hAnsiTheme="minorBidi" w:cstheme="minorBidi"/>
          <w:rtl/>
          <w:lang w:eastAsia="en-US"/>
        </w:rPr>
        <w:t xml:space="preserve"> הוא אלגוריתם מבוזר אסינכרוני המיועד להקצאת משימות בשוק פישר. כמו ב-</w:t>
      </w:r>
      <w:r w:rsidRPr="004066A4">
        <w:rPr>
          <w:rFonts w:asciiTheme="minorBidi" w:hAnsiTheme="minorBidi" w:cstheme="minorBidi"/>
          <w:lang w:eastAsia="en-US"/>
        </w:rPr>
        <w:t>FMC TA</w:t>
      </w:r>
      <w:r w:rsidRPr="004066A4">
        <w:rPr>
          <w:rFonts w:asciiTheme="minorBidi" w:hAnsiTheme="minorBidi" w:cstheme="minorBidi"/>
          <w:rtl/>
          <w:lang w:eastAsia="en-US"/>
        </w:rPr>
        <w:t>, גם ב-</w:t>
      </w:r>
      <w:r w:rsidRPr="004066A4">
        <w:rPr>
          <w:rFonts w:asciiTheme="minorBidi" w:hAnsiTheme="minorBidi" w:cstheme="minorBidi"/>
          <w:lang w:eastAsia="en-US"/>
        </w:rPr>
        <w:t>FMC ATA</w:t>
      </w:r>
      <w:r w:rsidRPr="004066A4">
        <w:rPr>
          <w:rFonts w:asciiTheme="minorBidi" w:hAnsiTheme="minorBidi" w:cstheme="minorBidi"/>
          <w:rtl/>
          <w:lang w:eastAsia="en-US"/>
        </w:rPr>
        <w:t xml:space="preserve"> ישנם שני סוגים של סוכנים: סוכנים שמספקים שירותים (פעילים) וסוכנים שדורשים שירותים (משימות). גרף התקשורת הוא דו-חלקי, כלומר, השכנים של כל סוכן פעיל הם רק סוכני משימה ולהפך.</w:t>
      </w:r>
      <w:r w:rsidR="007351D0" w:rsidRPr="004066A4">
        <w:rPr>
          <w:rFonts w:asciiTheme="minorBidi" w:hAnsiTheme="minorBidi" w:cstheme="minorBidi"/>
          <w:rtl/>
          <w:lang w:eastAsia="en-US"/>
        </w:rPr>
        <w:t xml:space="preserve"> </w:t>
      </w:r>
    </w:p>
    <w:p w14:paraId="3445BD41" w14:textId="77777777" w:rsidR="00974F6A" w:rsidRPr="007351D0" w:rsidRDefault="00974F6A" w:rsidP="00893CB1">
      <w:pPr>
        <w:rPr>
          <w:rFonts w:hint="cs"/>
          <w:color w:val="FF0000"/>
          <w:rtl/>
          <w:lang w:eastAsia="en-US"/>
        </w:rPr>
      </w:pPr>
    </w:p>
    <w:tbl>
      <w:tblPr>
        <w:tblStyle w:val="21"/>
        <w:tblW w:w="0" w:type="auto"/>
        <w:tblLook w:val="04A0" w:firstRow="1" w:lastRow="0" w:firstColumn="1" w:lastColumn="0" w:noHBand="0" w:noVBand="1"/>
      </w:tblPr>
      <w:tblGrid>
        <w:gridCol w:w="6521"/>
      </w:tblGrid>
      <w:tr w:rsidR="00974F6A" w:rsidRPr="004A0B5C" w14:paraId="467BC900" w14:textId="77777777" w:rsidTr="00A80FF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521" w:type="dxa"/>
            <w:tcBorders>
              <w:top w:val="single" w:sz="18" w:space="0" w:color="000000"/>
              <w:bottom w:val="single" w:sz="8" w:space="0" w:color="000000"/>
            </w:tcBorders>
          </w:tcPr>
          <w:p w14:paraId="4CB49317" w14:textId="3A24B314" w:rsidR="00974F6A" w:rsidRPr="004A0B5C" w:rsidRDefault="00974F6A" w:rsidP="00893CB1">
            <w:pPr>
              <w:bidi w:val="0"/>
              <w:spacing w:line="360" w:lineRule="auto"/>
              <w:rPr>
                <w:rFonts w:ascii="Aptos Serif" w:eastAsiaTheme="minorHAnsi" w:hAnsi="Aptos Serif" w:cs="Aptos Serif"/>
                <w:i/>
                <w:sz w:val="28"/>
                <w:szCs w:val="28"/>
                <w:lang w:eastAsia="en-US"/>
              </w:rPr>
            </w:pPr>
            <m:oMathPara>
              <m:oMathParaPr>
                <m:jc m:val="left"/>
              </m:oMathParaPr>
              <m:oMath>
                <m:r>
                  <m:rPr>
                    <m:sty m:val="bi"/>
                  </m:rPr>
                  <w:rPr>
                    <w:rFonts w:ascii="Cambria Math" w:eastAsiaTheme="minorHAnsi" w:hAnsi="Cambria Math" w:cs="Aptos Serif"/>
                    <w:sz w:val="28"/>
                    <w:szCs w:val="28"/>
                    <w:lang w:eastAsia="en-US"/>
                  </w:rPr>
                  <m:t>Algorithm</m:t>
                </m:r>
                <m:r>
                  <m:rPr>
                    <m:sty m:val="bi"/>
                  </m:rPr>
                  <w:rPr>
                    <w:rFonts w:ascii="Cambria Math" w:eastAsiaTheme="minorHAnsi" w:hAnsi="Cambria Math" w:cs="Aptos Serif"/>
                    <w:sz w:val="28"/>
                    <w:szCs w:val="28"/>
                    <w:lang w:eastAsia="en-US"/>
                  </w:rPr>
                  <m:t xml:space="preserve">1 FMC_ATA </m:t>
                </m:r>
                <m:r>
                  <w:rPr>
                    <w:rFonts w:ascii="Cambria Math" w:eastAsiaTheme="minorHAnsi" w:hAnsi="Cambria Math" w:cs="Aptos Serif"/>
                    <w:sz w:val="28"/>
                    <w:szCs w:val="28"/>
                    <w:lang w:eastAsia="en-US"/>
                  </w:rPr>
                  <m:t>code of Task Agent t</m:t>
                </m:r>
                <m:sSub>
                  <m:sSubPr>
                    <m:ctrlPr>
                      <w:rPr>
                        <w:rFonts w:ascii="Cambria Math" w:eastAsiaTheme="minorHAnsi" w:hAnsi="Cambria Math" w:cs="Aptos Serif"/>
                        <w:b w:val="0"/>
                        <w:bCs w:val="0"/>
                        <w:i/>
                        <w:sz w:val="28"/>
                        <w:szCs w:val="28"/>
                        <w:lang w:eastAsia="en-US"/>
                      </w:rPr>
                    </m:ctrlPr>
                  </m:sSubPr>
                  <m:e>
                    <m:r>
                      <w:rPr>
                        <w:rFonts w:ascii="Cambria Math" w:eastAsiaTheme="minorHAnsi" w:hAnsi="Cambria Math" w:cs="Aptos Serif"/>
                        <w:sz w:val="28"/>
                        <w:szCs w:val="28"/>
                        <w:lang w:eastAsia="en-US"/>
                      </w:rPr>
                      <m:t>a</m:t>
                    </m:r>
                  </m:e>
                  <m:sub>
                    <m:r>
                      <w:rPr>
                        <w:rFonts w:ascii="Cambria Math" w:eastAsiaTheme="minorHAnsi" w:hAnsi="Cambria Math" w:cs="Aptos Serif"/>
                        <w:sz w:val="28"/>
                        <w:szCs w:val="28"/>
                        <w:lang w:eastAsia="en-US"/>
                      </w:rPr>
                      <m:t>j</m:t>
                    </m:r>
                  </m:sub>
                </m:sSub>
              </m:oMath>
            </m:oMathPara>
          </w:p>
        </w:tc>
      </w:tr>
      <w:tr w:rsidR="00974F6A" w14:paraId="37157EE7" w14:textId="77777777" w:rsidTr="00A8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Borders>
              <w:top w:val="single" w:sz="8" w:space="0" w:color="000000"/>
            </w:tcBorders>
          </w:tcPr>
          <w:p w14:paraId="15DAD134" w14:textId="6E34B532" w:rsidR="00974F6A" w:rsidRPr="001E5C42" w:rsidRDefault="001E5C42" w:rsidP="00893CB1">
            <w:pPr>
              <w:autoSpaceDE w:val="0"/>
              <w:autoSpaceDN w:val="0"/>
              <w:bidi w:val="0"/>
              <w:adjustRightInd w:val="0"/>
              <w:rPr>
                <w:rFonts w:ascii="Cambria Math" w:eastAsia="CMMI10" w:hAnsi="Cambria Math" w:cs="CMMI10"/>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1:  </m:t>
                </m:r>
                <m:r>
                  <w:rPr>
                    <w:rFonts w:ascii="Cambria Math" w:eastAsia="CMMI10" w:hAnsi="Cambria Math" w:cs="CMMI10"/>
                    <w:sz w:val="28"/>
                    <w:szCs w:val="28"/>
                    <w:lang w:eastAsia="en-US"/>
                  </w:rPr>
                  <m:t xml:space="preserve">ci </m:t>
                </m:r>
                <m:r>
                  <w:rPr>
                    <w:rFonts w:ascii="Cambria Math" w:eastAsia="CMSY10" w:hAnsi="Cambria Math" w:cs="CMSY10" w:hint="eastAsia"/>
                    <w:sz w:val="28"/>
                    <w:szCs w:val="28"/>
                    <w:lang w:eastAsia="en-US"/>
                  </w:rPr>
                  <m:t>←</m:t>
                </m:r>
                <m:r>
                  <w:rPr>
                    <w:rFonts w:ascii="Cambria Math" w:eastAsia="CMSY10" w:hAnsi="Cambria Math" w:cs="CMSY10"/>
                    <w:sz w:val="28"/>
                    <w:szCs w:val="28"/>
                    <w:lang w:eastAsia="en-US"/>
                  </w:rPr>
                  <m:t xml:space="preserve"> </m:t>
                </m:r>
                <m:r>
                  <w:rPr>
                    <w:rFonts w:ascii="Cambria Math" w:eastAsia="CMMI10" w:hAnsi="Cambria Math" w:cs="CMMI10"/>
                    <w:sz w:val="28"/>
                    <w:szCs w:val="28"/>
                    <w:lang w:eastAsia="en-US"/>
                  </w:rPr>
                  <m:t>false</m:t>
                </m:r>
              </m:oMath>
            </m:oMathPara>
          </w:p>
          <w:p w14:paraId="06988752" w14:textId="2148BAE0" w:rsidR="00974F6A" w:rsidRPr="001E5C42" w:rsidRDefault="001E5C42" w:rsidP="00893CB1">
            <w:pPr>
              <w:autoSpaceDE w:val="0"/>
              <w:autoSpaceDN w:val="0"/>
              <w:bidi w:val="0"/>
              <w:adjustRightInd w:val="0"/>
              <w:rPr>
                <w:rFonts w:ascii="Cambria Math" w:eastAsia="NimbusRomNo9L-Regu" w:hAnsi="Cambria Math" w:cs="NimbusRomNo9L-Regu"/>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2:  </m:t>
                </m:r>
                <m:r>
                  <m:rPr>
                    <m:sty m:val="bi"/>
                  </m:rPr>
                  <w:rPr>
                    <w:rFonts w:ascii="Cambria Math" w:eastAsia="NimbusRomNo9L-Medi" w:hAnsi="Cambria Math" w:cs="NimbusRomNo9L-Medi"/>
                    <w:sz w:val="28"/>
                    <w:szCs w:val="28"/>
                    <w:lang w:eastAsia="en-US"/>
                  </w:rPr>
                  <m:t>while</m:t>
                </m:r>
                <m:r>
                  <w:rPr>
                    <w:rFonts w:ascii="Cambria Math" w:eastAsia="NimbusRomNo9L-Medi" w:hAnsi="Cambria Math" w:cs="NimbusRomNo9L-Medi"/>
                    <w:sz w:val="28"/>
                    <w:szCs w:val="28"/>
                    <w:lang w:eastAsia="en-US"/>
                  </w:rPr>
                  <m:t xml:space="preserve"> </m:t>
                </m:r>
                <m:r>
                  <w:rPr>
                    <w:rFonts w:ascii="Cambria Math" w:eastAsia="NimbusRomNo9L-Regu" w:hAnsi="Cambria Math" w:cs="NimbusRomNo9L-Regu"/>
                    <w:sz w:val="28"/>
                    <w:szCs w:val="28"/>
                    <w:lang w:eastAsia="en-US"/>
                  </w:rPr>
                  <m:t xml:space="preserve">not </m:t>
                </m:r>
                <m:r>
                  <w:rPr>
                    <w:rFonts w:ascii="Cambria Math" w:eastAsia="CMMI10" w:hAnsi="Cambria Math" w:cs="CMMI10"/>
                    <w:sz w:val="28"/>
                    <w:szCs w:val="28"/>
                    <w:lang w:eastAsia="en-US"/>
                  </w:rPr>
                  <m:t>ci</m:t>
                </m:r>
                <m:r>
                  <w:rPr>
                    <w:rFonts w:ascii="Cambria Math" w:eastAsia="NimbusRomNo9L-Regu" w:hAnsi="Cambria Math" w:cs="NimbusRomNo9L-Regu"/>
                    <w:sz w:val="28"/>
                    <w:szCs w:val="28"/>
                    <w:lang w:eastAsia="en-US"/>
                  </w:rPr>
                  <m:t>:</m:t>
                </m:r>
              </m:oMath>
            </m:oMathPara>
          </w:p>
          <w:p w14:paraId="248BF695" w14:textId="691D5BA9" w:rsidR="00974F6A" w:rsidRPr="001E5C42" w:rsidRDefault="001E5C42" w:rsidP="00893CB1">
            <w:pPr>
              <w:autoSpaceDE w:val="0"/>
              <w:autoSpaceDN w:val="0"/>
              <w:bidi w:val="0"/>
              <w:adjustRightInd w:val="0"/>
              <w:rPr>
                <w:rFonts w:ascii="Cambria Math" w:eastAsia="NimbusRomNo9L-Regu" w:hAnsi="Cambria Math" w:cs="NimbusRomNo9L-Regu"/>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3: </m:t>
                </m:r>
                <m:r>
                  <w:rPr>
                    <w:rFonts w:ascii="Cambria Math" w:eastAsia="NimbusRomNo9L-Medi" w:hAnsi="Cambria Math" w:cs="NimbusRomNo9L-Medi"/>
                    <w:sz w:val="28"/>
                    <w:szCs w:val="28"/>
                    <w:lang w:eastAsia="en-US"/>
                  </w:rPr>
                  <m:t xml:space="preserve">    </m:t>
                </m:r>
                <m:r>
                  <m:rPr>
                    <m:sty m:val="bi"/>
                  </m:rPr>
                  <w:rPr>
                    <w:rFonts w:ascii="Cambria Math" w:eastAsia="NimbusRomNo9L-Medi" w:hAnsi="Cambria Math" w:cs="NimbusRomNo9L-Medi"/>
                    <w:sz w:val="28"/>
                    <w:szCs w:val="28"/>
                    <w:lang w:eastAsia="en-US"/>
                  </w:rPr>
                  <m:t>when</m:t>
                </m:r>
                <m:r>
                  <w:rPr>
                    <w:rFonts w:ascii="Cambria Math" w:eastAsia="NimbusRomNo9L-Medi" w:hAnsi="Cambria Math" w:cs="NimbusRomNo9L-Medi"/>
                    <w:sz w:val="28"/>
                    <w:szCs w:val="28"/>
                    <w:lang w:eastAsia="en-US"/>
                  </w:rPr>
                  <m:t xml:space="preserve"> </m:t>
                </m:r>
                <m:r>
                  <w:rPr>
                    <w:rFonts w:ascii="Cambria Math" w:eastAsia="NimbusRomNo9L-Regu" w:hAnsi="Cambria Math" w:cs="NimbusRomNo9L-Regu"/>
                    <w:sz w:val="28"/>
                    <w:szCs w:val="28"/>
                    <w:lang w:eastAsia="en-US"/>
                  </w:rPr>
                  <m:t xml:space="preserve">message </m:t>
                </m:r>
                <m:r>
                  <w:rPr>
                    <w:rFonts w:ascii="Cambria Math" w:eastAsia="CMMI10" w:hAnsi="Cambria Math" w:cs="CMMI10"/>
                    <w:sz w:val="28"/>
                    <w:szCs w:val="28"/>
                    <w:lang w:eastAsia="en-US"/>
                  </w:rPr>
                  <m:t xml:space="preserve">m </m:t>
                </m:r>
                <m:r>
                  <w:rPr>
                    <w:rFonts w:ascii="Cambria Math" w:eastAsia="NimbusRomNo9L-Regu" w:hAnsi="Cambria Math" w:cs="NimbusRomNo9L-Regu"/>
                    <w:sz w:val="28"/>
                    <w:szCs w:val="28"/>
                    <w:lang w:eastAsia="en-US"/>
                  </w:rPr>
                  <m:t>received:</m:t>
                </m:r>
              </m:oMath>
            </m:oMathPara>
          </w:p>
          <w:p w14:paraId="287F88E6" w14:textId="4EA80079" w:rsidR="00974F6A" w:rsidRPr="001E5C42" w:rsidRDefault="001E5C42" w:rsidP="00893CB1">
            <w:pPr>
              <w:autoSpaceDE w:val="0"/>
              <w:autoSpaceDN w:val="0"/>
              <w:bidi w:val="0"/>
              <w:adjustRightInd w:val="0"/>
              <w:rPr>
                <w:rFonts w:ascii="Cambria Math" w:eastAsia="CMMI7" w:hAnsi="Cambria Math" w:cs="CMMI7"/>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4:        </m:t>
                </m:r>
                <m:sSub>
                  <m:sSubPr>
                    <m:ctrlPr>
                      <w:rPr>
                        <w:rFonts w:ascii="Cambria Math" w:eastAsia="CMMI10" w:hAnsi="Cambria Math" w:cs="CMMI10"/>
                        <w:b w:val="0"/>
                        <w:i/>
                        <w:sz w:val="28"/>
                        <w:szCs w:val="28"/>
                        <w:lang w:eastAsia="en-US"/>
                      </w:rPr>
                    </m:ctrlPr>
                  </m:sSubPr>
                  <m:e>
                    <m:r>
                      <w:rPr>
                        <w:rFonts w:ascii="Cambria Math" w:eastAsia="CMMI10" w:hAnsi="Cambria Math" w:cs="CMMI10"/>
                        <w:sz w:val="28"/>
                        <w:szCs w:val="28"/>
                        <w:lang w:eastAsia="en-US"/>
                      </w:rPr>
                      <m:t>b</m:t>
                    </m:r>
                    <m:ctrlPr>
                      <w:rPr>
                        <w:rFonts w:ascii="Cambria Math" w:eastAsia="NimbusRomNo9L-Regu" w:hAnsi="Cambria Math" w:cs="NimbusRomNo9L-Regu"/>
                        <w:b w:val="0"/>
                        <w:i/>
                        <w:sz w:val="28"/>
                        <w:szCs w:val="28"/>
                        <w:lang w:eastAsia="en-US"/>
                      </w:rPr>
                    </m:ctrlPr>
                  </m:e>
                  <m:sub>
                    <m:r>
                      <w:rPr>
                        <w:rFonts w:ascii="Cambria Math" w:eastAsia="CMMI7" w:hAnsi="Cambria Math" w:cs="CMMI7"/>
                        <w:sz w:val="28"/>
                        <w:szCs w:val="28"/>
                        <w:lang w:eastAsia="en-US"/>
                      </w:rPr>
                      <m:t>i</m:t>
                    </m:r>
                    <m:r>
                      <w:rPr>
                        <w:rFonts w:ascii="Cambria Math" w:eastAsia="CMMI10" w:hAnsi="Cambria Math" w:cs="CMMI10"/>
                        <w:sz w:val="28"/>
                        <w:szCs w:val="28"/>
                        <w:lang w:eastAsia="en-US"/>
                      </w:rPr>
                      <m:t>k</m:t>
                    </m:r>
                  </m:sub>
                </m:sSub>
                <m:r>
                  <w:rPr>
                    <w:rFonts w:ascii="Cambria Math" w:eastAsia="CMSY10" w:hAnsi="Cambria Math" w:cs="CMSY10" w:hint="eastAsia"/>
                    <w:sz w:val="28"/>
                    <w:szCs w:val="28"/>
                    <w:lang w:eastAsia="en-US"/>
                  </w:rPr>
                  <m:t>←</m:t>
                </m:r>
                <m:r>
                  <w:rPr>
                    <w:rFonts w:ascii="Cambria Math" w:eastAsia="CMMI10" w:hAnsi="Cambria Math" w:cs="CMMI10"/>
                    <w:sz w:val="28"/>
                    <w:szCs w:val="28"/>
                    <w:lang w:eastAsia="en-US"/>
                  </w:rPr>
                  <m:t>m.</m:t>
                </m:r>
                <m:sSub>
                  <m:sSubPr>
                    <m:ctrlPr>
                      <w:rPr>
                        <w:rFonts w:ascii="Cambria Math" w:eastAsia="CMMI10" w:hAnsi="Cambria Math" w:cs="CMMI10"/>
                        <w:b w:val="0"/>
                        <w:i/>
                        <w:sz w:val="28"/>
                        <w:szCs w:val="28"/>
                        <w:lang w:eastAsia="en-US"/>
                      </w:rPr>
                    </m:ctrlPr>
                  </m:sSubPr>
                  <m:e>
                    <m:r>
                      <w:rPr>
                        <w:rFonts w:ascii="Cambria Math" w:eastAsia="CMMI10" w:hAnsi="Cambria Math" w:cs="CMMI10"/>
                        <w:sz w:val="28"/>
                        <w:szCs w:val="28"/>
                        <w:lang w:eastAsia="en-US"/>
                      </w:rPr>
                      <m:t>b</m:t>
                    </m:r>
                  </m:e>
                  <m:sub>
                    <m:r>
                      <w:rPr>
                        <w:rFonts w:ascii="Cambria Math" w:eastAsia="CMMI7" w:hAnsi="Cambria Math" w:cs="CMMI7"/>
                        <w:sz w:val="28"/>
                        <w:szCs w:val="28"/>
                        <w:lang w:eastAsia="en-US"/>
                      </w:rPr>
                      <m:t>ik</m:t>
                    </m:r>
                  </m:sub>
                </m:sSub>
              </m:oMath>
            </m:oMathPara>
          </w:p>
          <w:p w14:paraId="3FB3A011" w14:textId="7E6F5607" w:rsidR="00974F6A" w:rsidRPr="001E5C42" w:rsidRDefault="001E5C42" w:rsidP="00893CB1">
            <w:pPr>
              <w:autoSpaceDE w:val="0"/>
              <w:autoSpaceDN w:val="0"/>
              <w:bidi w:val="0"/>
              <w:adjustRightInd w:val="0"/>
              <w:rPr>
                <w:rFonts w:ascii="Cambria Math" w:eastAsia="CMR10" w:hAnsi="Cambria Math" w:cs="CMR10"/>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5:        </m:t>
                </m:r>
                <m:sSub>
                  <m:sSubPr>
                    <m:ctrlPr>
                      <w:rPr>
                        <w:rFonts w:ascii="Cambria Math" w:eastAsia="CMMI10" w:hAnsi="Cambria Math" w:cs="CMMI10"/>
                        <w:b w:val="0"/>
                        <w:i/>
                        <w:sz w:val="28"/>
                        <w:szCs w:val="28"/>
                        <w:lang w:eastAsia="en-US"/>
                      </w:rPr>
                    </m:ctrlPr>
                  </m:sSubPr>
                  <m:e>
                    <m:r>
                      <w:rPr>
                        <w:rFonts w:ascii="Cambria Math" w:eastAsia="CMMI10" w:hAnsi="Cambria Math" w:cs="CMMI10"/>
                        <w:sz w:val="28"/>
                        <w:szCs w:val="28"/>
                        <w:lang w:eastAsia="en-US"/>
                      </w:rPr>
                      <m:t>p</m:t>
                    </m:r>
                    <m:ctrlPr>
                      <w:rPr>
                        <w:rFonts w:ascii="Cambria Math" w:eastAsia="NimbusRomNo9L-Regu" w:hAnsi="Cambria Math" w:cs="NimbusRomNo9L-Regu"/>
                        <w:b w:val="0"/>
                        <w:i/>
                        <w:sz w:val="28"/>
                        <w:szCs w:val="28"/>
                        <w:lang w:eastAsia="en-US"/>
                      </w:rPr>
                    </m:ctrlPr>
                  </m:e>
                  <m:sub>
                    <m:r>
                      <w:rPr>
                        <w:rFonts w:ascii="Cambria Math" w:eastAsia="CMMI7" w:hAnsi="Cambria Math" w:cs="CMMI7"/>
                        <w:sz w:val="28"/>
                        <w:szCs w:val="28"/>
                        <w:lang w:eastAsia="en-US"/>
                      </w:rPr>
                      <m:t>k</m:t>
                    </m:r>
                  </m:sub>
                </m:sSub>
                <m:r>
                  <w:rPr>
                    <w:rFonts w:ascii="Cambria Math" w:eastAsia="CMSY10" w:hAnsi="Cambria Math" w:cs="CMSY10" w:hint="eastAsia"/>
                    <w:sz w:val="28"/>
                    <w:szCs w:val="28"/>
                    <w:lang w:eastAsia="en-US"/>
                  </w:rPr>
                  <m:t>←</m:t>
                </m:r>
                <m:r>
                  <w:rPr>
                    <w:rFonts w:ascii="Cambria Math" w:eastAsia="CMMI10" w:hAnsi="Cambria Math" w:cs="CMMI10"/>
                    <w:sz w:val="28"/>
                    <w:szCs w:val="28"/>
                    <w:lang w:eastAsia="en-US"/>
                  </w:rPr>
                  <m:t>calculate_price</m:t>
                </m:r>
                <m:d>
                  <m:dPr>
                    <m:ctrlPr>
                      <w:rPr>
                        <w:rFonts w:ascii="Cambria Math" w:eastAsia="CMR10" w:hAnsi="Cambria Math" w:cs="CMR10"/>
                        <w:b w:val="0"/>
                        <w:i/>
                        <w:sz w:val="28"/>
                        <w:szCs w:val="28"/>
                        <w:lang w:eastAsia="en-US"/>
                      </w:rPr>
                    </m:ctrlPr>
                  </m:dPr>
                  <m:e>
                    <m:sSub>
                      <m:sSubPr>
                        <m:ctrlPr>
                          <w:rPr>
                            <w:rFonts w:ascii="Cambria Math" w:eastAsia="CMMI10" w:hAnsi="Cambria Math" w:cs="CMMI10"/>
                            <w:b w:val="0"/>
                            <w:i/>
                            <w:sz w:val="28"/>
                            <w:szCs w:val="28"/>
                            <w:lang w:eastAsia="en-US"/>
                          </w:rPr>
                        </m:ctrlPr>
                      </m:sSubPr>
                      <m:e>
                        <m:r>
                          <w:rPr>
                            <w:rFonts w:ascii="Cambria Math" w:eastAsia="CMMI10" w:hAnsi="Cambria Math" w:cs="CMMI10"/>
                            <w:sz w:val="28"/>
                            <w:szCs w:val="28"/>
                            <w:lang w:eastAsia="en-US"/>
                          </w:rPr>
                          <m:t>b</m:t>
                        </m:r>
                        <m:ctrlPr>
                          <w:rPr>
                            <w:rFonts w:ascii="Cambria Math" w:eastAsia="CMR10" w:hAnsi="Cambria Math" w:cs="CMR10"/>
                            <w:b w:val="0"/>
                            <w:i/>
                            <w:sz w:val="28"/>
                            <w:szCs w:val="28"/>
                            <w:lang w:eastAsia="en-US"/>
                          </w:rPr>
                        </m:ctrlPr>
                      </m:e>
                      <m:sub>
                        <m:r>
                          <w:rPr>
                            <w:rFonts w:ascii="Cambria Math" w:eastAsia="CMMI7" w:hAnsi="Cambria Math" w:cs="CMMI7"/>
                            <w:sz w:val="28"/>
                            <w:szCs w:val="28"/>
                            <w:lang w:eastAsia="en-US"/>
                          </w:rPr>
                          <m:t>k</m:t>
                        </m:r>
                      </m:sub>
                    </m:sSub>
                  </m:e>
                </m:d>
              </m:oMath>
            </m:oMathPara>
          </w:p>
          <w:p w14:paraId="69109513" w14:textId="2DE6FF2D" w:rsidR="00974F6A" w:rsidRPr="001E5C42" w:rsidRDefault="001E5C42" w:rsidP="00893CB1">
            <w:pPr>
              <w:autoSpaceDE w:val="0"/>
              <w:autoSpaceDN w:val="0"/>
              <w:bidi w:val="0"/>
              <w:adjustRightInd w:val="0"/>
              <w:rPr>
                <w:rFonts w:ascii="Cambria Math" w:eastAsia="CMR10" w:hAnsi="Cambria Math" w:cs="CMR10"/>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6:        </m:t>
                </m:r>
                <m:sSub>
                  <m:sSubPr>
                    <m:ctrlPr>
                      <w:rPr>
                        <w:rFonts w:ascii="Cambria Math" w:eastAsia="CMMI7" w:hAnsi="Cambria Math" w:cs="CMMI7"/>
                        <w:b w:val="0"/>
                        <w:i/>
                        <w:sz w:val="28"/>
                        <w:szCs w:val="28"/>
                        <w:lang w:eastAsia="en-US"/>
                      </w:rPr>
                    </m:ctrlPr>
                  </m:sSubPr>
                  <m:e>
                    <m:r>
                      <w:rPr>
                        <w:rFonts w:ascii="Cambria Math" w:eastAsia="CMMI10" w:hAnsi="Cambria Math" w:cs="CMMI10"/>
                        <w:sz w:val="28"/>
                        <w:szCs w:val="28"/>
                        <w:lang w:eastAsia="en-US"/>
                      </w:rPr>
                      <m:t>X</m:t>
                    </m:r>
                    <m:ctrlPr>
                      <w:rPr>
                        <w:rFonts w:ascii="Cambria Math" w:eastAsia="NimbusRomNo9L-Regu" w:hAnsi="Cambria Math" w:cs="NimbusRomNo9L-Regu"/>
                        <w:b w:val="0"/>
                        <w:i/>
                        <w:sz w:val="28"/>
                        <w:szCs w:val="28"/>
                        <w:lang w:eastAsia="en-US"/>
                      </w:rPr>
                    </m:ctrlPr>
                  </m:e>
                  <m:sub>
                    <m:r>
                      <w:rPr>
                        <w:rFonts w:ascii="Cambria Math" w:eastAsia="CMMI7" w:hAnsi="Cambria Math" w:cs="CMMI7"/>
                        <w:sz w:val="28"/>
                        <w:szCs w:val="28"/>
                        <w:lang w:eastAsia="en-US"/>
                      </w:rPr>
                      <m:t>k</m:t>
                    </m:r>
                  </m:sub>
                </m:sSub>
                <m:r>
                  <w:rPr>
                    <w:rFonts w:ascii="Cambria Math" w:eastAsia="CMSY10" w:hAnsi="Cambria Math" w:cs="CMSY10" w:hint="eastAsia"/>
                    <w:sz w:val="28"/>
                    <w:szCs w:val="28"/>
                    <w:lang w:eastAsia="en-US"/>
                  </w:rPr>
                  <m:t>←</m:t>
                </m:r>
                <m:r>
                  <w:rPr>
                    <w:rFonts w:ascii="Cambria Math" w:eastAsia="CMMI10" w:hAnsi="Cambria Math" w:cs="CMMI10"/>
                    <w:sz w:val="28"/>
                    <w:szCs w:val="28"/>
                    <w:lang w:eastAsia="en-US"/>
                  </w:rPr>
                  <m:t>calculate_allocation</m:t>
                </m:r>
                <m:d>
                  <m:dPr>
                    <m:ctrlPr>
                      <w:rPr>
                        <w:rFonts w:ascii="Cambria Math" w:eastAsia="CMR10" w:hAnsi="Cambria Math" w:cs="CMR10"/>
                        <w:b w:val="0"/>
                        <w:i/>
                        <w:sz w:val="28"/>
                        <w:szCs w:val="28"/>
                        <w:lang w:eastAsia="en-US"/>
                      </w:rPr>
                    </m:ctrlPr>
                  </m:dPr>
                  <m:e>
                    <m:sSub>
                      <m:sSubPr>
                        <m:ctrlPr>
                          <w:rPr>
                            <w:rFonts w:ascii="Cambria Math" w:eastAsia="CMMI10" w:hAnsi="Cambria Math" w:cs="CMMI10"/>
                            <w:b w:val="0"/>
                            <w:i/>
                            <w:sz w:val="28"/>
                            <w:szCs w:val="28"/>
                            <w:lang w:eastAsia="en-US"/>
                          </w:rPr>
                        </m:ctrlPr>
                      </m:sSubPr>
                      <m:e>
                        <m:r>
                          <w:rPr>
                            <w:rFonts w:ascii="Cambria Math" w:eastAsia="CMMI10" w:hAnsi="Cambria Math" w:cs="CMMI10"/>
                            <w:sz w:val="28"/>
                            <w:szCs w:val="28"/>
                            <w:lang w:eastAsia="en-US"/>
                          </w:rPr>
                          <m:t>p</m:t>
                        </m:r>
                        <m:ctrlPr>
                          <w:rPr>
                            <w:rFonts w:ascii="Cambria Math" w:eastAsia="CMR10" w:hAnsi="Cambria Math" w:cs="CMR10"/>
                            <w:b w:val="0"/>
                            <w:i/>
                            <w:sz w:val="28"/>
                            <w:szCs w:val="28"/>
                            <w:lang w:eastAsia="en-US"/>
                          </w:rPr>
                        </m:ctrlPr>
                      </m:e>
                      <m:sub>
                        <m:r>
                          <w:rPr>
                            <w:rFonts w:ascii="Cambria Math" w:eastAsia="CMMI7" w:hAnsi="Cambria Math" w:cs="CMMI7"/>
                            <w:sz w:val="28"/>
                            <w:szCs w:val="28"/>
                            <w:lang w:eastAsia="en-US"/>
                          </w:rPr>
                          <m:t>k</m:t>
                        </m:r>
                      </m:sub>
                    </m:sSub>
                    <m:r>
                      <w:rPr>
                        <w:rFonts w:ascii="Cambria Math" w:eastAsia="CMMI10" w:hAnsi="Cambria Math" w:cs="CMMI10"/>
                        <w:sz w:val="28"/>
                        <w:szCs w:val="28"/>
                        <w:lang w:eastAsia="en-US"/>
                      </w:rPr>
                      <m:t>,</m:t>
                    </m:r>
                    <m:sSub>
                      <m:sSubPr>
                        <m:ctrlPr>
                          <w:rPr>
                            <w:rFonts w:ascii="Cambria Math" w:eastAsia="CMMI10" w:hAnsi="Cambria Math" w:cs="CMMI10"/>
                            <w:b w:val="0"/>
                            <w:i/>
                            <w:sz w:val="28"/>
                            <w:szCs w:val="28"/>
                            <w:lang w:eastAsia="en-US"/>
                          </w:rPr>
                        </m:ctrlPr>
                      </m:sSubPr>
                      <m:e>
                        <m:r>
                          <w:rPr>
                            <w:rFonts w:ascii="Cambria Math" w:eastAsia="CMMI10" w:hAnsi="Cambria Math" w:cs="CMMI10"/>
                            <w:sz w:val="28"/>
                            <w:szCs w:val="28"/>
                            <w:lang w:eastAsia="en-US"/>
                          </w:rPr>
                          <m:t>b</m:t>
                        </m:r>
                      </m:e>
                      <m:sub>
                        <m:r>
                          <w:rPr>
                            <w:rFonts w:ascii="Cambria Math" w:eastAsia="CMMI7" w:hAnsi="Cambria Math" w:cs="CMMI7"/>
                            <w:sz w:val="28"/>
                            <w:szCs w:val="28"/>
                            <w:lang w:eastAsia="en-US"/>
                          </w:rPr>
                          <m:t>k</m:t>
                        </m:r>
                      </m:sub>
                    </m:sSub>
                  </m:e>
                </m:d>
              </m:oMath>
            </m:oMathPara>
          </w:p>
          <w:p w14:paraId="3C33DF22" w14:textId="151D146F" w:rsidR="00974F6A" w:rsidRPr="001E5C42" w:rsidRDefault="001E5C42" w:rsidP="00893CB1">
            <w:pPr>
              <w:autoSpaceDE w:val="0"/>
              <w:autoSpaceDN w:val="0"/>
              <w:bidi w:val="0"/>
              <w:adjustRightInd w:val="0"/>
              <w:rPr>
                <w:rFonts w:ascii="Cambria Math" w:eastAsia="CMMI7" w:hAnsi="Cambria Math" w:cstheme="minorBidi"/>
                <w:sz w:val="28"/>
                <w:szCs w:val="28"/>
                <w:lang w:eastAsia="en-US"/>
                <w:oMath/>
              </w:rPr>
            </w:pPr>
            <m:oMathPara>
              <m:oMathParaPr>
                <m:jc m:val="left"/>
              </m:oMathParaPr>
              <m:oMath>
                <m:r>
                  <w:rPr>
                    <w:rFonts w:ascii="Cambria Math" w:eastAsia="NimbusRomNo9L-Regu" w:hAnsi="Cambria Math" w:cstheme="minorBidi"/>
                    <w:sz w:val="28"/>
                    <w:szCs w:val="28"/>
                    <w:lang w:eastAsia="en-US"/>
                  </w:rPr>
                  <m:t xml:space="preserve">7:        </m:t>
                </m:r>
                <m:sSubSup>
                  <m:sSubSupPr>
                    <m:ctrlPr>
                      <w:rPr>
                        <w:rFonts w:ascii="Cambria Math" w:eastAsia="CMMI10" w:hAnsi="Cambria Math" w:cstheme="minorBidi"/>
                        <w:b w:val="0"/>
                        <w:i/>
                        <w:sz w:val="28"/>
                        <w:szCs w:val="28"/>
                        <w:lang w:eastAsia="en-US"/>
                      </w:rPr>
                    </m:ctrlPr>
                  </m:sSubSupPr>
                  <m:e>
                    <m:r>
                      <w:rPr>
                        <w:rFonts w:ascii="Cambria Math" w:eastAsia="CMMI10" w:hAnsi="Cambria Math" w:cstheme="minorBidi"/>
                        <w:sz w:val="28"/>
                        <w:szCs w:val="28"/>
                        <w:lang w:eastAsia="en-US"/>
                      </w:rPr>
                      <m:t>T</m:t>
                    </m:r>
                  </m:e>
                  <m:sub>
                    <m:r>
                      <w:rPr>
                        <w:rFonts w:ascii="Cambria Math" w:eastAsia="CMMI10" w:hAnsi="Cambria Math" w:cstheme="minorBidi"/>
                        <w:sz w:val="28"/>
                        <w:szCs w:val="28"/>
                        <w:lang w:eastAsia="en-US"/>
                      </w:rPr>
                      <m:t>j</m:t>
                    </m:r>
                  </m:sub>
                  <m:sup>
                    <m:r>
                      <w:rPr>
                        <w:rFonts w:ascii="Cambria Math" w:eastAsia="CMMI10" w:hAnsi="Cambria Math" w:cstheme="minorBidi"/>
                        <w:sz w:val="28"/>
                        <w:szCs w:val="28"/>
                        <w:lang w:eastAsia="en-US"/>
                      </w:rPr>
                      <m:t>k</m:t>
                    </m:r>
                  </m:sup>
                </m:sSubSup>
                <m:r>
                  <w:rPr>
                    <w:rFonts w:ascii="Cambria Math" w:eastAsia="CMMI7" w:hAnsi="Cambria Math" w:cstheme="minorBidi"/>
                    <w:sz w:val="28"/>
                    <w:szCs w:val="28"/>
                    <w:lang w:eastAsia="en-US"/>
                  </w:rPr>
                  <m:t xml:space="preserve"> ←m.</m:t>
                </m:r>
                <m:sSubSup>
                  <m:sSubSupPr>
                    <m:ctrlPr>
                      <w:rPr>
                        <w:rFonts w:ascii="Cambria Math" w:eastAsia="CMMI10" w:hAnsi="Cambria Math" w:cstheme="minorBidi"/>
                        <w:b w:val="0"/>
                        <w:i/>
                        <w:sz w:val="28"/>
                        <w:szCs w:val="28"/>
                        <w:lang w:eastAsia="en-US"/>
                      </w:rPr>
                    </m:ctrlPr>
                  </m:sSubSupPr>
                  <m:e>
                    <m:r>
                      <w:rPr>
                        <w:rFonts w:ascii="Cambria Math" w:eastAsia="CMMI10" w:hAnsi="Cambria Math" w:cstheme="minorBidi"/>
                        <w:sz w:val="28"/>
                        <w:szCs w:val="28"/>
                        <w:lang w:eastAsia="en-US"/>
                      </w:rPr>
                      <m:t>t</m:t>
                    </m:r>
                  </m:e>
                  <m:sub>
                    <m:sSubSup>
                      <m:sSubSupPr>
                        <m:ctrlPr>
                          <w:rPr>
                            <w:rFonts w:ascii="Cambria Math" w:eastAsia="CMMI10" w:hAnsi="Cambria Math" w:cstheme="minorBidi"/>
                            <w:b w:val="0"/>
                            <w:i/>
                            <w:sz w:val="28"/>
                            <w:szCs w:val="28"/>
                            <w:lang w:eastAsia="en-US"/>
                          </w:rPr>
                        </m:ctrlPr>
                      </m:sSubSupPr>
                      <m:e>
                        <m:r>
                          <w:rPr>
                            <w:rFonts w:ascii="Cambria Math" w:eastAsia="CMMI10" w:hAnsi="Cambria Math" w:cstheme="minorBidi"/>
                            <w:sz w:val="28"/>
                            <w:szCs w:val="28"/>
                            <w:lang w:eastAsia="en-US"/>
                          </w:rPr>
                          <m:t>v</m:t>
                        </m:r>
                      </m:e>
                      <m:sub>
                        <m:r>
                          <w:rPr>
                            <w:rFonts w:ascii="Cambria Math" w:eastAsia="CMMI10" w:hAnsi="Cambria Math" w:cstheme="minorBidi"/>
                            <w:sz w:val="28"/>
                            <w:szCs w:val="28"/>
                            <w:lang w:eastAsia="en-US"/>
                          </w:rPr>
                          <m:t>j</m:t>
                        </m:r>
                      </m:sub>
                      <m:sup>
                        <m:r>
                          <w:rPr>
                            <w:rFonts w:ascii="Cambria Math" w:eastAsia="CMMI10" w:hAnsi="Cambria Math" w:cstheme="minorBidi"/>
                            <w:sz w:val="28"/>
                            <w:szCs w:val="28"/>
                            <w:lang w:eastAsia="en-US"/>
                          </w:rPr>
                          <m:t>k</m:t>
                        </m:r>
                      </m:sup>
                    </m:sSubSup>
                  </m:sub>
                  <m:sup>
                    <m:r>
                      <w:rPr>
                        <w:rFonts w:ascii="Cambria Math" w:eastAsia="CMMI10" w:hAnsi="Cambria Math" w:cstheme="minorBidi"/>
                        <w:sz w:val="28"/>
                        <w:szCs w:val="28"/>
                        <w:lang w:eastAsia="en-US"/>
                      </w:rPr>
                      <m:t>i</m:t>
                    </m:r>
                  </m:sup>
                </m:sSubSup>
              </m:oMath>
            </m:oMathPara>
          </w:p>
          <w:p w14:paraId="2D03DE0A" w14:textId="15E9DAFB" w:rsidR="00974F6A" w:rsidRPr="001E5C42" w:rsidRDefault="001E5C42" w:rsidP="00893CB1">
            <w:pPr>
              <w:autoSpaceDE w:val="0"/>
              <w:autoSpaceDN w:val="0"/>
              <w:bidi w:val="0"/>
              <w:adjustRightInd w:val="0"/>
              <w:rPr>
                <w:rFonts w:ascii="Cambria Math" w:eastAsia="CMR7" w:hAnsi="Cambria Math" w:cs="CMR7"/>
                <w:sz w:val="28"/>
                <w:szCs w:val="28"/>
                <w:lang w:eastAsia="en-US"/>
                <w:oMath/>
              </w:rPr>
            </w:pPr>
            <m:oMath>
              <m:r>
                <w:rPr>
                  <w:rFonts w:ascii="Cambria Math" w:eastAsia="NimbusRomNo9L-Regu" w:hAnsi="Cambria Math" w:cs="NimbusRomNo9L-Regu"/>
                  <w:sz w:val="28"/>
                  <w:szCs w:val="28"/>
                  <w:lang w:eastAsia="en-US"/>
                </w:rPr>
                <m:t xml:space="preserve">8:       </m:t>
              </m:r>
              <m:sSubSup>
                <m:sSubSupPr>
                  <m:ctrlPr>
                    <w:rPr>
                      <w:rFonts w:ascii="Cambria Math" w:eastAsia="CMMI10" w:hAnsi="Cambria Math" w:cs="CMMI10"/>
                      <w:b w:val="0"/>
                      <w:i/>
                      <w:sz w:val="28"/>
                      <w:szCs w:val="28"/>
                      <w:lang w:eastAsia="en-US"/>
                    </w:rPr>
                  </m:ctrlPr>
                </m:sSubSupPr>
                <m:e>
                  <m:r>
                    <w:rPr>
                      <w:rFonts w:ascii="Cambria Math" w:eastAsia="NimbusRomNo9L-Regu" w:hAnsi="Cambria Math" w:cs="NimbusRomNo9L-Regu"/>
                      <w:sz w:val="28"/>
                      <w:szCs w:val="28"/>
                      <w:lang w:eastAsia="en-US"/>
                    </w:rPr>
                    <m:t xml:space="preserve"> </m:t>
                  </m:r>
                  <m:r>
                    <w:rPr>
                      <w:rFonts w:ascii="Cambria Math" w:eastAsia="CMMI10" w:hAnsi="Cambria Math" w:cs="CMMI10"/>
                      <w:sz w:val="28"/>
                      <w:szCs w:val="28"/>
                      <w:lang w:eastAsia="en-US"/>
                    </w:rPr>
                    <m:t>t</m:t>
                  </m:r>
                </m:e>
                <m:sub>
                  <m:sSubSup>
                    <m:sSubSupPr>
                      <m:ctrlPr>
                        <w:rPr>
                          <w:rFonts w:ascii="Cambria Math" w:eastAsia="CMMI10" w:hAnsi="Cambria Math" w:cs="CMMI10"/>
                          <w:b w:val="0"/>
                          <w:i/>
                          <w:sz w:val="28"/>
                          <w:szCs w:val="28"/>
                          <w:lang w:eastAsia="en-US"/>
                        </w:rPr>
                      </m:ctrlPr>
                    </m:sSubSupPr>
                    <m:e>
                      <m:r>
                        <w:rPr>
                          <w:rFonts w:ascii="Cambria Math" w:eastAsia="CMMI10" w:hAnsi="Cambria Math" w:cs="CMMI10"/>
                          <w:sz w:val="28"/>
                          <w:szCs w:val="28"/>
                          <w:lang w:eastAsia="en-US"/>
                        </w:rPr>
                        <m:t>v</m:t>
                      </m:r>
                    </m:e>
                    <m:sub>
                      <m:r>
                        <w:rPr>
                          <w:rFonts w:ascii="Cambria Math" w:eastAsia="CMMI10" w:hAnsi="Cambria Math" w:cs="CMMI10"/>
                          <w:sz w:val="28"/>
                          <w:szCs w:val="28"/>
                          <w:lang w:eastAsia="en-US"/>
                        </w:rPr>
                        <m:t>j</m:t>
                      </m:r>
                    </m:sub>
                    <m:sup>
                      <m:r>
                        <w:rPr>
                          <w:rFonts w:ascii="Cambria Math" w:eastAsia="CMMI10" w:hAnsi="Cambria Math" w:cs="CMMI10"/>
                          <w:sz w:val="28"/>
                          <w:szCs w:val="28"/>
                          <w:lang w:eastAsia="en-US"/>
                        </w:rPr>
                        <m:t>k</m:t>
                      </m:r>
                    </m:sup>
                  </m:sSubSup>
                </m:sub>
                <m:sup>
                  <m:r>
                    <w:rPr>
                      <w:rFonts w:ascii="Cambria Math" w:eastAsia="CMMI10" w:hAnsi="Cambria Math" w:cs="CMMI10"/>
                      <w:sz w:val="28"/>
                      <w:szCs w:val="28"/>
                      <w:lang w:eastAsia="en-US"/>
                    </w:rPr>
                    <m:t>1</m:t>
                  </m:r>
                </m:sup>
              </m:sSubSup>
              <m:r>
                <w:rPr>
                  <w:rFonts w:ascii="Cambria Math" w:eastAsia="CMMI10" w:hAnsi="Cambria Math" w:cs="CMMI10"/>
                  <w:sz w:val="28"/>
                  <w:szCs w:val="28"/>
                  <w:lang w:eastAsia="en-US"/>
                </w:rPr>
                <m:t>←max</m:t>
              </m:r>
              <m:d>
                <m:dPr>
                  <m:ctrlPr>
                    <w:rPr>
                      <w:rFonts w:ascii="Cambria Math" w:eastAsia="CMMI10" w:hAnsi="Cambria Math" w:cs="CMMI10"/>
                      <w:b w:val="0"/>
                      <w:i/>
                      <w:sz w:val="28"/>
                      <w:szCs w:val="28"/>
                      <w:lang w:eastAsia="en-US"/>
                    </w:rPr>
                  </m:ctrlPr>
                </m:dPr>
                <m:e>
                  <m:sSubSup>
                    <m:sSubSupPr>
                      <m:ctrlPr>
                        <w:rPr>
                          <w:rFonts w:ascii="Cambria Math" w:eastAsia="CMMI10" w:hAnsi="Cambria Math" w:cs="CMMI10"/>
                          <w:b w:val="0"/>
                          <w:i/>
                          <w:sz w:val="28"/>
                          <w:szCs w:val="28"/>
                          <w:lang w:eastAsia="en-US"/>
                        </w:rPr>
                      </m:ctrlPr>
                    </m:sSubSupPr>
                    <m:e>
                      <m:r>
                        <w:rPr>
                          <w:rFonts w:ascii="Cambria Math" w:eastAsia="CMMI10" w:hAnsi="Cambria Math" w:cs="CMMI10"/>
                          <w:sz w:val="28"/>
                          <w:szCs w:val="28"/>
                          <w:lang w:eastAsia="en-US"/>
                        </w:rPr>
                        <m:t>v</m:t>
                      </m:r>
                    </m:e>
                    <m:sub>
                      <m:r>
                        <w:rPr>
                          <w:rFonts w:ascii="Cambria Math" w:eastAsia="CMMI10" w:hAnsi="Cambria Math" w:cs="CMMI10"/>
                          <w:sz w:val="28"/>
                          <w:szCs w:val="28"/>
                          <w:lang w:eastAsia="en-US"/>
                        </w:rPr>
                        <m:t>j</m:t>
                      </m:r>
                    </m:sub>
                    <m:sup>
                      <m:r>
                        <w:rPr>
                          <w:rFonts w:ascii="Cambria Math" w:eastAsia="CMMI10" w:hAnsi="Cambria Math" w:cs="CMMI10"/>
                          <w:sz w:val="28"/>
                          <w:szCs w:val="28"/>
                          <w:lang w:eastAsia="en-US"/>
                        </w:rPr>
                        <m:t>k</m:t>
                      </m:r>
                    </m:sup>
                  </m:sSubSup>
                </m:e>
              </m:d>
            </m:oMath>
            <w:r w:rsidR="00974F6A" w:rsidRPr="001E5C42">
              <w:rPr>
                <w:rFonts w:ascii="Arial" w:eastAsiaTheme="minorEastAsia" w:hAnsi="Arial" w:cs="Arial"/>
                <w:b w:val="0"/>
                <w:i/>
                <w:sz w:val="28"/>
                <w:szCs w:val="28"/>
                <w:lang w:eastAsia="en-US"/>
              </w:rPr>
              <w:t xml:space="preserve"> </w:t>
            </w:r>
          </w:p>
          <w:p w14:paraId="0869F270" w14:textId="409B42E2" w:rsidR="00974F6A" w:rsidRPr="001E5C42" w:rsidRDefault="001E5C42" w:rsidP="00893CB1">
            <w:pPr>
              <w:autoSpaceDE w:val="0"/>
              <w:autoSpaceDN w:val="0"/>
              <w:bidi w:val="0"/>
              <w:adjustRightInd w:val="0"/>
              <w:rPr>
                <w:rFonts w:ascii="Cambria Math" w:eastAsia="CMR10" w:hAnsi="Cambria Math" w:cs="CMR10"/>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9:        </m:t>
                </m:r>
                <m:r>
                  <w:rPr>
                    <w:rFonts w:ascii="Cambria Math" w:eastAsia="CMMI10" w:hAnsi="Cambria Math" w:cs="CMMI10"/>
                    <w:sz w:val="28"/>
                    <w:szCs w:val="28"/>
                    <w:lang w:eastAsia="en-US"/>
                  </w:rPr>
                  <m:t>ci</m:t>
                </m:r>
                <m:r>
                  <w:rPr>
                    <w:rFonts w:ascii="Cambria Math" w:eastAsia="CMSY10" w:hAnsi="Cambria Math" w:cs="CMSY10" w:hint="eastAsia"/>
                    <w:sz w:val="28"/>
                    <w:szCs w:val="28"/>
                    <w:lang w:eastAsia="en-US"/>
                  </w:rPr>
                  <m:t>←</m:t>
                </m:r>
                <m:r>
                  <w:rPr>
                    <w:rFonts w:ascii="Cambria Math" w:eastAsia="CMMI10" w:hAnsi="Cambria Math" w:cs="CMMI10"/>
                    <w:sz w:val="28"/>
                    <w:szCs w:val="28"/>
                    <w:lang w:eastAsia="en-US"/>
                  </w:rPr>
                  <m:t>is_price_converged</m:t>
                </m:r>
                <m:d>
                  <m:dPr>
                    <m:ctrlPr>
                      <w:rPr>
                        <w:rFonts w:ascii="Cambria Math" w:eastAsia="CMR10" w:hAnsi="Cambria Math" w:cs="CMR10"/>
                        <w:b w:val="0"/>
                        <w:i/>
                        <w:sz w:val="28"/>
                        <w:szCs w:val="28"/>
                        <w:lang w:eastAsia="en-US"/>
                      </w:rPr>
                    </m:ctrlPr>
                  </m:dPr>
                  <m:e>
                    <m:acc>
                      <m:accPr>
                        <m:chr m:val="⃗"/>
                        <m:ctrlPr>
                          <w:rPr>
                            <w:rFonts w:ascii="Cambria Math" w:eastAsia="CMMI10" w:hAnsi="Cambria Math" w:cs="CMMI10"/>
                            <w:b w:val="0"/>
                            <w:i/>
                            <w:sz w:val="28"/>
                            <w:szCs w:val="28"/>
                            <w:lang w:eastAsia="en-US"/>
                          </w:rPr>
                        </m:ctrlPr>
                      </m:accPr>
                      <m:e>
                        <m:r>
                          <w:rPr>
                            <w:rFonts w:ascii="Cambria Math" w:eastAsia="CMMI10" w:hAnsi="Cambria Math" w:cs="CMMI10"/>
                            <w:sz w:val="28"/>
                            <w:szCs w:val="28"/>
                            <w:lang w:eastAsia="en-US"/>
                          </w:rPr>
                          <m:t>p</m:t>
                        </m:r>
                      </m:e>
                    </m:acc>
                    <m:r>
                      <w:rPr>
                        <w:rFonts w:ascii="Cambria Math" w:eastAsia="CMMI10" w:hAnsi="Cambria Math" w:cs="CMMI10"/>
                        <w:sz w:val="28"/>
                        <w:szCs w:val="28"/>
                        <w:lang w:eastAsia="en-US"/>
                      </w:rPr>
                      <m:t>,</m:t>
                    </m:r>
                    <m:r>
                      <w:rPr>
                        <w:rFonts w:ascii="Cambria Math" w:eastAsia="CMMI10" w:hAnsi="Cambria Math" w:cs="CMMI10" w:hint="eastAsia"/>
                        <w:sz w:val="28"/>
                        <w:szCs w:val="28"/>
                        <w:lang w:eastAsia="en-US"/>
                      </w:rPr>
                      <m:t>ϵ</m:t>
                    </m:r>
                  </m:e>
                </m:d>
              </m:oMath>
            </m:oMathPara>
          </w:p>
          <w:p w14:paraId="63866D21" w14:textId="60446600" w:rsidR="00974F6A" w:rsidRPr="00974F6A" w:rsidRDefault="001E5C42" w:rsidP="00893CB1">
            <w:pPr>
              <w:bidi w:val="0"/>
              <w:rPr>
                <w:rFonts w:ascii="Arial" w:eastAsiaTheme="minorHAnsi" w:hAnsi="Arial" w:cs="Arial"/>
                <w:b w:val="0"/>
                <w:bCs w:val="0"/>
                <w:i/>
                <w:lang w:eastAsia="en-US"/>
              </w:rPr>
            </w:pPr>
            <m:oMathPara>
              <m:oMathParaPr>
                <m:jc m:val="left"/>
              </m:oMathParaPr>
              <m:oMath>
                <m:r>
                  <w:rPr>
                    <w:rFonts w:ascii="Cambria Math" w:eastAsia="NimbusRomNo9L-Regu" w:hAnsi="Cambria Math" w:cs="NimbusRomNo9L-Regu"/>
                    <w:sz w:val="28"/>
                    <w:szCs w:val="28"/>
                    <w:lang w:eastAsia="en-US"/>
                  </w:rPr>
                  <m:t>10:      send messages to all</m:t>
                </m:r>
                <m:r>
                  <w:rPr>
                    <w:rFonts w:ascii="Cambria Math" w:eastAsia="CMMI10" w:hAnsi="Cambria Math" w:cs="CMMI10"/>
                    <w:sz w:val="28"/>
                    <w:szCs w:val="28"/>
                    <w:lang w:eastAsia="en-US"/>
                  </w:rPr>
                  <m:t xml:space="preserve"> </m:t>
                </m:r>
                <m:sSub>
                  <m:sSubPr>
                    <m:ctrlPr>
                      <w:rPr>
                        <w:rFonts w:ascii="Cambria Math" w:eastAsia="CMMI10" w:hAnsi="Cambria Math" w:cs="CMMI10"/>
                        <w:b w:val="0"/>
                        <w:i/>
                        <w:sz w:val="28"/>
                        <w:szCs w:val="28"/>
                        <w:lang w:eastAsia="en-US"/>
                      </w:rPr>
                    </m:ctrlPr>
                  </m:sSubPr>
                  <m:e>
                    <m:r>
                      <w:rPr>
                        <w:rFonts w:ascii="Cambria Math" w:eastAsia="CMMI10" w:hAnsi="Cambria Math" w:cs="CMMI10"/>
                        <w:sz w:val="28"/>
                        <w:szCs w:val="28"/>
                        <w:lang w:eastAsia="en-US"/>
                      </w:rPr>
                      <m:t>a</m:t>
                    </m:r>
                  </m:e>
                  <m:sub>
                    <m:r>
                      <w:rPr>
                        <w:rFonts w:ascii="Cambria Math" w:eastAsia="CMMI10" w:hAnsi="Cambria Math" w:cs="CMMI10"/>
                        <w:sz w:val="28"/>
                        <w:szCs w:val="28"/>
                        <w:lang w:eastAsia="en-US"/>
                      </w:rPr>
                      <m:t>i</m:t>
                    </m:r>
                  </m:sub>
                </m:sSub>
                <m:r>
                  <w:rPr>
                    <w:rFonts w:ascii="Cambria Math" w:eastAsia="CMSY10" w:hAnsi="Cambria Math" w:cs="CMSY10" w:hint="eastAsia"/>
                    <w:sz w:val="28"/>
                    <w:szCs w:val="28"/>
                    <w:lang w:eastAsia="en-US"/>
                  </w:rPr>
                  <m:t>∈</m:t>
                </m:r>
                <m:sSup>
                  <m:sSupPr>
                    <m:ctrlPr>
                      <w:rPr>
                        <w:rFonts w:ascii="Cambria Math" w:eastAsia="CMMI7" w:hAnsi="Cambria Math" w:cs="CMMI7"/>
                        <w:b w:val="0"/>
                        <w:i/>
                        <w:sz w:val="28"/>
                        <w:szCs w:val="28"/>
                        <w:lang w:eastAsia="en-US"/>
                      </w:rPr>
                    </m:ctrlPr>
                  </m:sSupPr>
                  <m:e>
                    <m:r>
                      <w:rPr>
                        <w:rFonts w:ascii="Cambria Math" w:eastAsia="CMMI7" w:hAnsi="Cambria Math" w:cs="CMMI7"/>
                        <w:sz w:val="28"/>
                        <w:szCs w:val="28"/>
                        <w:lang w:eastAsia="en-US"/>
                      </w:rPr>
                      <m:t>A</m:t>
                    </m:r>
                  </m:e>
                  <m:sup>
                    <m:r>
                      <w:rPr>
                        <w:rFonts w:ascii="Cambria Math" w:eastAsia="CMMI7" w:hAnsi="Cambria Math" w:cs="CMMI7"/>
                        <w:sz w:val="28"/>
                        <w:szCs w:val="28"/>
                        <w:lang w:eastAsia="en-US"/>
                      </w:rPr>
                      <m:t>j</m:t>
                    </m:r>
                  </m:sup>
                </m:sSup>
              </m:oMath>
            </m:oMathPara>
          </w:p>
        </w:tc>
      </w:tr>
    </w:tbl>
    <w:p w14:paraId="5338FFA7" w14:textId="77777777" w:rsidR="00974F6A" w:rsidRDefault="00974F6A" w:rsidP="00893CB1">
      <w:pPr>
        <w:rPr>
          <w:rFonts w:hint="cs"/>
          <w:rtl/>
          <w:lang w:eastAsia="en-US"/>
        </w:rPr>
      </w:pPr>
    </w:p>
    <w:p w14:paraId="7F9B0DC0" w14:textId="77777777" w:rsidR="000D2B26" w:rsidRDefault="000D2B26" w:rsidP="00893CB1">
      <w:pPr>
        <w:rPr>
          <w:rtl/>
          <w:lang w:eastAsia="en-US"/>
        </w:rPr>
      </w:pPr>
    </w:p>
    <w:p w14:paraId="3FC8D6E1" w14:textId="77777777" w:rsidR="000D2B26" w:rsidRPr="000D2B26" w:rsidRDefault="000D2B26" w:rsidP="00893CB1">
      <w:pPr>
        <w:rPr>
          <w:rtl/>
          <w:lang w:eastAsia="en-US"/>
        </w:rPr>
      </w:pPr>
    </w:p>
    <w:p w14:paraId="3EC009DC" w14:textId="2A0F0145" w:rsidR="009D6B8F" w:rsidRPr="004066A4" w:rsidRDefault="000D2B26" w:rsidP="00893CB1">
      <w:pPr>
        <w:spacing w:line="360" w:lineRule="auto"/>
        <w:rPr>
          <w:rFonts w:asciiTheme="minorBidi" w:hAnsiTheme="minorBidi" w:cstheme="minorBidi"/>
          <w:rtl/>
          <w:lang w:eastAsia="en-US"/>
        </w:rPr>
      </w:pPr>
      <w:r w:rsidRPr="004066A4">
        <w:rPr>
          <w:rFonts w:asciiTheme="minorBidi" w:hAnsiTheme="minorBidi" w:cstheme="minorBidi"/>
          <w:rtl/>
          <w:lang w:eastAsia="en-US"/>
        </w:rPr>
        <w:t xml:space="preserve">כל סוכן משימה </w:t>
      </w:r>
      <m:oMath>
        <m:r>
          <w:rPr>
            <w:rFonts w:ascii="Cambria Math" w:hAnsi="Cambria Math" w:cstheme="minorBidi"/>
            <w:lang w:eastAsia="en-US"/>
          </w:rPr>
          <m:t>t</m:t>
        </m:r>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j</m:t>
            </m:r>
          </m:sub>
        </m:sSub>
      </m:oMath>
      <w:r w:rsidRPr="004066A4">
        <w:rPr>
          <w:rFonts w:asciiTheme="minorBidi" w:hAnsiTheme="minorBidi" w:cstheme="minorBidi"/>
          <w:rtl/>
          <w:lang w:eastAsia="en-US"/>
        </w:rPr>
        <w:t xml:space="preserve"> המייצג משימה </w:t>
      </w:r>
      <m:oMath>
        <m:r>
          <m:rPr>
            <m:lit/>
          </m:rPr>
          <w:rPr>
            <w:rFonts w:ascii="Cambria Math" w:hAnsi="Cambria Math" w:cstheme="minorBidi"/>
            <w:rtl/>
            <w:lang w:eastAsia="en-US"/>
          </w:rPr>
          <m:t>(</m:t>
        </m:r>
        <m:sSub>
          <m:sSubPr>
            <m:ctrlPr>
              <w:rPr>
                <w:rFonts w:ascii="Cambria Math" w:hAnsi="Cambria Math" w:cstheme="minorBidi"/>
                <w:i/>
                <w:lang w:eastAsia="en-US"/>
              </w:rPr>
            </m:ctrlPr>
          </m:sSubPr>
          <m:e>
            <m:r>
              <w:rPr>
                <w:rFonts w:ascii="Cambria Math" w:hAnsi="Cambria Math" w:cstheme="minorBidi"/>
                <w:lang w:eastAsia="en-US"/>
              </w:rPr>
              <m:t>v</m:t>
            </m:r>
          </m:e>
          <m:sub>
            <m:r>
              <w:rPr>
                <w:rFonts w:ascii="Cambria Math" w:hAnsi="Cambria Math" w:cstheme="minorBidi"/>
                <w:lang w:eastAsia="en-US"/>
              </w:rPr>
              <m:t>j</m:t>
            </m:r>
          </m:sub>
        </m:sSub>
        <m:r>
          <m:rPr>
            <m:lit/>
          </m:rPr>
          <w:rPr>
            <w:rFonts w:ascii="Cambria Math" w:hAnsi="Cambria Math" w:cstheme="minorBidi"/>
            <w:rtl/>
            <w:lang w:eastAsia="en-US"/>
          </w:rPr>
          <m:t>)</m:t>
        </m:r>
      </m:oMath>
      <w:r w:rsidRPr="004066A4">
        <w:rPr>
          <w:rFonts w:asciiTheme="minorBidi" w:hAnsiTheme="minorBidi" w:cstheme="minorBidi"/>
          <w:rtl/>
          <w:lang w:eastAsia="en-US"/>
        </w:rPr>
        <w:t>, מכיל תצוגה מקומית</w:t>
      </w:r>
      <w:r w:rsidR="004066A4">
        <w:rPr>
          <w:rFonts w:asciiTheme="minorBidi" w:hAnsiTheme="minorBidi" w:cstheme="minorBidi"/>
          <w:lang w:eastAsia="en-US"/>
        </w:rPr>
        <w:t xml:space="preserve"> </w:t>
      </w:r>
      <m:oMath>
        <m:d>
          <m:dPr>
            <m:begChr m:val="〈"/>
            <m:endChr m:val="〉"/>
            <m:ctrlPr>
              <w:rPr>
                <w:rFonts w:ascii="Cambria Math" w:hAnsi="Cambria Math" w:cstheme="minorBidi"/>
                <w:i/>
                <w:lang w:eastAsia="en-US"/>
              </w:rPr>
            </m:ctrlPr>
          </m:dPr>
          <m:e>
            <m:sSup>
              <m:sSupPr>
                <m:ctrlPr>
                  <w:rPr>
                    <w:rFonts w:ascii="Cambria Math" w:hAnsi="Cambria Math" w:cstheme="minorBidi"/>
                    <w:i/>
                    <w:lang w:eastAsia="en-US"/>
                  </w:rPr>
                </m:ctrlPr>
              </m:sSupPr>
              <m:e>
                <m:r>
                  <w:rPr>
                    <w:rFonts w:ascii="Cambria Math" w:hAnsi="Cambria Math" w:cstheme="minorBidi"/>
                    <w:lang w:eastAsia="en-US"/>
                  </w:rPr>
                  <m:t>A</m:t>
                </m:r>
              </m:e>
              <m:sup>
                <m:r>
                  <w:rPr>
                    <w:rFonts w:ascii="Cambria Math" w:hAnsi="Cambria Math" w:cstheme="minorBidi"/>
                    <w:lang w:eastAsia="en-US"/>
                  </w:rPr>
                  <m:t>j</m:t>
                </m:r>
              </m:sup>
            </m:sSup>
            <m:r>
              <w:rPr>
                <w:rFonts w:ascii="Cambria Math" w:hAnsi="Cambria Math" w:cstheme="minorBidi"/>
                <w:lang w:eastAsia="en-US"/>
              </w:rPr>
              <m:t>,</m:t>
            </m:r>
            <m:sSup>
              <m:sSupPr>
                <m:ctrlPr>
                  <w:rPr>
                    <w:rFonts w:ascii="Cambria Math" w:hAnsi="Cambria Math" w:cstheme="minorBidi"/>
                    <w:i/>
                    <w:lang w:eastAsia="en-US"/>
                  </w:rPr>
                </m:ctrlPr>
              </m:sSupPr>
              <m:e>
                <m:r>
                  <w:rPr>
                    <w:rFonts w:ascii="Cambria Math" w:hAnsi="Cambria Math" w:cstheme="minorBidi"/>
                    <w:lang w:eastAsia="en-US"/>
                  </w:rPr>
                  <m:t>X</m:t>
                </m:r>
              </m:e>
              <m:sup>
                <m:r>
                  <w:rPr>
                    <w:rFonts w:ascii="Cambria Math" w:hAnsi="Cambria Math" w:cstheme="minorBidi"/>
                    <w:lang w:eastAsia="en-US"/>
                  </w:rPr>
                  <m:t>j</m:t>
                </m:r>
              </m:sup>
            </m:sSup>
            <m:r>
              <w:rPr>
                <w:rFonts w:ascii="Cambria Math" w:hAnsi="Cambria Math" w:cstheme="minorBidi"/>
                <w:lang w:eastAsia="en-US"/>
              </w:rPr>
              <m:t>,</m:t>
            </m:r>
            <m:sSup>
              <m:sSupPr>
                <m:ctrlPr>
                  <w:rPr>
                    <w:rFonts w:ascii="Cambria Math" w:hAnsi="Cambria Math" w:cstheme="minorBidi"/>
                    <w:i/>
                    <w:lang w:eastAsia="en-US"/>
                  </w:rPr>
                </m:ctrlPr>
              </m:sSupPr>
              <m:e>
                <m:r>
                  <w:rPr>
                    <w:rFonts w:ascii="Cambria Math" w:hAnsi="Cambria Math" w:cstheme="minorBidi"/>
                    <w:lang w:eastAsia="en-US"/>
                  </w:rPr>
                  <m:t>B</m:t>
                </m:r>
              </m:e>
              <m:sup>
                <m:r>
                  <w:rPr>
                    <w:rFonts w:ascii="Cambria Math" w:hAnsi="Cambria Math" w:cstheme="minorBidi"/>
                    <w:lang w:eastAsia="en-US"/>
                  </w:rPr>
                  <m:t>j</m:t>
                </m:r>
              </m:sup>
            </m:sSup>
            <m:r>
              <w:rPr>
                <w:rFonts w:ascii="Cambria Math" w:hAnsi="Cambria Math" w:cstheme="minorBidi"/>
                <w:lang w:eastAsia="en-US"/>
              </w:rPr>
              <m:t>,p,</m:t>
            </m:r>
            <m:sSup>
              <m:sSupPr>
                <m:ctrlPr>
                  <w:rPr>
                    <w:rFonts w:ascii="Cambria Math" w:hAnsi="Cambria Math" w:cstheme="minorBidi"/>
                    <w:i/>
                    <w:lang w:eastAsia="en-US"/>
                  </w:rPr>
                </m:ctrlPr>
              </m:sSupPr>
              <m:e>
                <m:r>
                  <w:rPr>
                    <w:rFonts w:ascii="Cambria Math" w:hAnsi="Cambria Math" w:cstheme="minorBidi"/>
                    <w:lang w:eastAsia="en-US"/>
                  </w:rPr>
                  <m:t>T</m:t>
                </m:r>
              </m:e>
              <m:sup>
                <m:r>
                  <w:rPr>
                    <w:rFonts w:ascii="Cambria Math" w:hAnsi="Cambria Math" w:cstheme="minorBidi"/>
                    <w:lang w:eastAsia="en-US"/>
                  </w:rPr>
                  <m:t>j</m:t>
                </m:r>
              </m:sup>
            </m:sSup>
          </m:e>
        </m:d>
      </m:oMath>
      <w:r w:rsidR="004066A4">
        <w:rPr>
          <w:rFonts w:asciiTheme="minorBidi" w:hAnsiTheme="minorBidi" w:cstheme="minorBidi"/>
          <w:lang w:eastAsia="en-US"/>
        </w:rPr>
        <w:t xml:space="preserve"> </w:t>
      </w:r>
      <w:r w:rsidR="004066A4">
        <w:rPr>
          <w:rFonts w:asciiTheme="minorBidi" w:hAnsiTheme="minorBidi" w:cstheme="minorBidi" w:hint="cs"/>
          <w:rtl/>
          <w:lang w:eastAsia="en-US"/>
        </w:rPr>
        <w:t>.</w:t>
      </w:r>
    </w:p>
    <w:p w14:paraId="7F3D45D2" w14:textId="0DFF3644" w:rsidR="000D2B26" w:rsidRPr="004066A4" w:rsidRDefault="00000000" w:rsidP="00893CB1">
      <w:pPr>
        <w:spacing w:line="360" w:lineRule="auto"/>
        <w:rPr>
          <w:rFonts w:asciiTheme="minorBidi" w:hAnsiTheme="minorBidi" w:cstheme="minorBidi"/>
          <w:rtl/>
          <w:lang w:eastAsia="en-US"/>
        </w:rPr>
      </w:pPr>
      <m:oMath>
        <m:sSup>
          <m:sSupPr>
            <m:ctrlPr>
              <w:rPr>
                <w:rFonts w:ascii="Cambria Math" w:hAnsi="Cambria Math" w:cstheme="minorBidi"/>
                <w:i/>
                <w:lang w:eastAsia="en-US"/>
              </w:rPr>
            </m:ctrlPr>
          </m:sSupPr>
          <m:e>
            <m:r>
              <w:rPr>
                <w:rFonts w:ascii="Cambria Math" w:hAnsi="Cambria Math" w:cstheme="minorBidi"/>
                <w:lang w:eastAsia="en-US"/>
              </w:rPr>
              <m:t>A</m:t>
            </m:r>
          </m:e>
          <m:sup>
            <m:r>
              <w:rPr>
                <w:rFonts w:ascii="Cambria Math" w:hAnsi="Cambria Math" w:cstheme="minorBidi"/>
                <w:lang w:eastAsia="en-US"/>
              </w:rPr>
              <m:t>j</m:t>
            </m:r>
          </m:sup>
        </m:sSup>
        <m:r>
          <w:rPr>
            <w:rFonts w:ascii="Cambria Math" w:hAnsi="Cambria Math" w:cstheme="minorBidi"/>
            <w:lang w:eastAsia="en-US"/>
          </w:rPr>
          <m:t>=</m:t>
        </m:r>
        <m:r>
          <m:rPr>
            <m:lit/>
          </m:rPr>
          <w:rPr>
            <w:rFonts w:ascii="Cambria Math" w:hAnsi="Cambria Math" w:cstheme="minorBidi"/>
            <w:lang w:eastAsia="en-US"/>
          </w:rPr>
          <m:t>{</m:t>
        </m:r>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i</m:t>
            </m:r>
          </m:sub>
        </m:sSub>
        <m:r>
          <m:rPr>
            <m:sty m:val="p"/>
          </m:rPr>
          <w:rPr>
            <w:rFonts w:ascii="Cambria Math" w:hAnsi="Cambria Math" w:cstheme="minorBidi"/>
            <w:lang w:eastAsia="en-US"/>
          </w:rPr>
          <m:t>∈</m:t>
        </m:r>
        <m:r>
          <w:rPr>
            <w:rFonts w:ascii="Cambria Math" w:hAnsi="Cambria Math" w:cstheme="minorBidi"/>
            <w:lang w:eastAsia="en-US"/>
          </w:rPr>
          <m:t>A</m:t>
        </m:r>
        <m:r>
          <m:rPr>
            <m:sty m:val="p"/>
          </m:rPr>
          <w:rPr>
            <w:rFonts w:ascii="Cambria Math" w:hAnsi="Cambria Math" w:cstheme="minorBidi"/>
            <w:lang w:eastAsia="en-US"/>
          </w:rPr>
          <m:t>∣</m:t>
        </m:r>
        <m:sSub>
          <m:sSubPr>
            <m:ctrlPr>
              <w:rPr>
                <w:rFonts w:ascii="Cambria Math" w:hAnsi="Cambria Math" w:cstheme="minorBidi"/>
                <w:i/>
                <w:lang w:eastAsia="en-US"/>
              </w:rPr>
            </m:ctrlPr>
          </m:sSubPr>
          <m:e>
            <m:r>
              <w:rPr>
                <w:rFonts w:ascii="Cambria Math" w:hAnsi="Cambria Math" w:cstheme="minorBidi"/>
                <w:lang w:eastAsia="en-US"/>
              </w:rPr>
              <m:t>S</m:t>
            </m:r>
            <m:ctrlPr>
              <w:rPr>
                <w:rFonts w:ascii="Cambria Math" w:hAnsi="Cambria Math" w:cstheme="minorBidi"/>
                <w:lang w:eastAsia="en-US"/>
              </w:rPr>
            </m:ctrlPr>
          </m:e>
          <m:sub>
            <m:r>
              <w:rPr>
                <w:rFonts w:ascii="Cambria Math" w:hAnsi="Cambria Math" w:cstheme="minorBidi"/>
                <w:lang w:eastAsia="en-US"/>
              </w:rPr>
              <m:t>i</m:t>
            </m:r>
          </m:sub>
        </m:sSub>
        <m:r>
          <m:rPr>
            <m:sty m:val="p"/>
          </m:rPr>
          <w:rPr>
            <w:rFonts w:ascii="Cambria Math" w:hAnsi="Cambria Math" w:cstheme="minorBidi"/>
            <w:lang w:eastAsia="en-US"/>
          </w:rPr>
          <m:t>∩</m:t>
        </m:r>
        <m:sSub>
          <m:sSubPr>
            <m:ctrlPr>
              <w:rPr>
                <w:rFonts w:ascii="Cambria Math" w:hAnsi="Cambria Math" w:cstheme="minorBidi"/>
                <w:i/>
                <w:lang w:eastAsia="en-US"/>
              </w:rPr>
            </m:ctrlPr>
          </m:sSubPr>
          <m:e>
            <m:r>
              <w:rPr>
                <w:rFonts w:ascii="Cambria Math" w:hAnsi="Cambria Math" w:cstheme="minorBidi"/>
                <w:lang w:eastAsia="en-US"/>
              </w:rPr>
              <m:t>S</m:t>
            </m:r>
            <m:ctrlPr>
              <w:rPr>
                <w:rFonts w:ascii="Cambria Math" w:hAnsi="Cambria Math" w:cstheme="minorBidi"/>
                <w:lang w:eastAsia="en-US"/>
              </w:rPr>
            </m:ctrlPr>
          </m:e>
          <m:sub>
            <m:r>
              <w:rPr>
                <w:rFonts w:ascii="Cambria Math" w:hAnsi="Cambria Math" w:cstheme="minorBidi"/>
                <w:lang w:eastAsia="en-US"/>
              </w:rPr>
              <m:t>j</m:t>
            </m:r>
          </m:sub>
        </m:sSub>
        <m:r>
          <m:rPr>
            <m:sty m:val="p"/>
          </m:rPr>
          <w:rPr>
            <w:rFonts w:ascii="Cambria Math" w:hAnsi="Cambria Math" w:cstheme="minorBidi"/>
            <w:lang w:eastAsia="en-US"/>
          </w:rPr>
          <m:t>≠∅</m:t>
        </m:r>
        <m:r>
          <m:rPr>
            <m:lit/>
          </m:rPr>
          <w:rPr>
            <w:rFonts w:ascii="Cambria Math" w:hAnsi="Cambria Math" w:cstheme="minorBidi"/>
            <w:lang w:eastAsia="en-US"/>
          </w:rPr>
          <m:t>}</m:t>
        </m:r>
      </m:oMath>
      <w:r w:rsidR="000D2B26" w:rsidRPr="004066A4">
        <w:rPr>
          <w:rFonts w:asciiTheme="minorBidi" w:hAnsiTheme="minorBidi" w:cstheme="minorBidi"/>
          <w:rtl/>
          <w:lang w:eastAsia="en-US"/>
        </w:rPr>
        <w:t xml:space="preserve"> היא קבוצת סוכנים פעילים שיכולים לבצע לפחות מיומנות אחת כחלק מביצוע</w:t>
      </w:r>
      <m:oMath>
        <m:sSub>
          <m:sSubPr>
            <m:ctrlPr>
              <w:rPr>
                <w:rFonts w:ascii="Cambria Math" w:hAnsi="Cambria Math" w:cstheme="minorBidi"/>
                <w:i/>
                <w:lang w:eastAsia="en-US"/>
              </w:rPr>
            </m:ctrlPr>
          </m:sSubPr>
          <m:e>
            <m:r>
              <w:rPr>
                <w:rFonts w:ascii="Cambria Math" w:hAnsi="Cambria Math" w:cstheme="minorBidi"/>
                <w:lang w:eastAsia="en-US"/>
              </w:rPr>
              <m:t>v</m:t>
            </m:r>
          </m:e>
          <m:sub>
            <m:r>
              <w:rPr>
                <w:rFonts w:ascii="Cambria Math" w:hAnsi="Cambria Math" w:cstheme="minorBidi"/>
                <w:lang w:eastAsia="en-US"/>
              </w:rPr>
              <m:t>j</m:t>
            </m:r>
          </m:sub>
        </m:sSub>
        <m:r>
          <w:rPr>
            <w:rFonts w:ascii="Cambria Math" w:hAnsi="Cambria Math" w:cstheme="minorBidi"/>
            <w:lang w:eastAsia="en-US"/>
          </w:rPr>
          <m:t xml:space="preserve"> </m:t>
        </m:r>
      </m:oMath>
      <w:r w:rsidR="000D2B26" w:rsidRPr="004066A4">
        <w:rPr>
          <w:rFonts w:asciiTheme="minorBidi" w:hAnsiTheme="minorBidi" w:cstheme="minorBidi"/>
          <w:rtl/>
          <w:lang w:eastAsia="en-US"/>
        </w:rPr>
        <w:t xml:space="preserve"> . </w:t>
      </w:r>
      <m:oMath>
        <m:sSubSup>
          <m:sSubSupPr>
            <m:ctrlPr>
              <w:rPr>
                <w:rFonts w:ascii="Cambria Math" w:hAnsi="Cambria Math" w:cstheme="minorBidi"/>
                <w:i/>
                <w:lang w:eastAsia="en-US"/>
              </w:rPr>
            </m:ctrlPr>
          </m:sSubSupPr>
          <m:e>
            <m:r>
              <w:rPr>
                <w:rFonts w:ascii="Cambria Math" w:hAnsi="Cambria Math" w:cstheme="minorBidi"/>
                <w:lang w:eastAsia="en-US"/>
              </w:rPr>
              <m:t>X</m:t>
            </m:r>
          </m:e>
          <m:sub>
            <m:d>
              <m:dPr>
                <m:begChr m:val="|"/>
                <m:endChr m:val="|"/>
                <m:ctrlPr>
                  <w:rPr>
                    <w:rFonts w:ascii="Cambria Math" w:hAnsi="Cambria Math" w:cstheme="minorBidi"/>
                    <w:lang w:eastAsia="en-US"/>
                  </w:rPr>
                </m:ctrlPr>
              </m:dPr>
              <m:e>
                <m:sSup>
                  <m:sSupPr>
                    <m:ctrlPr>
                      <w:rPr>
                        <w:rFonts w:ascii="Cambria Math" w:hAnsi="Cambria Math" w:cstheme="minorBidi"/>
                        <w:i/>
                        <w:lang w:eastAsia="en-US"/>
                      </w:rPr>
                    </m:ctrlPr>
                  </m:sSupPr>
                  <m:e>
                    <m:r>
                      <w:rPr>
                        <w:rFonts w:ascii="Cambria Math" w:hAnsi="Cambria Math" w:cstheme="minorBidi"/>
                        <w:lang w:eastAsia="en-US"/>
                      </w:rPr>
                      <m:t>A</m:t>
                    </m:r>
                  </m:e>
                  <m:sup>
                    <m:r>
                      <w:rPr>
                        <w:rFonts w:ascii="Cambria Math" w:hAnsi="Cambria Math" w:cstheme="minorBidi"/>
                        <w:lang w:eastAsia="en-US"/>
                      </w:rPr>
                      <m:t>j</m:t>
                    </m:r>
                  </m:sup>
                </m:sSup>
                <m:ctrlPr>
                  <w:rPr>
                    <w:rFonts w:ascii="Cambria Math" w:hAnsi="Cambria Math" w:cstheme="minorBidi"/>
                    <w:i/>
                    <w:lang w:eastAsia="en-US"/>
                  </w:rPr>
                </m:ctrlPr>
              </m:e>
            </m:d>
            <m:r>
              <w:rPr>
                <w:rFonts w:ascii="Cambria Math" w:hAnsi="Cambria Math" w:cstheme="minorBidi"/>
                <w:lang w:eastAsia="en-US"/>
              </w:rPr>
              <m:t>,</m:t>
            </m:r>
            <m:d>
              <m:dPr>
                <m:begChr m:val="|"/>
                <m:endChr m:val="|"/>
                <m:ctrlPr>
                  <w:rPr>
                    <w:rFonts w:ascii="Cambria Math" w:hAnsi="Cambria Math" w:cstheme="minorBidi"/>
                    <w:lang w:eastAsia="en-US"/>
                  </w:rPr>
                </m:ctrlPr>
              </m:dPr>
              <m:e>
                <m:sSup>
                  <m:sSupPr>
                    <m:ctrlPr>
                      <w:rPr>
                        <w:rFonts w:ascii="Cambria Math" w:hAnsi="Cambria Math" w:cstheme="minorBidi"/>
                        <w:i/>
                        <w:lang w:eastAsia="en-US"/>
                      </w:rPr>
                    </m:ctrlPr>
                  </m:sSupPr>
                  <m:e>
                    <m:r>
                      <w:rPr>
                        <w:rFonts w:ascii="Cambria Math" w:hAnsi="Cambria Math" w:cstheme="minorBidi"/>
                        <w:lang w:eastAsia="en-US"/>
                      </w:rPr>
                      <m:t>S</m:t>
                    </m:r>
                  </m:e>
                  <m:sup>
                    <m:r>
                      <w:rPr>
                        <w:rFonts w:ascii="Cambria Math" w:hAnsi="Cambria Math" w:cstheme="minorBidi"/>
                        <w:lang w:eastAsia="en-US"/>
                      </w:rPr>
                      <m:t>j</m:t>
                    </m:r>
                  </m:sup>
                </m:sSup>
                <m:ctrlPr>
                  <w:rPr>
                    <w:rFonts w:ascii="Cambria Math" w:hAnsi="Cambria Math" w:cstheme="minorBidi"/>
                    <w:i/>
                    <w:lang w:eastAsia="en-US"/>
                  </w:rPr>
                </m:ctrlPr>
              </m:e>
            </m:d>
          </m:sub>
          <m:sup>
            <m:r>
              <w:rPr>
                <w:rFonts w:ascii="Cambria Math" w:hAnsi="Cambria Math" w:cstheme="minorBidi"/>
                <w:lang w:eastAsia="en-US"/>
              </w:rPr>
              <m:t>j</m:t>
            </m:r>
          </m:sup>
        </m:sSubSup>
      </m:oMath>
      <w:r w:rsidR="000D2B26" w:rsidRPr="004066A4">
        <w:rPr>
          <w:rFonts w:asciiTheme="minorBidi" w:hAnsiTheme="minorBidi" w:cstheme="minorBidi"/>
          <w:rtl/>
          <w:lang w:eastAsia="en-US"/>
        </w:rPr>
        <w:t xml:space="preserve"> ו-</w:t>
      </w:r>
      <m:oMath>
        <m:sSubSup>
          <m:sSubSupPr>
            <m:ctrlPr>
              <w:rPr>
                <w:rFonts w:ascii="Cambria Math" w:hAnsi="Cambria Math" w:cstheme="minorBidi"/>
                <w:i/>
                <w:lang w:eastAsia="en-US"/>
              </w:rPr>
            </m:ctrlPr>
          </m:sSubSupPr>
          <m:e>
            <m:r>
              <w:rPr>
                <w:rFonts w:ascii="Cambria Math" w:hAnsi="Cambria Math" w:cstheme="minorBidi"/>
                <w:lang w:eastAsia="en-US"/>
              </w:rPr>
              <m:t>B</m:t>
            </m:r>
          </m:e>
          <m:sub>
            <m:d>
              <m:dPr>
                <m:begChr m:val="|"/>
                <m:endChr m:val="|"/>
                <m:ctrlPr>
                  <w:rPr>
                    <w:rFonts w:ascii="Cambria Math" w:hAnsi="Cambria Math" w:cstheme="minorBidi"/>
                    <w:lang w:eastAsia="en-US"/>
                  </w:rPr>
                </m:ctrlPr>
              </m:dPr>
              <m:e>
                <m:sSup>
                  <m:sSupPr>
                    <m:ctrlPr>
                      <w:rPr>
                        <w:rFonts w:ascii="Cambria Math" w:hAnsi="Cambria Math" w:cstheme="minorBidi"/>
                        <w:i/>
                        <w:lang w:eastAsia="en-US"/>
                      </w:rPr>
                    </m:ctrlPr>
                  </m:sSupPr>
                  <m:e>
                    <m:r>
                      <w:rPr>
                        <w:rFonts w:ascii="Cambria Math" w:hAnsi="Cambria Math" w:cstheme="minorBidi"/>
                        <w:lang w:eastAsia="en-US"/>
                      </w:rPr>
                      <m:t>A</m:t>
                    </m:r>
                  </m:e>
                  <m:sup>
                    <m:r>
                      <w:rPr>
                        <w:rFonts w:ascii="Cambria Math" w:hAnsi="Cambria Math" w:cstheme="minorBidi"/>
                        <w:lang w:eastAsia="en-US"/>
                      </w:rPr>
                      <m:t>j</m:t>
                    </m:r>
                  </m:sup>
                </m:sSup>
                <m:ctrlPr>
                  <w:rPr>
                    <w:rFonts w:ascii="Cambria Math" w:hAnsi="Cambria Math" w:cstheme="minorBidi"/>
                    <w:i/>
                    <w:lang w:eastAsia="en-US"/>
                  </w:rPr>
                </m:ctrlPr>
              </m:e>
            </m:d>
            <m:r>
              <w:rPr>
                <w:rFonts w:ascii="Cambria Math" w:hAnsi="Cambria Math" w:cstheme="minorBidi"/>
                <w:lang w:eastAsia="en-US"/>
              </w:rPr>
              <m:t>,</m:t>
            </m:r>
            <m:d>
              <m:dPr>
                <m:begChr m:val="|"/>
                <m:endChr m:val="|"/>
                <m:ctrlPr>
                  <w:rPr>
                    <w:rFonts w:ascii="Cambria Math" w:hAnsi="Cambria Math" w:cstheme="minorBidi"/>
                    <w:lang w:eastAsia="en-US"/>
                  </w:rPr>
                </m:ctrlPr>
              </m:dPr>
              <m:e>
                <m:sSup>
                  <m:sSupPr>
                    <m:ctrlPr>
                      <w:rPr>
                        <w:rFonts w:ascii="Cambria Math" w:hAnsi="Cambria Math" w:cstheme="minorBidi"/>
                        <w:i/>
                        <w:lang w:eastAsia="en-US"/>
                      </w:rPr>
                    </m:ctrlPr>
                  </m:sSupPr>
                  <m:e>
                    <m:r>
                      <w:rPr>
                        <w:rFonts w:ascii="Cambria Math" w:hAnsi="Cambria Math" w:cstheme="minorBidi"/>
                        <w:lang w:eastAsia="en-US"/>
                      </w:rPr>
                      <m:t>S</m:t>
                    </m:r>
                  </m:e>
                  <m:sup>
                    <m:r>
                      <w:rPr>
                        <w:rFonts w:ascii="Cambria Math" w:hAnsi="Cambria Math" w:cstheme="minorBidi"/>
                        <w:lang w:eastAsia="en-US"/>
                      </w:rPr>
                      <m:t>j</m:t>
                    </m:r>
                  </m:sup>
                </m:sSup>
                <m:ctrlPr>
                  <w:rPr>
                    <w:rFonts w:ascii="Cambria Math" w:hAnsi="Cambria Math" w:cstheme="minorBidi"/>
                    <w:i/>
                    <w:lang w:eastAsia="en-US"/>
                  </w:rPr>
                </m:ctrlPr>
              </m:e>
            </m:d>
          </m:sub>
          <m:sup>
            <m:r>
              <w:rPr>
                <w:rFonts w:ascii="Cambria Math" w:hAnsi="Cambria Math" w:cstheme="minorBidi"/>
                <w:lang w:eastAsia="en-US"/>
              </w:rPr>
              <m:t>j</m:t>
            </m:r>
          </m:sup>
        </m:sSubSup>
      </m:oMath>
      <w:r w:rsidR="000D2B26" w:rsidRPr="004066A4">
        <w:rPr>
          <w:rFonts w:asciiTheme="minorBidi" w:hAnsiTheme="minorBidi" w:cstheme="minorBidi"/>
          <w:rtl/>
          <w:lang w:eastAsia="en-US"/>
        </w:rPr>
        <w:t xml:space="preserve"> הם מטריצות של הקצאות והצעות של סוכנים שכנים למיומנויות הנדרשות למשימה </w:t>
      </w:r>
      <m:oMath>
        <m:sSub>
          <m:sSubPr>
            <m:ctrlPr>
              <w:rPr>
                <w:rFonts w:ascii="Cambria Math" w:hAnsi="Cambria Math" w:cstheme="minorBidi"/>
                <w:i/>
                <w:lang w:eastAsia="en-US"/>
              </w:rPr>
            </m:ctrlPr>
          </m:sSubPr>
          <m:e>
            <m:r>
              <w:rPr>
                <w:rFonts w:ascii="Cambria Math" w:hAnsi="Cambria Math" w:cstheme="minorBidi"/>
                <w:lang w:eastAsia="en-US"/>
              </w:rPr>
              <m:t>v</m:t>
            </m:r>
          </m:e>
          <m:sub>
            <m:r>
              <w:rPr>
                <w:rFonts w:ascii="Cambria Math" w:hAnsi="Cambria Math" w:cstheme="minorBidi"/>
                <w:lang w:eastAsia="en-US"/>
              </w:rPr>
              <m:t>j</m:t>
            </m:r>
          </m:sub>
        </m:sSub>
      </m:oMath>
      <w:r w:rsidR="000D2B26" w:rsidRPr="004066A4">
        <w:rPr>
          <w:rFonts w:asciiTheme="minorBidi" w:hAnsiTheme="minorBidi" w:cstheme="minorBidi"/>
          <w:lang w:eastAsia="en-US"/>
        </w:rPr>
        <w:t xml:space="preserve">. </w:t>
      </w:r>
      <w:r w:rsidR="004066A4">
        <w:rPr>
          <w:rFonts w:asciiTheme="minorBidi" w:hAnsiTheme="minorBidi" w:cstheme="minorBidi" w:hint="cs"/>
          <w:rtl/>
          <w:lang w:eastAsia="en-US"/>
        </w:rPr>
        <w:t xml:space="preserve"> </w:t>
      </w:r>
      <m:oMath>
        <m:acc>
          <m:accPr>
            <m:chr m:val="⃗"/>
            <m:ctrlPr>
              <w:rPr>
                <w:rFonts w:ascii="Cambria Math" w:hAnsi="Cambria Math" w:cstheme="minorBidi"/>
                <w:lang w:eastAsia="en-US"/>
              </w:rPr>
            </m:ctrlPr>
          </m:accPr>
          <m:e>
            <m:r>
              <w:rPr>
                <w:rFonts w:ascii="Cambria Math" w:hAnsi="Cambria Math" w:cstheme="minorBidi"/>
                <w:lang w:eastAsia="en-US"/>
              </w:rPr>
              <m:t>p</m:t>
            </m:r>
          </m:e>
        </m:acc>
      </m:oMath>
      <w:r w:rsidR="004066A4">
        <w:rPr>
          <w:rFonts w:asciiTheme="minorBidi" w:hAnsiTheme="minorBidi" w:cstheme="minorBidi" w:hint="cs"/>
          <w:rtl/>
          <w:lang w:eastAsia="en-US"/>
        </w:rPr>
        <w:t xml:space="preserve"> </w:t>
      </w:r>
      <w:r w:rsidR="000D2B26" w:rsidRPr="004066A4">
        <w:rPr>
          <w:rFonts w:asciiTheme="minorBidi" w:hAnsiTheme="minorBidi" w:cstheme="minorBidi"/>
          <w:rtl/>
          <w:lang w:eastAsia="en-US"/>
        </w:rPr>
        <w:t xml:space="preserve">הוא וקטור מחירים כאשר </w:t>
      </w:r>
      <m:oMath>
        <m:d>
          <m:dPr>
            <m:begChr m:val="|"/>
            <m:endChr m:val="|"/>
            <m:ctrlPr>
              <w:rPr>
                <w:rFonts w:ascii="Cambria Math" w:hAnsi="Cambria Math" w:cstheme="minorBidi"/>
                <w:lang w:eastAsia="en-US"/>
              </w:rPr>
            </m:ctrlPr>
          </m:dPr>
          <m:e>
            <m:acc>
              <m:accPr>
                <m:chr m:val="⃗"/>
                <m:ctrlPr>
                  <w:rPr>
                    <w:rFonts w:ascii="Cambria Math" w:hAnsi="Cambria Math" w:cstheme="minorBidi"/>
                    <w:lang w:eastAsia="en-US"/>
                  </w:rPr>
                </m:ctrlPr>
              </m:accPr>
              <m:e>
                <m:r>
                  <w:rPr>
                    <w:rFonts w:ascii="Cambria Math" w:hAnsi="Cambria Math" w:cstheme="minorBidi"/>
                    <w:lang w:eastAsia="en-US"/>
                  </w:rPr>
                  <m:t>p</m:t>
                </m:r>
              </m:e>
            </m:acc>
            <m:ctrlPr>
              <w:rPr>
                <w:rFonts w:ascii="Cambria Math" w:hAnsi="Cambria Math" w:cstheme="minorBidi"/>
                <w:i/>
                <w:lang w:eastAsia="en-US"/>
              </w:rPr>
            </m:ctrlPr>
          </m:e>
        </m:d>
        <m:r>
          <w:rPr>
            <w:rFonts w:ascii="Cambria Math" w:hAnsi="Cambria Math" w:cstheme="minorBidi"/>
            <w:lang w:eastAsia="en-US"/>
          </w:rPr>
          <m:t>=</m:t>
        </m:r>
        <m:d>
          <m:dPr>
            <m:begChr m:val="|"/>
            <m:endChr m:val="|"/>
            <m:ctrlPr>
              <w:rPr>
                <w:rFonts w:ascii="Cambria Math" w:hAnsi="Cambria Math" w:cstheme="minorBidi"/>
                <w:lang w:eastAsia="en-US"/>
              </w:rPr>
            </m:ctrlPr>
          </m:dPr>
          <m:e>
            <m:sSup>
              <m:sSupPr>
                <m:ctrlPr>
                  <w:rPr>
                    <w:rFonts w:ascii="Cambria Math" w:hAnsi="Cambria Math" w:cstheme="minorBidi"/>
                    <w:i/>
                    <w:lang w:eastAsia="en-US"/>
                  </w:rPr>
                </m:ctrlPr>
              </m:sSupPr>
              <m:e>
                <m:r>
                  <w:rPr>
                    <w:rFonts w:ascii="Cambria Math" w:hAnsi="Cambria Math" w:cstheme="minorBidi"/>
                    <w:lang w:eastAsia="en-US"/>
                  </w:rPr>
                  <m:t>S</m:t>
                </m:r>
              </m:e>
              <m:sup>
                <m:r>
                  <w:rPr>
                    <w:rFonts w:ascii="Cambria Math" w:hAnsi="Cambria Math" w:cstheme="minorBidi"/>
                    <w:lang w:eastAsia="en-US"/>
                  </w:rPr>
                  <m:t>j</m:t>
                </m:r>
              </m:sup>
            </m:sSup>
            <m:ctrlPr>
              <w:rPr>
                <w:rFonts w:ascii="Cambria Math" w:hAnsi="Cambria Math" w:cstheme="minorBidi"/>
                <w:i/>
                <w:lang w:eastAsia="en-US"/>
              </w:rPr>
            </m:ctrlPr>
          </m:e>
        </m:d>
      </m:oMath>
      <w:r w:rsidR="000D2B26" w:rsidRPr="004066A4">
        <w:rPr>
          <w:rFonts w:asciiTheme="minorBidi" w:hAnsiTheme="minorBidi" w:cstheme="minorBidi"/>
          <w:rtl/>
          <w:lang w:eastAsia="en-US"/>
        </w:rPr>
        <w:t>, ו-</w:t>
      </w:r>
      <m:oMath>
        <m:sSup>
          <m:sSupPr>
            <m:ctrlPr>
              <w:rPr>
                <w:rFonts w:ascii="Cambria Math" w:hAnsi="Cambria Math" w:cstheme="minorBidi"/>
                <w:i/>
                <w:lang w:eastAsia="en-US"/>
              </w:rPr>
            </m:ctrlPr>
          </m:sSupPr>
          <m:e>
            <m:r>
              <w:rPr>
                <w:rFonts w:ascii="Cambria Math" w:hAnsi="Cambria Math" w:cstheme="minorBidi"/>
                <w:lang w:eastAsia="en-US"/>
              </w:rPr>
              <m:t>T</m:t>
            </m:r>
          </m:e>
          <m:sup>
            <m:r>
              <w:rPr>
                <w:rFonts w:ascii="Cambria Math" w:hAnsi="Cambria Math" w:cstheme="minorBidi"/>
                <w:lang w:eastAsia="en-US"/>
              </w:rPr>
              <m:t>j</m:t>
            </m:r>
          </m:sup>
        </m:sSup>
        <m:r>
          <m:rPr>
            <m:sty m:val="p"/>
          </m:rPr>
          <w:rPr>
            <w:rFonts w:ascii="Cambria Math" w:hAnsi="Cambria Math" w:cstheme="minorBidi"/>
            <w:lang w:eastAsia="en-US"/>
          </w:rPr>
          <m:t>∈</m:t>
        </m:r>
        <m:sSup>
          <m:sSupPr>
            <m:ctrlPr>
              <w:rPr>
                <w:rFonts w:ascii="Cambria Math" w:hAnsi="Cambria Math" w:cstheme="minorBidi"/>
                <w:i/>
                <w:lang w:eastAsia="en-US"/>
              </w:rPr>
            </m:ctrlPr>
          </m:sSupPr>
          <m:e>
            <m:r>
              <w:rPr>
                <w:rFonts w:ascii="Cambria Math" w:hAnsi="Cambria Math" w:cstheme="minorBidi"/>
                <w:lang w:eastAsia="en-US"/>
              </w:rPr>
              <m:t>A</m:t>
            </m:r>
            <m:ctrlPr>
              <w:rPr>
                <w:rFonts w:ascii="Cambria Math" w:hAnsi="Cambria Math" w:cstheme="minorBidi"/>
                <w:lang w:eastAsia="en-US"/>
              </w:rPr>
            </m:ctrlPr>
          </m:e>
          <m:sup>
            <m:r>
              <w:rPr>
                <w:rFonts w:ascii="Cambria Math" w:hAnsi="Cambria Math" w:cstheme="minorBidi"/>
                <w:lang w:eastAsia="en-US"/>
              </w:rPr>
              <m:t>j</m:t>
            </m:r>
          </m:sup>
        </m:sSup>
        <m:r>
          <m:rPr>
            <m:sty m:val="p"/>
          </m:rPr>
          <w:rPr>
            <w:rFonts w:ascii="Cambria Math" w:hAnsi="Cambria Math" w:cstheme="minorBidi"/>
            <w:lang w:eastAsia="en-US"/>
          </w:rPr>
          <m:t>×</m:t>
        </m:r>
        <m:sSup>
          <m:sSupPr>
            <m:ctrlPr>
              <w:rPr>
                <w:rFonts w:ascii="Cambria Math" w:hAnsi="Cambria Math" w:cstheme="minorBidi"/>
                <w:i/>
                <w:lang w:eastAsia="en-US"/>
              </w:rPr>
            </m:ctrlPr>
          </m:sSupPr>
          <m:e>
            <m:r>
              <w:rPr>
                <w:rFonts w:ascii="Cambria Math" w:hAnsi="Cambria Math" w:cstheme="minorBidi"/>
                <w:lang w:eastAsia="en-US"/>
              </w:rPr>
              <m:t>S</m:t>
            </m:r>
            <m:ctrlPr>
              <w:rPr>
                <w:rFonts w:ascii="Cambria Math" w:hAnsi="Cambria Math" w:cstheme="minorBidi"/>
                <w:lang w:eastAsia="en-US"/>
              </w:rPr>
            </m:ctrlPr>
          </m:e>
          <m:sup>
            <m:r>
              <w:rPr>
                <w:rFonts w:ascii="Cambria Math" w:hAnsi="Cambria Math" w:cstheme="minorBidi"/>
                <w:lang w:eastAsia="en-US"/>
              </w:rPr>
              <m:t>j</m:t>
            </m:r>
          </m:sup>
        </m:sSup>
      </m:oMath>
      <w:r w:rsidR="000D2B26" w:rsidRPr="004066A4">
        <w:rPr>
          <w:rFonts w:asciiTheme="minorBidi" w:hAnsiTheme="minorBidi" w:cstheme="minorBidi"/>
          <w:rtl/>
          <w:lang w:eastAsia="en-US"/>
        </w:rPr>
        <w:t xml:space="preserve"> היא המטריצה של הזמנים המוקדמים המינימליים שבהם הסוכנים ב-</w:t>
      </w:r>
      <m:oMath>
        <m:sSup>
          <m:sSupPr>
            <m:ctrlPr>
              <w:rPr>
                <w:rFonts w:ascii="Cambria Math" w:hAnsi="Cambria Math" w:cstheme="minorBidi"/>
                <w:i/>
                <w:lang w:eastAsia="en-US"/>
              </w:rPr>
            </m:ctrlPr>
          </m:sSupPr>
          <m:e>
            <m:r>
              <w:rPr>
                <w:rFonts w:ascii="Cambria Math" w:hAnsi="Cambria Math" w:cstheme="minorBidi"/>
                <w:lang w:eastAsia="en-US"/>
              </w:rPr>
              <m:t>A</m:t>
            </m:r>
          </m:e>
          <m:sup>
            <m:r>
              <w:rPr>
                <w:rFonts w:ascii="Cambria Math" w:hAnsi="Cambria Math" w:cstheme="minorBidi"/>
                <w:lang w:eastAsia="en-US"/>
              </w:rPr>
              <m:t>j</m:t>
            </m:r>
          </m:sup>
        </m:sSup>
      </m:oMath>
      <w:r w:rsidR="004066A4">
        <w:rPr>
          <w:rFonts w:asciiTheme="minorBidi" w:hAnsiTheme="minorBidi" w:cstheme="minorBidi" w:hint="cs"/>
          <w:rtl/>
          <w:lang w:eastAsia="en-US"/>
        </w:rPr>
        <w:t xml:space="preserve"> </w:t>
      </w:r>
      <w:r w:rsidR="000D2B26" w:rsidRPr="004066A4">
        <w:rPr>
          <w:rFonts w:asciiTheme="minorBidi" w:hAnsiTheme="minorBidi" w:cstheme="minorBidi"/>
          <w:rtl/>
          <w:lang w:eastAsia="en-US"/>
        </w:rPr>
        <w:t xml:space="preserve">יכולים לבצע את </w:t>
      </w:r>
      <w:r w:rsidR="004066A4">
        <w:rPr>
          <w:rFonts w:asciiTheme="minorBidi" w:hAnsiTheme="minorBidi" w:cstheme="minorBidi" w:hint="cs"/>
          <w:rtl/>
          <w:lang w:eastAsia="en-US"/>
        </w:rPr>
        <w:t>תת ה</w:t>
      </w:r>
      <w:r w:rsidR="000D2B26" w:rsidRPr="004066A4">
        <w:rPr>
          <w:rFonts w:asciiTheme="minorBidi" w:hAnsiTheme="minorBidi" w:cstheme="minorBidi"/>
          <w:rtl/>
          <w:lang w:eastAsia="en-US"/>
        </w:rPr>
        <w:t>משימות.</w:t>
      </w:r>
    </w:p>
    <w:p w14:paraId="713364D6" w14:textId="77777777" w:rsidR="001B71A7" w:rsidRDefault="001B71A7" w:rsidP="00893CB1">
      <w:pPr>
        <w:spacing w:line="360" w:lineRule="auto"/>
        <w:rPr>
          <w:rFonts w:asciiTheme="minorBidi" w:hAnsiTheme="minorBidi" w:cstheme="minorBidi"/>
          <w:rtl/>
          <w:lang w:eastAsia="en-US"/>
        </w:rPr>
      </w:pPr>
    </w:p>
    <w:p w14:paraId="322C1835" w14:textId="05999D47" w:rsidR="000D2B26" w:rsidRPr="004066A4" w:rsidRDefault="000D2B26" w:rsidP="00893CB1">
      <w:pPr>
        <w:spacing w:line="360" w:lineRule="auto"/>
        <w:rPr>
          <w:rFonts w:asciiTheme="minorBidi" w:hAnsiTheme="minorBidi" w:cstheme="minorBidi"/>
          <w:rtl/>
          <w:lang w:eastAsia="en-US"/>
        </w:rPr>
      </w:pPr>
      <w:r w:rsidRPr="004066A4">
        <w:rPr>
          <w:rFonts w:asciiTheme="minorBidi" w:hAnsiTheme="minorBidi" w:cstheme="minorBidi"/>
          <w:rtl/>
          <w:lang w:eastAsia="en-US"/>
        </w:rPr>
        <w:t>המחיר עבור כל משימה משנית הוא סכום ההצעות האחרונות הגבוהות ביותר עבור משימה זו שהגיעו מכל אחד מהסוכנים הפעילים השכנים. כל הודעה שנשלחת מ-</w:t>
      </w:r>
      <m:oMath>
        <m:r>
          <w:rPr>
            <w:rFonts w:ascii="Cambria Math" w:hAnsi="Cambria Math" w:cstheme="minorBidi"/>
            <w:lang w:eastAsia="en-US"/>
          </w:rPr>
          <m:t>a</m:t>
        </m:r>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i</m:t>
            </m:r>
          </m:sub>
        </m:sSub>
      </m:oMath>
      <w:r w:rsidRPr="004066A4">
        <w:rPr>
          <w:rFonts w:asciiTheme="minorBidi" w:hAnsiTheme="minorBidi" w:cstheme="minorBidi"/>
          <w:rtl/>
          <w:lang w:eastAsia="en-US"/>
        </w:rPr>
        <w:t xml:space="preserve"> ל-</w:t>
      </w:r>
      <m:oMath>
        <m:r>
          <w:rPr>
            <w:rFonts w:ascii="Cambria Math" w:hAnsi="Cambria Math" w:cstheme="minorBidi"/>
            <w:lang w:eastAsia="en-US"/>
          </w:rPr>
          <m:t>t</m:t>
        </m:r>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j</m:t>
            </m:r>
          </m:sub>
        </m:sSub>
      </m:oMath>
      <w:r w:rsidRPr="004066A4">
        <w:rPr>
          <w:rFonts w:asciiTheme="minorBidi" w:hAnsiTheme="minorBidi" w:cstheme="minorBidi"/>
          <w:rtl/>
          <w:lang w:eastAsia="en-US"/>
        </w:rPr>
        <w:t xml:space="preserve"> כוללת </w:t>
      </w:r>
      <m:oMath>
        <m:d>
          <m:dPr>
            <m:begChr m:val="⟨"/>
            <m:endChr m:val="⟩"/>
            <m:ctrlPr>
              <w:rPr>
                <w:rFonts w:ascii="Cambria Math" w:hAnsi="Cambria Math" w:cstheme="minorBidi"/>
                <w:lang w:eastAsia="en-US"/>
              </w:rPr>
            </m:ctrlPr>
          </m:dPr>
          <m:e>
            <m:r>
              <w:rPr>
                <w:rFonts w:ascii="Cambria Math" w:hAnsi="Cambria Math" w:cstheme="minorBidi"/>
                <w:lang w:eastAsia="en-US"/>
              </w:rPr>
              <m:t>a</m:t>
            </m:r>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i</m:t>
                </m:r>
              </m:sub>
            </m:sSub>
            <m:r>
              <w:rPr>
                <w:rFonts w:ascii="Cambria Math" w:hAnsi="Cambria Math" w:cstheme="minorBidi"/>
                <w:lang w:eastAsia="en-US"/>
              </w:rPr>
              <m:t>,t</m:t>
            </m:r>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j</m:t>
                </m:r>
              </m:sub>
            </m:sSub>
            <m:r>
              <w:rPr>
                <w:rFonts w:ascii="Cambria Math" w:hAnsi="Cambria Math" w:cstheme="minorBidi"/>
                <w:lang w:eastAsia="en-US"/>
              </w:rPr>
              <m:t>,</m:t>
            </m:r>
            <m:sSub>
              <m:sSubPr>
                <m:ctrlPr>
                  <w:rPr>
                    <w:rFonts w:ascii="Cambria Math" w:hAnsi="Cambria Math" w:cstheme="minorBidi"/>
                    <w:i/>
                    <w:lang w:eastAsia="en-US"/>
                  </w:rPr>
                </m:ctrlPr>
              </m:sSubPr>
              <m:e>
                <m:r>
                  <w:rPr>
                    <w:rFonts w:ascii="Cambria Math" w:hAnsi="Cambria Math" w:cstheme="minorBidi"/>
                    <w:lang w:eastAsia="en-US"/>
                  </w:rPr>
                  <m:t>s</m:t>
                </m:r>
              </m:e>
              <m:sub>
                <m:r>
                  <w:rPr>
                    <w:rFonts w:ascii="Cambria Math" w:hAnsi="Cambria Math" w:cstheme="minorBidi"/>
                    <w:lang w:eastAsia="en-US"/>
                  </w:rPr>
                  <m:t>k</m:t>
                </m:r>
              </m:sub>
            </m:sSub>
            <m:r>
              <w:rPr>
                <w:rFonts w:ascii="Cambria Math" w:hAnsi="Cambria Math" w:cstheme="minorBidi"/>
                <w:lang w:eastAsia="en-US"/>
              </w:rPr>
              <m:t>,bi</m:t>
            </m:r>
            <m:sSub>
              <m:sSubPr>
                <m:ctrlPr>
                  <w:rPr>
                    <w:rFonts w:ascii="Cambria Math" w:hAnsi="Cambria Math" w:cstheme="minorBidi"/>
                    <w:i/>
                    <w:lang w:eastAsia="en-US"/>
                  </w:rPr>
                </m:ctrlPr>
              </m:sSubPr>
              <m:e>
                <m:r>
                  <w:rPr>
                    <w:rFonts w:ascii="Cambria Math" w:hAnsi="Cambria Math" w:cstheme="minorBidi"/>
                    <w:lang w:eastAsia="en-US"/>
                  </w:rPr>
                  <m:t>d</m:t>
                </m:r>
              </m:e>
              <m:sub>
                <m:r>
                  <w:rPr>
                    <w:rFonts w:ascii="Cambria Math" w:hAnsi="Cambria Math" w:cstheme="minorBidi"/>
                    <w:lang w:eastAsia="en-US"/>
                  </w:rPr>
                  <m:t>ik</m:t>
                </m:r>
              </m:sub>
            </m:sSub>
            <m:r>
              <w:rPr>
                <w:rFonts w:ascii="Cambria Math" w:hAnsi="Cambria Math" w:cstheme="minorBidi"/>
                <w:lang w:eastAsia="en-US"/>
              </w:rPr>
              <m:t>,</m:t>
            </m:r>
            <m:sSub>
              <m:sSubPr>
                <m:ctrlPr>
                  <w:rPr>
                    <w:rFonts w:ascii="Cambria Math" w:hAnsi="Cambria Math" w:cstheme="minorBidi"/>
                    <w:i/>
                    <w:lang w:eastAsia="en-US"/>
                  </w:rPr>
                </m:ctrlPr>
              </m:sSubPr>
              <m:e>
                <m:r>
                  <w:rPr>
                    <w:rFonts w:ascii="Cambria Math" w:hAnsi="Cambria Math" w:cstheme="minorBidi"/>
                    <w:lang w:eastAsia="en-US"/>
                  </w:rPr>
                  <m:t>t</m:t>
                </m:r>
              </m:e>
              <m:sub>
                <m:sSubSup>
                  <m:sSubSupPr>
                    <m:ctrlPr>
                      <w:rPr>
                        <w:rFonts w:ascii="Cambria Math" w:hAnsi="Cambria Math" w:cstheme="minorBidi"/>
                        <w:i/>
                        <w:lang w:eastAsia="en-US"/>
                      </w:rPr>
                    </m:ctrlPr>
                  </m:sSubSupPr>
                  <m:e>
                    <m:r>
                      <w:rPr>
                        <w:rFonts w:ascii="Cambria Math" w:hAnsi="Cambria Math" w:cstheme="minorBidi"/>
                        <w:lang w:eastAsia="en-US"/>
                      </w:rPr>
                      <m:t>v</m:t>
                    </m:r>
                  </m:e>
                  <m:sub>
                    <m:r>
                      <w:rPr>
                        <w:rFonts w:ascii="Cambria Math" w:hAnsi="Cambria Math" w:cstheme="minorBidi"/>
                        <w:lang w:eastAsia="en-US"/>
                      </w:rPr>
                      <m:t>j</m:t>
                    </m:r>
                  </m:sub>
                  <m:sup>
                    <m:r>
                      <w:rPr>
                        <w:rFonts w:ascii="Cambria Math" w:hAnsi="Cambria Math" w:cstheme="minorBidi"/>
                        <w:lang w:eastAsia="en-US"/>
                      </w:rPr>
                      <m:t>k</m:t>
                    </m:r>
                  </m:sup>
                </m:sSubSup>
              </m:sub>
            </m:sSub>
          </m:e>
        </m:d>
      </m:oMath>
      <w:r w:rsidRPr="004066A4">
        <w:rPr>
          <w:rFonts w:asciiTheme="minorBidi" w:hAnsiTheme="minorBidi" w:cstheme="minorBidi"/>
          <w:rtl/>
          <w:lang w:eastAsia="en-US"/>
        </w:rPr>
        <w:t xml:space="preserve">, כאשר </w:t>
      </w:r>
      <m:oMath>
        <m:r>
          <w:rPr>
            <w:rFonts w:ascii="Cambria Math" w:hAnsi="Cambria Math" w:cstheme="minorBidi"/>
            <w:lang w:eastAsia="en-US"/>
          </w:rPr>
          <m:t>a</m:t>
        </m:r>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i</m:t>
            </m:r>
          </m:sub>
        </m:sSub>
      </m:oMath>
      <w:r w:rsidRPr="004066A4">
        <w:rPr>
          <w:rFonts w:asciiTheme="minorBidi" w:hAnsiTheme="minorBidi" w:cstheme="minorBidi"/>
          <w:rtl/>
          <w:lang w:eastAsia="en-US"/>
        </w:rPr>
        <w:t xml:space="preserve"> ו-</w:t>
      </w:r>
      <m:oMath>
        <m:r>
          <w:rPr>
            <w:rFonts w:ascii="Cambria Math" w:hAnsi="Cambria Math" w:cstheme="minorBidi"/>
            <w:lang w:eastAsia="en-US"/>
          </w:rPr>
          <m:t>t</m:t>
        </m:r>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j</m:t>
            </m:r>
          </m:sub>
        </m:sSub>
      </m:oMath>
      <w:r w:rsidRPr="004066A4">
        <w:rPr>
          <w:rFonts w:asciiTheme="minorBidi" w:hAnsiTheme="minorBidi" w:cstheme="minorBidi"/>
          <w:rtl/>
          <w:lang w:eastAsia="en-US"/>
        </w:rPr>
        <w:t xml:space="preserve"> מציינים את הסוכן הפעיל השולח ואת סוכן המשימה המקבל.</w:t>
      </w:r>
      <w:r w:rsidR="00C769A7">
        <w:rPr>
          <w:rFonts w:asciiTheme="minorBidi" w:hAnsiTheme="minorBidi" w:cstheme="minorBidi" w:hint="cs"/>
          <w:rtl/>
          <w:lang w:eastAsia="en-US"/>
        </w:rPr>
        <w:t xml:space="preserve"> כאשר</w:t>
      </w:r>
      <w:r w:rsidRPr="004066A4">
        <w:rPr>
          <w:rFonts w:asciiTheme="minorBidi" w:hAnsiTheme="minorBidi" w:cstheme="minorBidi"/>
          <w:rtl/>
          <w:lang w:eastAsia="en-US"/>
        </w:rPr>
        <w:t xml:space="preserve"> </w:t>
      </w:r>
      <m:oMath>
        <m:r>
          <w:rPr>
            <w:rFonts w:ascii="Cambria Math" w:hAnsi="Cambria Math" w:cstheme="minorBidi"/>
            <w:lang w:eastAsia="en-US"/>
          </w:rPr>
          <m:t>bi</m:t>
        </m:r>
        <m:sSub>
          <m:sSubPr>
            <m:ctrlPr>
              <w:rPr>
                <w:rFonts w:ascii="Cambria Math" w:hAnsi="Cambria Math" w:cstheme="minorBidi"/>
                <w:i/>
                <w:lang w:eastAsia="en-US"/>
              </w:rPr>
            </m:ctrlPr>
          </m:sSubPr>
          <m:e>
            <m:r>
              <w:rPr>
                <w:rFonts w:ascii="Cambria Math" w:hAnsi="Cambria Math" w:cstheme="minorBidi"/>
                <w:lang w:eastAsia="en-US"/>
              </w:rPr>
              <m:t>d</m:t>
            </m:r>
          </m:e>
          <m:sub>
            <m:r>
              <w:rPr>
                <w:rFonts w:ascii="Cambria Math" w:hAnsi="Cambria Math" w:cstheme="minorBidi"/>
                <w:lang w:eastAsia="en-US"/>
              </w:rPr>
              <m:t>ik</m:t>
            </m:r>
          </m:sub>
        </m:sSub>
      </m:oMath>
      <w:r w:rsidRPr="004066A4">
        <w:rPr>
          <w:rFonts w:asciiTheme="minorBidi" w:hAnsiTheme="minorBidi" w:cstheme="minorBidi"/>
          <w:rtl/>
          <w:lang w:eastAsia="en-US"/>
        </w:rPr>
        <w:t xml:space="preserve"> הוא ההצעה של </w:t>
      </w:r>
      <m:oMath>
        <m:r>
          <w:rPr>
            <w:rFonts w:ascii="Cambria Math" w:hAnsi="Cambria Math" w:cstheme="minorBidi"/>
            <w:lang w:eastAsia="en-US"/>
          </w:rPr>
          <m:t>a</m:t>
        </m:r>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i</m:t>
            </m:r>
          </m:sub>
        </m:sSub>
      </m:oMath>
      <w:r w:rsidRPr="004066A4">
        <w:rPr>
          <w:rFonts w:asciiTheme="minorBidi" w:hAnsiTheme="minorBidi" w:cstheme="minorBidi"/>
          <w:rtl/>
          <w:lang w:eastAsia="en-US"/>
        </w:rPr>
        <w:t xml:space="preserve"> לשימוש במיומנות </w:t>
      </w:r>
      <m:oMath>
        <m:sSub>
          <m:sSubPr>
            <m:ctrlPr>
              <w:rPr>
                <w:rFonts w:ascii="Cambria Math" w:hAnsi="Cambria Math" w:cstheme="minorBidi"/>
                <w:i/>
                <w:lang w:eastAsia="en-US"/>
              </w:rPr>
            </m:ctrlPr>
          </m:sSubPr>
          <m:e>
            <m:r>
              <w:rPr>
                <w:rFonts w:ascii="Cambria Math" w:hAnsi="Cambria Math" w:cstheme="minorBidi"/>
                <w:lang w:eastAsia="en-US"/>
              </w:rPr>
              <m:t>s</m:t>
            </m:r>
          </m:e>
          <m:sub>
            <m:r>
              <w:rPr>
                <w:rFonts w:ascii="Cambria Math" w:hAnsi="Cambria Math" w:cstheme="minorBidi"/>
                <w:lang w:eastAsia="en-US"/>
              </w:rPr>
              <m:t>k</m:t>
            </m:r>
          </m:sub>
        </m:sSub>
      </m:oMath>
      <w:r w:rsidRPr="004066A4">
        <w:rPr>
          <w:rFonts w:asciiTheme="minorBidi" w:hAnsiTheme="minorBidi" w:cstheme="minorBidi"/>
          <w:rtl/>
          <w:lang w:eastAsia="en-US"/>
        </w:rPr>
        <w:t>, ו-</w:t>
      </w:r>
      <m:oMath>
        <m:sSub>
          <m:sSubPr>
            <m:ctrlPr>
              <w:rPr>
                <w:rFonts w:ascii="Cambria Math" w:hAnsi="Cambria Math" w:cstheme="minorBidi"/>
                <w:i/>
                <w:lang w:eastAsia="en-US"/>
              </w:rPr>
            </m:ctrlPr>
          </m:sSubPr>
          <m:e>
            <m:r>
              <w:rPr>
                <w:rFonts w:ascii="Cambria Math" w:hAnsi="Cambria Math" w:cstheme="minorBidi"/>
                <w:lang w:eastAsia="en-US"/>
              </w:rPr>
              <m:t>t</m:t>
            </m:r>
          </m:e>
          <m:sub>
            <m:sSubSup>
              <m:sSubSupPr>
                <m:ctrlPr>
                  <w:rPr>
                    <w:rFonts w:ascii="Cambria Math" w:hAnsi="Cambria Math" w:cstheme="minorBidi"/>
                    <w:i/>
                    <w:lang w:eastAsia="en-US"/>
                  </w:rPr>
                </m:ctrlPr>
              </m:sSubSupPr>
              <m:e>
                <m:r>
                  <w:rPr>
                    <w:rFonts w:ascii="Cambria Math" w:hAnsi="Cambria Math" w:cstheme="minorBidi"/>
                    <w:lang w:eastAsia="en-US"/>
                  </w:rPr>
                  <m:t>v</m:t>
                </m:r>
              </m:e>
              <m:sub>
                <m:r>
                  <w:rPr>
                    <w:rFonts w:ascii="Cambria Math" w:hAnsi="Cambria Math" w:cstheme="minorBidi"/>
                    <w:lang w:eastAsia="en-US"/>
                  </w:rPr>
                  <m:t>j</m:t>
                </m:r>
              </m:sub>
              <m:sup>
                <m:r>
                  <w:rPr>
                    <w:rFonts w:ascii="Cambria Math" w:hAnsi="Cambria Math" w:cstheme="minorBidi"/>
                    <w:lang w:eastAsia="en-US"/>
                  </w:rPr>
                  <m:t>k</m:t>
                </m:r>
              </m:sup>
            </m:sSubSup>
          </m:sub>
        </m:sSub>
      </m:oMath>
      <w:r w:rsidRPr="004066A4">
        <w:rPr>
          <w:rFonts w:asciiTheme="minorBidi" w:hAnsiTheme="minorBidi" w:cstheme="minorBidi"/>
          <w:rtl/>
          <w:lang w:eastAsia="en-US"/>
        </w:rPr>
        <w:t xml:space="preserve"> הוא הזמן המוקדם ביותר ש-</w:t>
      </w:r>
      <m:oMath>
        <m:r>
          <w:rPr>
            <w:rFonts w:ascii="Cambria Math" w:hAnsi="Cambria Math" w:cstheme="minorBidi"/>
            <w:lang w:eastAsia="en-US"/>
          </w:rPr>
          <m:t>a</m:t>
        </m:r>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i</m:t>
            </m:r>
          </m:sub>
        </m:sSub>
      </m:oMath>
      <w:r w:rsidRPr="004066A4">
        <w:rPr>
          <w:rFonts w:asciiTheme="minorBidi" w:hAnsiTheme="minorBidi" w:cstheme="minorBidi"/>
          <w:rtl/>
          <w:lang w:eastAsia="en-US"/>
        </w:rPr>
        <w:t xml:space="preserve"> יכול לבצע את המשימה המשנית.</w:t>
      </w:r>
    </w:p>
    <w:p w14:paraId="60A9844A" w14:textId="77777777" w:rsidR="000D2B26" w:rsidRPr="004066A4" w:rsidRDefault="000D2B26" w:rsidP="00893CB1">
      <w:pPr>
        <w:spacing w:line="360" w:lineRule="auto"/>
        <w:rPr>
          <w:rFonts w:asciiTheme="minorBidi" w:hAnsiTheme="minorBidi" w:cstheme="minorBidi" w:hint="cs"/>
          <w:rtl/>
          <w:lang w:eastAsia="en-US"/>
        </w:rPr>
      </w:pPr>
    </w:p>
    <w:p w14:paraId="6244FF52" w14:textId="2E48D786" w:rsidR="000D2B26" w:rsidRPr="004066A4" w:rsidRDefault="000D2B26" w:rsidP="00893CB1">
      <w:pPr>
        <w:spacing w:line="360" w:lineRule="auto"/>
        <w:rPr>
          <w:rFonts w:asciiTheme="minorBidi" w:hAnsiTheme="minorBidi" w:cstheme="minorBidi"/>
          <w:rtl/>
          <w:lang w:eastAsia="en-US"/>
        </w:rPr>
      </w:pPr>
      <w:r w:rsidRPr="004066A4">
        <w:rPr>
          <w:rFonts w:asciiTheme="minorBidi" w:hAnsiTheme="minorBidi" w:cstheme="minorBidi"/>
          <w:rtl/>
          <w:lang w:eastAsia="en-US"/>
        </w:rPr>
        <w:lastRenderedPageBreak/>
        <w:t xml:space="preserve">אלגוריתם 1 מציג את פעולות סוכן המשימה </w:t>
      </w:r>
      <m:oMath>
        <m:r>
          <w:rPr>
            <w:rFonts w:ascii="Cambria Math" w:hAnsi="Cambria Math" w:cstheme="minorBidi"/>
            <w:lang w:eastAsia="en-US"/>
          </w:rPr>
          <m:t>t</m:t>
        </m:r>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j</m:t>
            </m:r>
          </m:sub>
        </m:sSub>
      </m:oMath>
      <w:r w:rsidRPr="004066A4">
        <w:rPr>
          <w:rFonts w:asciiTheme="minorBidi" w:hAnsiTheme="minorBidi" w:cstheme="minorBidi"/>
          <w:rtl/>
          <w:lang w:eastAsia="en-US"/>
        </w:rPr>
        <w:t xml:space="preserve"> כאשר הוא מטפל בהודעות נכנסות. ראשית, לכל הודעה חדשה, מטריצת </w:t>
      </w:r>
      <m:oMath>
        <m:sSup>
          <m:sSupPr>
            <m:ctrlPr>
              <w:rPr>
                <w:rFonts w:ascii="Cambria Math" w:hAnsi="Cambria Math" w:cstheme="minorBidi"/>
                <w:i/>
                <w:lang w:eastAsia="en-US"/>
              </w:rPr>
            </m:ctrlPr>
          </m:sSupPr>
          <m:e>
            <m:r>
              <w:rPr>
                <w:rFonts w:ascii="Cambria Math" w:hAnsi="Cambria Math" w:cstheme="minorBidi"/>
                <w:lang w:eastAsia="en-US"/>
              </w:rPr>
              <m:t>B</m:t>
            </m:r>
          </m:e>
          <m:sup>
            <m:r>
              <w:rPr>
                <w:rFonts w:ascii="Cambria Math" w:hAnsi="Cambria Math" w:cstheme="minorBidi"/>
                <w:lang w:eastAsia="en-US"/>
              </w:rPr>
              <m:t>j</m:t>
            </m:r>
          </m:sup>
        </m:sSup>
      </m:oMath>
      <w:r w:rsidRPr="004066A4">
        <w:rPr>
          <w:rFonts w:asciiTheme="minorBidi" w:hAnsiTheme="minorBidi" w:cstheme="minorBidi"/>
          <w:rtl/>
          <w:lang w:eastAsia="en-US"/>
        </w:rPr>
        <w:t xml:space="preserve"> מתעדכנת עם ההצעה החדשה </w:t>
      </w:r>
      <m:oMath>
        <m:r>
          <w:rPr>
            <w:rFonts w:ascii="Cambria Math" w:hAnsi="Cambria Math" w:cstheme="minorBidi"/>
            <w:lang w:eastAsia="en-US"/>
          </w:rPr>
          <m:t>bi</m:t>
        </m:r>
        <m:sSub>
          <m:sSubPr>
            <m:ctrlPr>
              <w:rPr>
                <w:rFonts w:ascii="Cambria Math" w:hAnsi="Cambria Math" w:cstheme="minorBidi"/>
                <w:i/>
                <w:lang w:eastAsia="en-US"/>
              </w:rPr>
            </m:ctrlPr>
          </m:sSubPr>
          <m:e>
            <m:r>
              <w:rPr>
                <w:rFonts w:ascii="Cambria Math" w:hAnsi="Cambria Math" w:cstheme="minorBidi"/>
                <w:lang w:eastAsia="en-US"/>
              </w:rPr>
              <m:t>d</m:t>
            </m:r>
          </m:e>
          <m:sub>
            <m:r>
              <w:rPr>
                <w:rFonts w:ascii="Cambria Math" w:hAnsi="Cambria Math" w:cstheme="minorBidi"/>
                <w:lang w:eastAsia="en-US"/>
              </w:rPr>
              <m:t>ik</m:t>
            </m:r>
          </m:sub>
        </m:sSub>
      </m:oMath>
      <w:r w:rsidRPr="004066A4">
        <w:rPr>
          <w:rFonts w:asciiTheme="minorBidi" w:hAnsiTheme="minorBidi" w:cstheme="minorBidi"/>
          <w:rtl/>
          <w:lang w:eastAsia="en-US"/>
        </w:rPr>
        <w:t xml:space="preserve"> (שורה 4). לאחר מכן, המחירים לכל מיומנות מחושבים על ידי</w:t>
      </w:r>
      <m:oMath>
        <m:sSub>
          <m:sSubPr>
            <m:ctrlPr>
              <w:rPr>
                <w:rFonts w:ascii="Cambria Math" w:hAnsi="Cambria Math" w:cstheme="minorBidi"/>
                <w:i/>
                <w:lang w:eastAsia="en-US"/>
              </w:rPr>
            </m:ctrlPr>
          </m:sSubPr>
          <m:e>
            <m:r>
              <w:rPr>
                <w:rFonts w:ascii="Cambria Math" w:hAnsi="Cambria Math" w:cstheme="minorBidi"/>
                <w:lang w:eastAsia="en-US"/>
              </w:rPr>
              <m:t>p</m:t>
            </m:r>
          </m:e>
          <m:sub>
            <m:r>
              <w:rPr>
                <w:rFonts w:ascii="Cambria Math" w:hAnsi="Cambria Math" w:cstheme="minorBidi"/>
                <w:lang w:eastAsia="en-US"/>
              </w:rPr>
              <m:t>k</m:t>
            </m:r>
          </m:sub>
        </m:sSub>
        <m:r>
          <w:rPr>
            <w:rFonts w:ascii="Cambria Math" w:hAnsi="Cambria Math" w:cstheme="minorBidi"/>
            <w:lang w:eastAsia="en-US"/>
          </w:rPr>
          <m:t>=</m:t>
        </m:r>
        <m:nary>
          <m:naryPr>
            <m:chr m:val="∑"/>
            <m:supHide m:val="1"/>
            <m:ctrlPr>
              <w:rPr>
                <w:rFonts w:ascii="Cambria Math" w:hAnsi="Cambria Math" w:cstheme="minorBidi"/>
                <w:lang w:eastAsia="en-US"/>
              </w:rPr>
            </m:ctrlPr>
          </m:naryPr>
          <m:sub>
            <m:r>
              <w:rPr>
                <w:rFonts w:ascii="Cambria Math" w:hAnsi="Cambria Math" w:cstheme="minorBidi"/>
                <w:lang w:eastAsia="en-US"/>
              </w:rPr>
              <m:t>i</m:t>
            </m:r>
            <m:r>
              <m:rPr>
                <m:sty m:val="p"/>
              </m:rPr>
              <w:rPr>
                <w:rFonts w:ascii="Cambria Math" w:hAnsi="Cambria Math" w:cstheme="minorBidi"/>
                <w:lang w:eastAsia="en-US"/>
              </w:rPr>
              <m:t>∈</m:t>
            </m:r>
            <m:r>
              <w:rPr>
                <w:rFonts w:ascii="Cambria Math" w:hAnsi="Cambria Math" w:cstheme="minorBidi"/>
                <w:lang w:eastAsia="en-US"/>
              </w:rPr>
              <m:t>A</m:t>
            </m:r>
            <m:ctrlPr>
              <w:rPr>
                <w:rFonts w:ascii="Cambria Math" w:hAnsi="Cambria Math" w:cstheme="minorBidi"/>
                <w:i/>
                <w:lang w:eastAsia="en-US"/>
              </w:rPr>
            </m:ctrlPr>
          </m:sub>
          <m:sup>
            <m:ctrlPr>
              <w:rPr>
                <w:rFonts w:ascii="Cambria Math" w:hAnsi="Cambria Math" w:cstheme="minorBidi"/>
                <w:i/>
                <w:lang w:eastAsia="en-US"/>
              </w:rPr>
            </m:ctrlPr>
          </m:sup>
          <m:e>
            <m:r>
              <w:rPr>
                <w:rFonts w:ascii="Cambria Math" w:hAnsi="Cambria Math" w:cstheme="minorBidi"/>
                <w:lang w:eastAsia="en-US"/>
              </w:rPr>
              <m:t>bi</m:t>
            </m:r>
            <m:sSub>
              <m:sSubPr>
                <m:ctrlPr>
                  <w:rPr>
                    <w:rFonts w:ascii="Cambria Math" w:hAnsi="Cambria Math" w:cstheme="minorBidi"/>
                    <w:i/>
                    <w:lang w:eastAsia="en-US"/>
                  </w:rPr>
                </m:ctrlPr>
              </m:sSubPr>
              <m:e>
                <m:r>
                  <w:rPr>
                    <w:rFonts w:ascii="Cambria Math" w:hAnsi="Cambria Math" w:cstheme="minorBidi"/>
                    <w:lang w:eastAsia="en-US"/>
                  </w:rPr>
                  <m:t>d</m:t>
                </m:r>
              </m:e>
              <m:sub>
                <m:r>
                  <w:rPr>
                    <w:rFonts w:ascii="Cambria Math" w:hAnsi="Cambria Math" w:cstheme="minorBidi"/>
                    <w:lang w:eastAsia="en-US"/>
                  </w:rPr>
                  <m:t>ik</m:t>
                </m:r>
              </m:sub>
            </m:sSub>
            <m:ctrlPr>
              <w:rPr>
                <w:rFonts w:ascii="Cambria Math" w:hAnsi="Cambria Math" w:cstheme="minorBidi"/>
                <w:i/>
                <w:lang w:eastAsia="en-US"/>
              </w:rPr>
            </m:ctrlPr>
          </m:e>
        </m:nary>
      </m:oMath>
      <w:r w:rsidRPr="004066A4">
        <w:rPr>
          <w:rFonts w:asciiTheme="minorBidi" w:hAnsiTheme="minorBidi" w:cstheme="minorBidi"/>
          <w:rtl/>
          <w:lang w:eastAsia="en-US"/>
        </w:rPr>
        <w:t xml:space="preserve"> ב-</w:t>
      </w:r>
      <m:oMath>
        <m:acc>
          <m:accPr>
            <m:chr m:val="⃗"/>
            <m:ctrlPr>
              <w:rPr>
                <w:rFonts w:ascii="Cambria Math" w:hAnsi="Cambria Math" w:cstheme="minorBidi"/>
                <w:lang w:eastAsia="en-US"/>
              </w:rPr>
            </m:ctrlPr>
          </m:accPr>
          <m:e>
            <m:r>
              <w:rPr>
                <w:rFonts w:ascii="Cambria Math" w:hAnsi="Cambria Math" w:cstheme="minorBidi"/>
                <w:lang w:eastAsia="en-US"/>
              </w:rPr>
              <m:t>p</m:t>
            </m:r>
          </m:e>
        </m:acc>
      </m:oMath>
      <w:r w:rsidRPr="004066A4">
        <w:rPr>
          <w:rFonts w:asciiTheme="minorBidi" w:hAnsiTheme="minorBidi" w:cstheme="minorBidi"/>
          <w:rtl/>
          <w:lang w:eastAsia="en-US"/>
        </w:rPr>
        <w:t xml:space="preserve"> (שורה 5); וההקצאות החדשות ב-</w:t>
      </w:r>
      <m:oMath>
        <m:sSub>
          <m:sSubPr>
            <m:ctrlPr>
              <w:rPr>
                <w:rFonts w:ascii="Cambria Math" w:hAnsi="Cambria Math" w:cstheme="minorBidi"/>
                <w:i/>
                <w:lang w:eastAsia="en-US"/>
              </w:rPr>
            </m:ctrlPr>
          </m:sSubPr>
          <m:e>
            <m:r>
              <w:rPr>
                <w:rFonts w:ascii="Cambria Math" w:hAnsi="Cambria Math" w:cstheme="minorBidi"/>
                <w:lang w:eastAsia="en-US"/>
              </w:rPr>
              <m:t>X</m:t>
            </m:r>
          </m:e>
          <m:sub>
            <m:r>
              <w:rPr>
                <w:rFonts w:ascii="Cambria Math" w:hAnsi="Cambria Math" w:cstheme="minorBidi"/>
                <w:lang w:eastAsia="en-US"/>
              </w:rPr>
              <m:t>k</m:t>
            </m:r>
          </m:sub>
        </m:sSub>
      </m:oMath>
      <w:r w:rsidRPr="004066A4">
        <w:rPr>
          <w:rFonts w:asciiTheme="minorBidi" w:hAnsiTheme="minorBidi" w:cstheme="minorBidi"/>
          <w:rtl/>
          <w:lang w:eastAsia="en-US"/>
        </w:rPr>
        <w:t xml:space="preserve"> נקבעות על ידי </w:t>
      </w:r>
      <m:oMath>
        <m:sSub>
          <m:sSubPr>
            <m:ctrlPr>
              <w:rPr>
                <w:rFonts w:ascii="Cambria Math" w:hAnsi="Cambria Math" w:cstheme="minorBidi"/>
                <w:i/>
                <w:lang w:eastAsia="en-US"/>
              </w:rPr>
            </m:ctrlPr>
          </m:sSubPr>
          <m:e>
            <m:r>
              <w:rPr>
                <w:rFonts w:ascii="Cambria Math" w:hAnsi="Cambria Math" w:cstheme="minorBidi"/>
                <w:lang w:eastAsia="en-US"/>
              </w:rPr>
              <m:t>x</m:t>
            </m:r>
          </m:e>
          <m:sub>
            <m:r>
              <w:rPr>
                <w:rFonts w:ascii="Cambria Math" w:hAnsi="Cambria Math" w:cstheme="minorBidi"/>
                <w:lang w:eastAsia="en-US"/>
              </w:rPr>
              <m:t>ik</m:t>
            </m:r>
          </m:sub>
        </m:sSub>
        <m:r>
          <w:rPr>
            <w:rFonts w:ascii="Cambria Math" w:hAnsi="Cambria Math" w:cstheme="minorBidi"/>
            <w:lang w:eastAsia="en-US"/>
          </w:rPr>
          <m:t>=</m:t>
        </m:r>
        <m:f>
          <m:fPr>
            <m:ctrlPr>
              <w:rPr>
                <w:rFonts w:ascii="Cambria Math" w:hAnsi="Cambria Math" w:cstheme="minorBidi"/>
                <w:lang w:eastAsia="en-US"/>
              </w:rPr>
            </m:ctrlPr>
          </m:fPr>
          <m:num>
            <m:r>
              <w:rPr>
                <w:rFonts w:ascii="Cambria Math" w:hAnsi="Cambria Math" w:cstheme="minorBidi"/>
                <w:lang w:eastAsia="en-US"/>
              </w:rPr>
              <m:t>bi</m:t>
            </m:r>
            <m:sSub>
              <m:sSubPr>
                <m:ctrlPr>
                  <w:rPr>
                    <w:rFonts w:ascii="Cambria Math" w:hAnsi="Cambria Math" w:cstheme="minorBidi"/>
                    <w:i/>
                    <w:lang w:eastAsia="en-US"/>
                  </w:rPr>
                </m:ctrlPr>
              </m:sSubPr>
              <m:e>
                <m:r>
                  <w:rPr>
                    <w:rFonts w:ascii="Cambria Math" w:hAnsi="Cambria Math" w:cstheme="minorBidi"/>
                    <w:lang w:eastAsia="en-US"/>
                  </w:rPr>
                  <m:t>d</m:t>
                </m:r>
              </m:e>
              <m:sub>
                <m:r>
                  <w:rPr>
                    <w:rFonts w:ascii="Cambria Math" w:hAnsi="Cambria Math" w:cstheme="minorBidi"/>
                    <w:lang w:eastAsia="en-US"/>
                  </w:rPr>
                  <m:t>ik</m:t>
                </m:r>
              </m:sub>
            </m:sSub>
            <m:ctrlPr>
              <w:rPr>
                <w:rFonts w:ascii="Cambria Math" w:hAnsi="Cambria Math" w:cstheme="minorBidi"/>
                <w:i/>
                <w:lang w:eastAsia="en-US"/>
              </w:rPr>
            </m:ctrlPr>
          </m:num>
          <m:den>
            <m:sSub>
              <m:sSubPr>
                <m:ctrlPr>
                  <w:rPr>
                    <w:rFonts w:ascii="Cambria Math" w:hAnsi="Cambria Math" w:cstheme="minorBidi"/>
                    <w:i/>
                    <w:lang w:eastAsia="en-US"/>
                  </w:rPr>
                </m:ctrlPr>
              </m:sSubPr>
              <m:e>
                <m:r>
                  <w:rPr>
                    <w:rFonts w:ascii="Cambria Math" w:hAnsi="Cambria Math" w:cstheme="minorBidi"/>
                    <w:lang w:eastAsia="en-US"/>
                  </w:rPr>
                  <m:t>p</m:t>
                </m:r>
              </m:e>
              <m:sub>
                <m:r>
                  <w:rPr>
                    <w:rFonts w:ascii="Cambria Math" w:hAnsi="Cambria Math" w:cstheme="minorBidi"/>
                    <w:lang w:eastAsia="en-US"/>
                  </w:rPr>
                  <m:t>k</m:t>
                </m:r>
              </m:sub>
            </m:sSub>
            <m:ctrlPr>
              <w:rPr>
                <w:rFonts w:ascii="Cambria Math" w:hAnsi="Cambria Math" w:cstheme="minorBidi"/>
                <w:i/>
                <w:lang w:eastAsia="en-US"/>
              </w:rPr>
            </m:ctrlPr>
          </m:den>
        </m:f>
      </m:oMath>
      <w:r w:rsidRPr="004066A4">
        <w:rPr>
          <w:rFonts w:asciiTheme="minorBidi" w:hAnsiTheme="minorBidi" w:cstheme="minorBidi"/>
          <w:rtl/>
          <w:lang w:eastAsia="en-US"/>
        </w:rPr>
        <w:t xml:space="preserve"> (שורה 6). שורות 7 ו-8 מתייחסות לתהליך התזמון, המשולב לחישוב רציף אחד. הזמן </w:t>
      </w:r>
      <m:oMath>
        <m:sSub>
          <m:sSubPr>
            <m:ctrlPr>
              <w:rPr>
                <w:rFonts w:ascii="Cambria Math" w:hAnsi="Cambria Math" w:cstheme="minorBidi"/>
                <w:i/>
                <w:lang w:eastAsia="en-US"/>
              </w:rPr>
            </m:ctrlPr>
          </m:sSubPr>
          <m:e>
            <m:r>
              <w:rPr>
                <w:rFonts w:ascii="Cambria Math" w:hAnsi="Cambria Math" w:cstheme="minorBidi"/>
                <w:lang w:eastAsia="en-US"/>
              </w:rPr>
              <m:t>t</m:t>
            </m:r>
          </m:e>
          <m:sub>
            <m:sSubSup>
              <m:sSubSupPr>
                <m:ctrlPr>
                  <w:rPr>
                    <w:rFonts w:ascii="Cambria Math" w:hAnsi="Cambria Math" w:cstheme="minorBidi"/>
                    <w:i/>
                    <w:lang w:eastAsia="en-US"/>
                  </w:rPr>
                </m:ctrlPr>
              </m:sSubSupPr>
              <m:e>
                <m:r>
                  <w:rPr>
                    <w:rFonts w:ascii="Cambria Math" w:hAnsi="Cambria Math" w:cstheme="minorBidi"/>
                    <w:lang w:eastAsia="en-US"/>
                  </w:rPr>
                  <m:t>v</m:t>
                </m:r>
              </m:e>
              <m:sub>
                <m:r>
                  <w:rPr>
                    <w:rFonts w:ascii="Cambria Math" w:hAnsi="Cambria Math" w:cstheme="minorBidi"/>
                    <w:lang w:eastAsia="en-US"/>
                  </w:rPr>
                  <m:t>j</m:t>
                </m:r>
              </m:sub>
              <m:sup>
                <m:r>
                  <w:rPr>
                    <w:rFonts w:ascii="Cambria Math" w:hAnsi="Cambria Math" w:cstheme="minorBidi"/>
                    <w:lang w:eastAsia="en-US"/>
                  </w:rPr>
                  <m:t>k</m:t>
                </m:r>
              </m:sup>
            </m:sSubSup>
          </m:sub>
        </m:sSub>
      </m:oMath>
      <w:r w:rsidRPr="004066A4">
        <w:rPr>
          <w:rFonts w:asciiTheme="minorBidi" w:hAnsiTheme="minorBidi" w:cstheme="minorBidi"/>
          <w:rtl/>
          <w:lang w:eastAsia="en-US"/>
        </w:rPr>
        <w:t xml:space="preserve"> מתעדכן ב-</w:t>
      </w:r>
      <m:oMath>
        <m:sSup>
          <m:sSupPr>
            <m:ctrlPr>
              <w:rPr>
                <w:rFonts w:ascii="Cambria Math" w:hAnsi="Cambria Math" w:cstheme="minorBidi"/>
                <w:i/>
                <w:lang w:eastAsia="en-US"/>
              </w:rPr>
            </m:ctrlPr>
          </m:sSupPr>
          <m:e>
            <m:r>
              <w:rPr>
                <w:rFonts w:ascii="Cambria Math" w:hAnsi="Cambria Math" w:cstheme="minorBidi"/>
                <w:lang w:eastAsia="en-US"/>
              </w:rPr>
              <m:t>T</m:t>
            </m:r>
          </m:e>
          <m:sup>
            <m:r>
              <w:rPr>
                <w:rFonts w:ascii="Cambria Math" w:hAnsi="Cambria Math" w:cstheme="minorBidi"/>
                <w:lang w:eastAsia="en-US"/>
              </w:rPr>
              <m:t>j</m:t>
            </m:r>
          </m:sup>
        </m:sSup>
      </m:oMath>
      <w:r w:rsidRPr="004066A4">
        <w:rPr>
          <w:rFonts w:asciiTheme="minorBidi" w:hAnsiTheme="minorBidi" w:cstheme="minorBidi"/>
          <w:rtl/>
          <w:lang w:eastAsia="en-US"/>
        </w:rPr>
        <w:t xml:space="preserve"> והזמן המוקדם ביותר שסוכנים מוקצים לתת-משימה יכולים לבצע בו זמן מקביל, </w:t>
      </w:r>
      <m:oMath>
        <m:sSubSup>
          <m:sSubSupPr>
            <m:ctrlPr>
              <w:rPr>
                <w:rFonts w:ascii="Cambria Math" w:hAnsi="Cambria Math" w:cstheme="minorBidi"/>
                <w:i/>
                <w:lang w:eastAsia="en-US"/>
              </w:rPr>
            </m:ctrlPr>
          </m:sSubSupPr>
          <m:e>
            <m:r>
              <w:rPr>
                <w:rFonts w:ascii="Cambria Math" w:hAnsi="Cambria Math" w:cstheme="minorBidi"/>
                <w:lang w:eastAsia="en-US"/>
              </w:rPr>
              <m:t>t</m:t>
            </m:r>
          </m:e>
          <m:sub>
            <m:sSubSup>
              <m:sSubSupPr>
                <m:ctrlPr>
                  <w:rPr>
                    <w:rFonts w:ascii="Cambria Math" w:hAnsi="Cambria Math" w:cstheme="minorBidi"/>
                    <w:i/>
                    <w:lang w:eastAsia="en-US"/>
                  </w:rPr>
                </m:ctrlPr>
              </m:sSubSupPr>
              <m:e>
                <m:r>
                  <w:rPr>
                    <w:rFonts w:ascii="Cambria Math" w:hAnsi="Cambria Math" w:cstheme="minorBidi"/>
                    <w:lang w:eastAsia="en-US"/>
                  </w:rPr>
                  <m:t>v</m:t>
                </m:r>
              </m:e>
              <m:sub>
                <m:r>
                  <w:rPr>
                    <w:rFonts w:ascii="Cambria Math" w:hAnsi="Cambria Math" w:cstheme="minorBidi"/>
                    <w:lang w:eastAsia="en-US"/>
                  </w:rPr>
                  <m:t>j</m:t>
                </m:r>
              </m:sub>
              <m:sup>
                <m:r>
                  <w:rPr>
                    <w:rFonts w:ascii="Cambria Math" w:hAnsi="Cambria Math" w:cstheme="minorBidi"/>
                    <w:lang w:eastAsia="en-US"/>
                  </w:rPr>
                  <m:t>k</m:t>
                </m:r>
              </m:sup>
            </m:sSubSup>
          </m:sub>
          <m:sup>
            <m:r>
              <w:rPr>
                <w:rFonts w:ascii="Cambria Math" w:hAnsi="Cambria Math" w:cstheme="minorBidi"/>
                <w:lang w:eastAsia="en-US"/>
              </w:rPr>
              <m:t>1</m:t>
            </m:r>
          </m:sup>
        </m:sSubSup>
      </m:oMath>
      <w:r w:rsidRPr="004066A4">
        <w:rPr>
          <w:rFonts w:asciiTheme="minorBidi" w:hAnsiTheme="minorBidi" w:cstheme="minorBidi"/>
          <w:rtl/>
          <w:lang w:eastAsia="en-US"/>
        </w:rPr>
        <w:t xml:space="preserve">, מתעדכן עם הזמן המקסימלי בשורה </w:t>
      </w:r>
      <m:oMath>
        <m:sSubSup>
          <m:sSubSupPr>
            <m:ctrlPr>
              <w:rPr>
                <w:rFonts w:ascii="Cambria Math" w:hAnsi="Cambria Math" w:cstheme="minorBidi"/>
                <w:i/>
                <w:lang w:eastAsia="en-US"/>
              </w:rPr>
            </m:ctrlPr>
          </m:sSubSupPr>
          <m:e>
            <m:r>
              <w:rPr>
                <w:rFonts w:ascii="Cambria Math" w:hAnsi="Cambria Math" w:cstheme="minorBidi"/>
                <w:lang w:eastAsia="en-US"/>
              </w:rPr>
              <m:t>T</m:t>
            </m:r>
          </m:e>
          <m:sub>
            <m:r>
              <w:rPr>
                <w:rFonts w:ascii="Cambria Math" w:hAnsi="Cambria Math" w:cstheme="minorBidi"/>
                <w:lang w:eastAsia="en-US"/>
              </w:rPr>
              <m:t>j</m:t>
            </m:r>
          </m:sub>
          <m:sup>
            <m:r>
              <w:rPr>
                <w:rFonts w:ascii="Cambria Math" w:hAnsi="Cambria Math" w:cstheme="minorBidi"/>
                <w:lang w:eastAsia="en-US"/>
              </w:rPr>
              <m:t>k</m:t>
            </m:r>
          </m:sup>
        </m:sSubSup>
      </m:oMath>
      <w:r w:rsidRPr="004066A4">
        <w:rPr>
          <w:rFonts w:asciiTheme="minorBidi" w:hAnsiTheme="minorBidi" w:cstheme="minorBidi"/>
          <w:rtl/>
          <w:lang w:eastAsia="en-US"/>
        </w:rPr>
        <w:t xml:space="preserve"> </w:t>
      </w:r>
      <w:r w:rsidR="006B14A9">
        <w:rPr>
          <w:rFonts w:asciiTheme="minorBidi" w:hAnsiTheme="minorBidi" w:cstheme="minorBidi" w:hint="cs"/>
          <w:rtl/>
          <w:lang w:eastAsia="en-US"/>
        </w:rPr>
        <w:t>.</w:t>
      </w:r>
      <w:r w:rsidRPr="004066A4">
        <w:rPr>
          <w:rFonts w:asciiTheme="minorBidi" w:hAnsiTheme="minorBidi" w:cstheme="minorBidi"/>
          <w:rtl/>
          <w:lang w:eastAsia="en-US"/>
        </w:rPr>
        <w:t xml:space="preserve"> אלגוריתם של סוכן המשימה ממשיך לרוץ עד שהמחירים לכל המיומנויות מתקרבים, </w:t>
      </w:r>
      <m:oMath>
        <m:r>
          <w:rPr>
            <w:rFonts w:ascii="Cambria Math" w:eastAsiaTheme="minorHAnsi" w:hAnsi="Cambria Math" w:cs="Cambria Math" w:hint="cs"/>
            <w:rtl/>
            <w:lang w:eastAsia="en-US"/>
          </w:rPr>
          <m:t>∀</m:t>
        </m:r>
        <m:r>
          <w:rPr>
            <w:rFonts w:ascii="Cambria Math" w:eastAsiaTheme="minorHAnsi" w:hAnsi="Cambria Math" w:cstheme="minorBidi"/>
            <w:lang w:eastAsia="en-US"/>
          </w:rPr>
          <m:t xml:space="preserve">pk ∈ </m:t>
        </m:r>
        <m:acc>
          <m:accPr>
            <m:chr m:val="⃗"/>
            <m:ctrlPr>
              <w:rPr>
                <w:rFonts w:ascii="Cambria Math" w:hAnsi="Cambria Math" w:cstheme="minorBidi"/>
                <w:i/>
              </w:rPr>
            </m:ctrlPr>
          </m:accPr>
          <m:e>
            <m:r>
              <w:rPr>
                <w:rFonts w:ascii="Cambria Math" w:eastAsiaTheme="minorHAnsi" w:hAnsi="Cambria Math" w:cstheme="minorBidi"/>
                <w:lang w:eastAsia="en-US"/>
              </w:rPr>
              <m:t>p</m:t>
            </m:r>
          </m:e>
        </m:acc>
        <m:r>
          <w:rPr>
            <w:rFonts w:ascii="Cambria Math" w:eastAsiaTheme="minorHAnsi" w:hAnsi="Cambria Math" w:cstheme="minorBidi"/>
            <w:lang w:eastAsia="en-US"/>
          </w:rPr>
          <m:t>|Δpk &lt; ϵ</m:t>
        </m:r>
      </m:oMath>
      <w:r w:rsidRPr="004066A4">
        <w:rPr>
          <w:rFonts w:asciiTheme="minorBidi" w:hAnsiTheme="minorBidi" w:cstheme="minorBidi"/>
          <w:rtl/>
          <w:lang w:eastAsia="en-US"/>
        </w:rPr>
        <w:t xml:space="preserve"> (בניסויים שלנו השתמשנו ב-</w:t>
      </w:r>
      <m:oMath>
        <m:d>
          <m:dPr>
            <m:ctrlPr>
              <w:rPr>
                <w:rFonts w:ascii="Cambria Math" w:hAnsi="Cambria Math" w:cstheme="minorBidi"/>
                <w:i/>
                <w:lang w:eastAsia="en-US"/>
              </w:rPr>
            </m:ctrlPr>
          </m:dPr>
          <m:e>
            <m:r>
              <w:rPr>
                <w:rFonts w:ascii="Cambria Math" w:hAnsi="Cambria Math" w:cstheme="minorBidi"/>
                <w:lang w:eastAsia="en-US"/>
              </w:rPr>
              <m:t>ϵ= </m:t>
            </m:r>
            <m:sSup>
              <m:sSupPr>
                <m:ctrlPr>
                  <w:rPr>
                    <w:rFonts w:ascii="Cambria Math" w:hAnsi="Cambria Math" w:cstheme="minorBidi"/>
                    <w:i/>
                    <w:lang w:eastAsia="en-US"/>
                  </w:rPr>
                </m:ctrlPr>
              </m:sSupPr>
              <m:e>
                <m:r>
                  <w:rPr>
                    <w:rFonts w:ascii="Cambria Math" w:hAnsi="Cambria Math" w:cstheme="minorBidi"/>
                    <w:lang w:eastAsia="en-US"/>
                  </w:rPr>
                  <m:t>10</m:t>
                </m:r>
              </m:e>
              <m:sup>
                <m:r>
                  <w:rPr>
                    <w:rFonts w:ascii="Cambria Math" w:hAnsi="Cambria Math" w:cstheme="minorBidi"/>
                    <w:lang w:eastAsia="en-US"/>
                  </w:rPr>
                  <m:t>-5</m:t>
                </m:r>
              </m:sup>
            </m:sSup>
          </m:e>
        </m:d>
      </m:oMath>
      <w:r w:rsidRPr="004066A4">
        <w:rPr>
          <w:rFonts w:asciiTheme="minorBidi" w:hAnsiTheme="minorBidi" w:cstheme="minorBidi"/>
          <w:rtl/>
          <w:lang w:eastAsia="en-US"/>
        </w:rPr>
        <w:t xml:space="preserve">. כאשר הם מתקרבים, אינדיקטור של התקרבות </w:t>
      </w:r>
      <m:oMath>
        <m:r>
          <w:rPr>
            <w:rFonts w:ascii="Cambria Math" w:hAnsi="Cambria Math" w:cstheme="minorBidi"/>
            <w:lang w:eastAsia="en-US"/>
          </w:rPr>
          <m:t>ci</m:t>
        </m:r>
      </m:oMath>
      <w:r w:rsidRPr="004066A4">
        <w:rPr>
          <w:rFonts w:asciiTheme="minorBidi" w:hAnsiTheme="minorBidi" w:cstheme="minorBidi"/>
          <w:rtl/>
          <w:lang w:eastAsia="en-US"/>
        </w:rPr>
        <w:t xml:space="preserve"> מתעדכן (שורה 9). לבסוף, הודעות נשלחות לכל </w:t>
      </w:r>
      <m:oMath>
        <m:r>
          <w:rPr>
            <w:rFonts w:ascii="Cambria Math" w:hAnsi="Cambria Math" w:cstheme="minorBidi"/>
            <w:lang w:eastAsia="en-US"/>
          </w:rPr>
          <m:t>a</m:t>
        </m:r>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i</m:t>
            </m:r>
          </m:sub>
        </m:sSub>
        <m:r>
          <m:rPr>
            <m:sty m:val="p"/>
          </m:rPr>
          <w:rPr>
            <w:rFonts w:ascii="Cambria Math" w:hAnsi="Cambria Math" w:cstheme="minorBidi"/>
            <w:lang w:eastAsia="en-US"/>
          </w:rPr>
          <m:t>∈</m:t>
        </m:r>
        <m:sSub>
          <m:sSubPr>
            <m:ctrlPr>
              <w:rPr>
                <w:rFonts w:ascii="Cambria Math" w:hAnsi="Cambria Math" w:cstheme="minorBidi"/>
                <w:i/>
                <w:lang w:eastAsia="en-US"/>
              </w:rPr>
            </m:ctrlPr>
          </m:sSubPr>
          <m:e>
            <m:r>
              <w:rPr>
                <w:rFonts w:ascii="Cambria Math" w:hAnsi="Cambria Math" w:cstheme="minorBidi"/>
                <w:lang w:eastAsia="en-US"/>
              </w:rPr>
              <m:t>A</m:t>
            </m:r>
            <m:ctrlPr>
              <w:rPr>
                <w:rFonts w:ascii="Cambria Math" w:hAnsi="Cambria Math" w:cstheme="minorBidi"/>
                <w:lang w:eastAsia="en-US"/>
              </w:rPr>
            </m:ctrlPr>
          </m:e>
          <m:sub>
            <m:r>
              <w:rPr>
                <w:rFonts w:ascii="Cambria Math" w:hAnsi="Cambria Math" w:cstheme="minorBidi"/>
                <w:lang w:eastAsia="en-US"/>
              </w:rPr>
              <m:t>j</m:t>
            </m:r>
          </m:sub>
        </m:sSub>
      </m:oMath>
      <w:r w:rsidRPr="004066A4">
        <w:rPr>
          <w:rFonts w:asciiTheme="minorBidi" w:hAnsiTheme="minorBidi" w:cstheme="minorBidi"/>
          <w:rtl/>
          <w:lang w:eastAsia="en-US"/>
        </w:rPr>
        <w:t xml:space="preserve"> עם ההקצאות המעודכנות </w:t>
      </w:r>
      <m:oMath>
        <m:sSub>
          <m:sSubPr>
            <m:ctrlPr>
              <w:rPr>
                <w:rFonts w:ascii="Cambria Math" w:hAnsi="Cambria Math" w:cstheme="minorBidi"/>
                <w:i/>
                <w:lang w:eastAsia="en-US"/>
              </w:rPr>
            </m:ctrlPr>
          </m:sSubPr>
          <m:e>
            <m:r>
              <w:rPr>
                <w:rFonts w:ascii="Cambria Math" w:hAnsi="Cambria Math" w:cstheme="minorBidi"/>
                <w:lang w:eastAsia="en-US"/>
              </w:rPr>
              <m:t>x</m:t>
            </m:r>
          </m:e>
          <m:sub>
            <m:r>
              <w:rPr>
                <w:rFonts w:ascii="Cambria Math" w:hAnsi="Cambria Math" w:cstheme="minorBidi"/>
                <w:lang w:eastAsia="en-US"/>
              </w:rPr>
              <m:t>ik</m:t>
            </m:r>
          </m:sub>
        </m:sSub>
        <m:r>
          <m:rPr>
            <m:sty m:val="p"/>
          </m:rPr>
          <w:rPr>
            <w:rFonts w:ascii="Cambria Math" w:hAnsi="Cambria Math" w:cstheme="minorBidi"/>
            <w:lang w:eastAsia="en-US"/>
          </w:rPr>
          <m:t>∈</m:t>
        </m:r>
        <m:r>
          <w:rPr>
            <w:rFonts w:ascii="Cambria Math" w:hAnsi="Cambria Math" w:cstheme="minorBidi"/>
            <w:lang w:eastAsia="en-US"/>
          </w:rPr>
          <m:t>X</m:t>
        </m:r>
      </m:oMath>
      <w:r w:rsidRPr="004066A4">
        <w:rPr>
          <w:rFonts w:asciiTheme="minorBidi" w:hAnsiTheme="minorBidi" w:cstheme="minorBidi"/>
          <w:rtl/>
          <w:lang w:eastAsia="en-US"/>
        </w:rPr>
        <w:t xml:space="preserve">, הזמן המוקדם לשיתוף </w:t>
      </w:r>
      <m:oMath>
        <m:sSubSup>
          <m:sSubSupPr>
            <m:ctrlPr>
              <w:rPr>
                <w:rFonts w:ascii="Cambria Math" w:hAnsi="Cambria Math" w:cstheme="minorBidi"/>
                <w:i/>
                <w:lang w:eastAsia="en-US"/>
              </w:rPr>
            </m:ctrlPr>
          </m:sSubSupPr>
          <m:e>
            <m:r>
              <w:rPr>
                <w:rFonts w:ascii="Cambria Math" w:hAnsi="Cambria Math" w:cstheme="minorBidi"/>
                <w:lang w:eastAsia="en-US"/>
              </w:rPr>
              <m:t>t</m:t>
            </m:r>
          </m:e>
          <m:sub>
            <m:sSubSup>
              <m:sSubSupPr>
                <m:ctrlPr>
                  <w:rPr>
                    <w:rFonts w:ascii="Cambria Math" w:hAnsi="Cambria Math" w:cstheme="minorBidi"/>
                    <w:i/>
                    <w:lang w:eastAsia="en-US"/>
                  </w:rPr>
                </m:ctrlPr>
              </m:sSubSupPr>
              <m:e>
                <m:r>
                  <w:rPr>
                    <w:rFonts w:ascii="Cambria Math" w:hAnsi="Cambria Math" w:cstheme="minorBidi"/>
                    <w:lang w:eastAsia="en-US"/>
                  </w:rPr>
                  <m:t>v</m:t>
                </m:r>
              </m:e>
              <m:sub>
                <m:r>
                  <w:rPr>
                    <w:rFonts w:ascii="Cambria Math" w:hAnsi="Cambria Math" w:cstheme="minorBidi"/>
                    <w:lang w:eastAsia="en-US"/>
                  </w:rPr>
                  <m:t>j</m:t>
                </m:r>
              </m:sub>
              <m:sup>
                <m:r>
                  <w:rPr>
                    <w:rFonts w:ascii="Cambria Math" w:hAnsi="Cambria Math" w:cstheme="minorBidi"/>
                    <w:lang w:eastAsia="en-US"/>
                  </w:rPr>
                  <m:t>k</m:t>
                </m:r>
              </m:sup>
            </m:sSubSup>
          </m:sub>
          <m:sup>
            <m:r>
              <w:rPr>
                <w:rFonts w:ascii="Cambria Math" w:hAnsi="Cambria Math" w:cstheme="minorBidi"/>
                <w:lang w:eastAsia="en-US"/>
              </w:rPr>
              <m:t>1</m:t>
            </m:r>
          </m:sup>
        </m:sSubSup>
      </m:oMath>
      <w:r w:rsidRPr="004066A4">
        <w:rPr>
          <w:rFonts w:asciiTheme="minorBidi" w:hAnsiTheme="minorBidi" w:cstheme="minorBidi"/>
          <w:rtl/>
          <w:lang w:eastAsia="en-US"/>
        </w:rPr>
        <w:t xml:space="preserve">, ואינדיקטור התקרבות </w:t>
      </w:r>
      <m:oMath>
        <m:r>
          <w:rPr>
            <w:rFonts w:ascii="Cambria Math" w:hAnsi="Cambria Math" w:cstheme="minorBidi"/>
            <w:lang w:eastAsia="en-US"/>
          </w:rPr>
          <m:t>ci</m:t>
        </m:r>
      </m:oMath>
      <w:r w:rsidRPr="004066A4">
        <w:rPr>
          <w:rFonts w:asciiTheme="minorBidi" w:hAnsiTheme="minorBidi" w:cstheme="minorBidi"/>
          <w:rtl/>
          <w:lang w:eastAsia="en-US"/>
        </w:rPr>
        <w:t xml:space="preserve"> (שורה 10).</w:t>
      </w:r>
    </w:p>
    <w:p w14:paraId="0C03D0F9" w14:textId="77777777" w:rsidR="000D2B26" w:rsidRDefault="000D2B26" w:rsidP="00893CB1">
      <w:pPr>
        <w:rPr>
          <w:rFonts w:hint="cs"/>
          <w:rtl/>
          <w:lang w:eastAsia="en-US"/>
        </w:rPr>
      </w:pPr>
    </w:p>
    <w:tbl>
      <w:tblPr>
        <w:tblStyle w:val="21"/>
        <w:tblW w:w="0" w:type="auto"/>
        <w:tblLook w:val="04A0" w:firstRow="1" w:lastRow="0" w:firstColumn="1" w:lastColumn="0" w:noHBand="0" w:noVBand="1"/>
      </w:tblPr>
      <w:tblGrid>
        <w:gridCol w:w="6521"/>
      </w:tblGrid>
      <w:tr w:rsidR="00974F6A" w14:paraId="13D19574" w14:textId="77777777" w:rsidTr="00A80FF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6521" w:type="dxa"/>
            <w:tcBorders>
              <w:top w:val="single" w:sz="18" w:space="0" w:color="000000"/>
              <w:bottom w:val="single" w:sz="8" w:space="0" w:color="000000"/>
            </w:tcBorders>
          </w:tcPr>
          <w:p w14:paraId="7722F9AF" w14:textId="0DB14762" w:rsidR="00974F6A" w:rsidRPr="004E605B" w:rsidRDefault="00974F6A" w:rsidP="00893CB1">
            <w:pPr>
              <w:bidi w:val="0"/>
              <w:spacing w:line="360" w:lineRule="auto"/>
              <w:rPr>
                <w:rFonts w:ascii="Aptos Serif" w:eastAsiaTheme="minorHAnsi" w:hAnsi="Aptos Serif" w:cs="Aptos Serif"/>
                <w:i/>
                <w:sz w:val="28"/>
                <w:szCs w:val="28"/>
                <w:lang w:eastAsia="en-US"/>
              </w:rPr>
            </w:pPr>
            <m:oMathPara>
              <m:oMathParaPr>
                <m:jc m:val="left"/>
              </m:oMathParaPr>
              <m:oMath>
                <m:r>
                  <m:rPr>
                    <m:sty m:val="bi"/>
                  </m:rPr>
                  <w:rPr>
                    <w:rFonts w:ascii="Cambria Math" w:eastAsia="NimbusRomNo9L-Medi" w:hAnsi="Cambria Math" w:cs="NimbusRomNo9L-Medi"/>
                    <w:sz w:val="28"/>
                    <w:szCs w:val="28"/>
                    <w:lang w:eastAsia="en-US"/>
                  </w:rPr>
                  <m:t>Algorithm 2</m:t>
                </m:r>
                <m:r>
                  <m:rPr>
                    <m:sty m:val="bi"/>
                  </m:rPr>
                  <w:rPr>
                    <w:rFonts w:ascii="Cambria Math" w:eastAsia="NimbusRomNo9L-Regu" w:hAnsi="Cambria Math" w:cs="NimbusRomNo9L-Regu"/>
                    <w:sz w:val="28"/>
                    <w:szCs w:val="28"/>
                    <w:lang w:eastAsia="en-US"/>
                  </w:rPr>
                  <m:t xml:space="preserve"> FMC_ATA </m:t>
                </m:r>
                <m:r>
                  <w:rPr>
                    <w:rFonts w:ascii="Cambria Math" w:eastAsia="NimbusRomNo9L-Regu" w:hAnsi="Cambria Math" w:cs="NimbusRomNo9L-Regu"/>
                    <w:sz w:val="28"/>
                    <w:szCs w:val="28"/>
                    <w:lang w:eastAsia="en-US"/>
                  </w:rPr>
                  <m:t xml:space="preserve">code of Active Agen </m:t>
                </m:r>
                <m:r>
                  <w:rPr>
                    <w:rFonts w:ascii="Cambria Math" w:eastAsia="CMMI10" w:hAnsi="Cambria Math" w:cs="CMMI10"/>
                    <w:sz w:val="28"/>
                    <w:szCs w:val="28"/>
                    <w:lang w:eastAsia="en-US"/>
                  </w:rPr>
                  <m:t>a</m:t>
                </m:r>
                <m:sSub>
                  <m:sSubPr>
                    <m:ctrlPr>
                      <w:rPr>
                        <w:rFonts w:ascii="Cambria Math" w:eastAsia="CMMI10" w:hAnsi="Cambria Math" w:cs="CMMI10"/>
                        <w:b w:val="0"/>
                        <w:bCs w:val="0"/>
                        <w:i/>
                        <w:sz w:val="28"/>
                        <w:szCs w:val="28"/>
                        <w:lang w:eastAsia="en-US"/>
                      </w:rPr>
                    </m:ctrlPr>
                  </m:sSubPr>
                  <m:e>
                    <m:r>
                      <w:rPr>
                        <w:rFonts w:ascii="Cambria Math" w:eastAsia="CMMI10" w:hAnsi="Cambria Math" w:cs="CMMI10"/>
                        <w:sz w:val="28"/>
                        <w:szCs w:val="28"/>
                        <w:lang w:eastAsia="en-US"/>
                      </w:rPr>
                      <m:t>a</m:t>
                    </m:r>
                    <m:ctrlPr>
                      <w:rPr>
                        <w:rFonts w:ascii="Cambria Math" w:eastAsia="CMMI7" w:hAnsi="Cambria Math" w:cs="CMMI7"/>
                        <w:b w:val="0"/>
                        <w:bCs w:val="0"/>
                        <w:i/>
                        <w:sz w:val="28"/>
                        <w:szCs w:val="28"/>
                        <w:lang w:eastAsia="en-US"/>
                      </w:rPr>
                    </m:ctrlPr>
                  </m:e>
                  <m:sub>
                    <m:r>
                      <w:rPr>
                        <w:rFonts w:ascii="Cambria Math" w:eastAsia="CMMI7" w:hAnsi="Cambria Math" w:cs="CMMI7"/>
                        <w:sz w:val="28"/>
                        <w:szCs w:val="28"/>
                        <w:lang w:eastAsia="en-US"/>
                      </w:rPr>
                      <m:t>i</m:t>
                    </m:r>
                  </m:sub>
                </m:sSub>
              </m:oMath>
            </m:oMathPara>
          </w:p>
        </w:tc>
      </w:tr>
      <w:tr w:rsidR="00974F6A" w14:paraId="6F7AFAFF" w14:textId="77777777" w:rsidTr="00A8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Borders>
              <w:top w:val="single" w:sz="8" w:space="0" w:color="000000"/>
            </w:tcBorders>
          </w:tcPr>
          <w:p w14:paraId="6A5F45C0" w14:textId="21AF6425" w:rsidR="00974F6A" w:rsidRPr="008035E4" w:rsidRDefault="008035E4" w:rsidP="00893CB1">
            <w:pPr>
              <w:autoSpaceDE w:val="0"/>
              <w:autoSpaceDN w:val="0"/>
              <w:bidi w:val="0"/>
              <w:adjustRightInd w:val="0"/>
              <w:rPr>
                <w:rFonts w:ascii="Cambria Math" w:eastAsia="CMSY10" w:hAnsi="Cambria Math" w:cs="CMSY10"/>
                <w:sz w:val="28"/>
                <w:szCs w:val="28"/>
                <w:lang w:eastAsia="en-US"/>
                <w:oMath/>
              </w:rPr>
            </w:pPr>
            <m:oMathPara>
              <m:oMathParaPr>
                <m:jc m:val="left"/>
              </m:oMathParaPr>
              <m:oMath>
                <m:r>
                  <w:rPr>
                    <w:rFonts w:ascii="Cambria Math" w:eastAsia="NimbusRomNo9L-Regu" w:hAnsi="Cambria Math" w:cs="NimbusRomNo9L-Regu"/>
                    <w:sz w:val="28"/>
                    <w:szCs w:val="28"/>
                    <w:lang w:eastAsia="en-US"/>
                  </w:rPr>
                  <m:t>1:</m:t>
                </m:r>
                <m:sSup>
                  <m:sSupPr>
                    <m:ctrlPr>
                      <w:rPr>
                        <w:rFonts w:ascii="Cambria Math" w:eastAsia="CMMI10" w:hAnsi="Cambria Math" w:cs="CMMI10"/>
                        <w:b w:val="0"/>
                        <w:bCs w:val="0"/>
                        <w:i/>
                        <w:sz w:val="28"/>
                        <w:szCs w:val="28"/>
                        <w:lang w:eastAsia="en-US"/>
                      </w:rPr>
                    </m:ctrlPr>
                  </m:sSupPr>
                  <m:e>
                    <m:r>
                      <w:rPr>
                        <w:rFonts w:ascii="Cambria Math" w:eastAsia="CMMI10" w:hAnsi="Cambria Math" w:cs="CMMI10"/>
                        <w:sz w:val="28"/>
                        <w:szCs w:val="28"/>
                        <w:lang w:eastAsia="en-US"/>
                      </w:rPr>
                      <m:t>V</m:t>
                    </m:r>
                    <m:ctrlPr>
                      <w:rPr>
                        <w:rFonts w:ascii="Cambria Math" w:eastAsia="NimbusRomNo9L-Regu" w:hAnsi="Cambria Math" w:cs="NimbusRomNo9L-Regu"/>
                        <w:b w:val="0"/>
                        <w:bCs w:val="0"/>
                        <w:i/>
                        <w:sz w:val="28"/>
                        <w:szCs w:val="28"/>
                        <w:lang w:eastAsia="en-US"/>
                      </w:rPr>
                    </m:ctrlPr>
                  </m:e>
                  <m:sup>
                    <m:r>
                      <w:rPr>
                        <w:rFonts w:ascii="Cambria Math" w:eastAsia="CMMI10" w:hAnsi="Cambria Math" w:cs="CMMI10"/>
                        <w:sz w:val="28"/>
                        <w:szCs w:val="28"/>
                        <w:lang w:eastAsia="en-US"/>
                      </w:rPr>
                      <m:t>i</m:t>
                    </m:r>
                  </m:sup>
                </m:sSup>
                <m:r>
                  <w:rPr>
                    <w:rFonts w:ascii="Cambria Math" w:eastAsia="CMSY10" w:hAnsi="Cambria Math" w:cs="CMSY10" w:hint="eastAsia"/>
                    <w:sz w:val="28"/>
                    <w:szCs w:val="28"/>
                    <w:lang w:eastAsia="en-US"/>
                  </w:rPr>
                  <m:t>←∅</m:t>
                </m:r>
              </m:oMath>
            </m:oMathPara>
          </w:p>
          <w:p w14:paraId="6403C2F2" w14:textId="26537088" w:rsidR="00974F6A" w:rsidRPr="008035E4" w:rsidRDefault="008035E4" w:rsidP="00893CB1">
            <w:pPr>
              <w:autoSpaceDE w:val="0"/>
              <w:autoSpaceDN w:val="0"/>
              <w:bidi w:val="0"/>
              <w:adjustRightInd w:val="0"/>
              <w:rPr>
                <w:rFonts w:ascii="Cambria Math" w:eastAsia="CMMI10" w:hAnsi="Cambria Math" w:cs="CMMI10"/>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2:  </m:t>
                </m:r>
                <m:r>
                  <m:rPr>
                    <m:sty m:val="bi"/>
                  </m:rPr>
                  <w:rPr>
                    <w:rFonts w:ascii="Cambria Math" w:eastAsia="NimbusRomNo9L-Medi" w:hAnsi="Cambria Math" w:cs="NimbusRomNo9L-Medi"/>
                    <w:sz w:val="28"/>
                    <w:szCs w:val="28"/>
                    <w:lang w:eastAsia="en-US"/>
                  </w:rPr>
                  <m:t>while</m:t>
                </m:r>
                <m:r>
                  <w:rPr>
                    <w:rFonts w:ascii="Cambria Math" w:eastAsia="NimbusRomNo9L-Medi" w:hAnsi="Cambria Math" w:cs="NimbusRomNo9L-Medi"/>
                    <w:sz w:val="28"/>
                    <w:szCs w:val="28"/>
                    <w:lang w:eastAsia="en-US"/>
                  </w:rPr>
                  <m:t xml:space="preserve"> </m:t>
                </m:r>
                <m:r>
                  <w:rPr>
                    <w:rFonts w:ascii="Cambria Math" w:eastAsia="NimbusRomNo9L-Regu" w:hAnsi="Cambria Math" w:cs="NimbusRomNo9L-Regu"/>
                    <w:sz w:val="28"/>
                    <w:szCs w:val="28"/>
                    <w:lang w:eastAsia="en-US"/>
                  </w:rPr>
                  <m:t>not</m:t>
                </m:r>
                <m:r>
                  <w:rPr>
                    <w:rFonts w:ascii="Cambria Math" w:eastAsia="CMMI10" w:hAnsi="Cambria Math" w:cs="CMMI10"/>
                    <w:sz w:val="28"/>
                    <w:szCs w:val="28"/>
                    <w:lang w:eastAsia="en-US"/>
                  </w:rPr>
                  <m:t xml:space="preserve"> tasks_conveged</m:t>
                </m:r>
                <m:d>
                  <m:dPr>
                    <m:ctrlPr>
                      <w:rPr>
                        <w:rFonts w:ascii="Cambria Math" w:eastAsia="CMR10" w:hAnsi="Cambria Math" w:cs="CMR10"/>
                        <w:b w:val="0"/>
                        <w:bCs w:val="0"/>
                        <w:i/>
                        <w:sz w:val="28"/>
                        <w:szCs w:val="28"/>
                        <w:lang w:eastAsia="en-US"/>
                      </w:rPr>
                    </m:ctrlPr>
                  </m:dPr>
                  <m:e>
                    <m:acc>
                      <m:accPr>
                        <m:chr m:val="⃗"/>
                        <m:ctrlPr>
                          <w:rPr>
                            <w:rFonts w:ascii="Cambria Math" w:eastAsia="CMMI10" w:hAnsi="Cambria Math" w:cs="CMMI10"/>
                            <w:b w:val="0"/>
                            <w:bCs w:val="0"/>
                            <w:i/>
                            <w:sz w:val="28"/>
                            <w:szCs w:val="28"/>
                            <w:lang w:eastAsia="en-US"/>
                          </w:rPr>
                        </m:ctrlPr>
                      </m:accPr>
                      <m:e>
                        <m:r>
                          <w:rPr>
                            <w:rFonts w:ascii="Cambria Math" w:eastAsia="CMMI10" w:hAnsi="Cambria Math" w:cs="CMMI10"/>
                            <w:sz w:val="28"/>
                            <w:szCs w:val="28"/>
                            <w:lang w:eastAsia="en-US"/>
                          </w:rPr>
                          <m:t>i</m:t>
                        </m:r>
                      </m:e>
                    </m:acc>
                  </m:e>
                </m:d>
                <m:r>
                  <w:rPr>
                    <w:rFonts w:ascii="Cambria Math" w:eastAsia="NimbusRomNo9L-Regu" w:hAnsi="Cambria Math" w:cs="NimbusRomNo9L-Regu"/>
                    <w:sz w:val="28"/>
                    <w:szCs w:val="28"/>
                    <w:lang w:eastAsia="en-US"/>
                  </w:rPr>
                  <m:t>:</m:t>
                </m:r>
              </m:oMath>
            </m:oMathPara>
          </w:p>
          <w:p w14:paraId="7F5AA2D7" w14:textId="7C73028F" w:rsidR="00974F6A" w:rsidRPr="008035E4" w:rsidRDefault="008035E4" w:rsidP="00893CB1">
            <w:pPr>
              <w:autoSpaceDE w:val="0"/>
              <w:autoSpaceDN w:val="0"/>
              <w:bidi w:val="0"/>
              <w:adjustRightInd w:val="0"/>
              <w:rPr>
                <w:rFonts w:ascii="Cambria Math" w:eastAsia="NimbusRomNo9L-Regu" w:hAnsi="Cambria Math" w:cs="NimbusRomNo9L-Regu"/>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3: </m:t>
                </m:r>
                <m:r>
                  <w:rPr>
                    <w:rFonts w:ascii="Cambria Math" w:eastAsia="NimbusRomNo9L-Medi" w:hAnsi="Cambria Math" w:cs="NimbusRomNo9L-Medi"/>
                    <w:sz w:val="28"/>
                    <w:szCs w:val="28"/>
                    <w:lang w:eastAsia="en-US"/>
                  </w:rPr>
                  <m:t xml:space="preserve">    </m:t>
                </m:r>
                <m:r>
                  <m:rPr>
                    <m:sty m:val="bi"/>
                  </m:rPr>
                  <w:rPr>
                    <w:rFonts w:ascii="Cambria Math" w:eastAsia="NimbusRomNo9L-Medi" w:hAnsi="Cambria Math" w:cs="NimbusRomNo9L-Medi"/>
                    <w:sz w:val="28"/>
                    <w:szCs w:val="28"/>
                    <w:lang w:eastAsia="en-US"/>
                  </w:rPr>
                  <m:t>when</m:t>
                </m:r>
                <m:r>
                  <w:rPr>
                    <w:rFonts w:ascii="Cambria Math" w:eastAsia="NimbusRomNo9L-Medi" w:hAnsi="Cambria Math" w:cs="NimbusRomNo9L-Medi"/>
                    <w:sz w:val="28"/>
                    <w:szCs w:val="28"/>
                    <w:lang w:eastAsia="en-US"/>
                  </w:rPr>
                  <m:t xml:space="preserve"> </m:t>
                </m:r>
                <m:r>
                  <w:rPr>
                    <w:rFonts w:ascii="Cambria Math" w:eastAsia="NimbusRomNo9L-Regu" w:hAnsi="Cambria Math" w:cs="NimbusRomNo9L-Regu"/>
                    <w:sz w:val="28"/>
                    <w:szCs w:val="28"/>
                    <w:lang w:eastAsia="en-US"/>
                  </w:rPr>
                  <m:t>message received:</m:t>
                </m:r>
              </m:oMath>
            </m:oMathPara>
          </w:p>
          <w:p w14:paraId="532605A5" w14:textId="30BBBA7E" w:rsidR="00974F6A" w:rsidRPr="008035E4" w:rsidRDefault="008035E4" w:rsidP="00893CB1">
            <w:pPr>
              <w:autoSpaceDE w:val="0"/>
              <w:autoSpaceDN w:val="0"/>
              <w:bidi w:val="0"/>
              <w:adjustRightInd w:val="0"/>
              <w:rPr>
                <w:rFonts w:ascii="Cambria Math" w:eastAsia="NimbusRomNo9L-Regu" w:hAnsi="Cambria Math" w:cs="NimbusRomNo9L-Regu"/>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4:       </m:t>
                </m:r>
                <m:r>
                  <m:rPr>
                    <m:sty m:val="bi"/>
                  </m:rPr>
                  <w:rPr>
                    <w:rFonts w:ascii="Cambria Math" w:eastAsia="NimbusRomNo9L-Regu" w:hAnsi="Cambria Math" w:cs="NimbusRomNo9L-Regu"/>
                    <w:sz w:val="28"/>
                    <w:szCs w:val="28"/>
                    <w:lang w:eastAsia="en-US"/>
                  </w:rPr>
                  <m:t xml:space="preserve"> </m:t>
                </m:r>
                <m:r>
                  <m:rPr>
                    <m:sty m:val="bi"/>
                  </m:rPr>
                  <w:rPr>
                    <w:rFonts w:ascii="Cambria Math" w:eastAsia="NimbusRomNo9L-Medi" w:hAnsi="Cambria Math" w:cs="NimbusRomNo9L-Medi"/>
                    <w:sz w:val="28"/>
                    <w:szCs w:val="28"/>
                    <w:lang w:eastAsia="en-US"/>
                  </w:rPr>
                  <m:t>if</m:t>
                </m:r>
                <m:r>
                  <w:rPr>
                    <w:rFonts w:ascii="Cambria Math" w:eastAsia="NimbusRomNo9L-Medi" w:hAnsi="Cambria Math" w:cs="NimbusRomNo9L-Medi"/>
                    <w:sz w:val="28"/>
                    <w:szCs w:val="28"/>
                    <w:lang w:eastAsia="en-US"/>
                  </w:rPr>
                  <m:t xml:space="preserve"> </m:t>
                </m:r>
                <m:r>
                  <w:rPr>
                    <w:rFonts w:ascii="Cambria Math" w:eastAsia="CMMI10" w:hAnsi="Cambria Math" w:cs="CMMI10"/>
                    <w:sz w:val="28"/>
                    <w:szCs w:val="28"/>
                    <w:lang w:eastAsia="en-US"/>
                  </w:rPr>
                  <m:t xml:space="preserve">HSM </m:t>
                </m:r>
                <m:r>
                  <w:rPr>
                    <w:rFonts w:ascii="Cambria Math" w:eastAsia="NimbusRomNo9L-Regu" w:hAnsi="Cambria Math" w:cs="NimbusRomNo9L-Regu"/>
                    <w:sz w:val="28"/>
                    <w:szCs w:val="28"/>
                    <w:lang w:eastAsia="en-US"/>
                  </w:rPr>
                  <m:t>received:</m:t>
                </m:r>
              </m:oMath>
            </m:oMathPara>
          </w:p>
          <w:p w14:paraId="74B36860" w14:textId="0F25CD0D" w:rsidR="00974F6A" w:rsidRPr="008035E4" w:rsidRDefault="008035E4" w:rsidP="00893CB1">
            <w:pPr>
              <w:autoSpaceDE w:val="0"/>
              <w:autoSpaceDN w:val="0"/>
              <w:bidi w:val="0"/>
              <w:adjustRightInd w:val="0"/>
              <w:rPr>
                <w:rFonts w:ascii="Cambria Math" w:eastAsia="CMMI7" w:hAnsi="Cambria Math" w:cs="CMMI7"/>
                <w:sz w:val="28"/>
                <w:szCs w:val="28"/>
                <w:lang w:eastAsia="en-US"/>
                <w:oMath/>
              </w:rPr>
            </w:pPr>
            <m:oMathPara>
              <m:oMathParaPr>
                <m:jc m:val="left"/>
              </m:oMathParaPr>
              <m:oMath>
                <m:r>
                  <w:rPr>
                    <w:rFonts w:ascii="Cambria Math" w:eastAsia="NimbusRomNo9L-Regu" w:hAnsi="Cambria Math" w:cs="NimbusRomNo9L-Regu"/>
                    <w:sz w:val="28"/>
                    <w:szCs w:val="28"/>
                    <w:lang w:eastAsia="en-US"/>
                  </w:rPr>
                  <m:t>5:           add task</m:t>
                </m:r>
                <m:sSub>
                  <m:sSubPr>
                    <m:ctrlPr>
                      <w:rPr>
                        <w:rFonts w:ascii="Cambria Math" w:eastAsia="CMMI7" w:hAnsi="Cambria Math" w:cs="CMMI7"/>
                        <w:b w:val="0"/>
                        <w:bCs w:val="0"/>
                        <w:i/>
                        <w:sz w:val="28"/>
                        <w:szCs w:val="28"/>
                        <w:lang w:eastAsia="en-US"/>
                      </w:rPr>
                    </m:ctrlPr>
                  </m:sSubPr>
                  <m:e>
                    <m:r>
                      <w:rPr>
                        <w:rFonts w:ascii="Cambria Math" w:eastAsia="CMMI10" w:hAnsi="Cambria Math" w:cs="CMMI10"/>
                        <w:sz w:val="28"/>
                        <w:szCs w:val="28"/>
                        <w:lang w:eastAsia="en-US"/>
                      </w:rPr>
                      <m:t xml:space="preserve"> v</m:t>
                    </m:r>
                    <m:ctrlPr>
                      <w:rPr>
                        <w:rFonts w:ascii="Cambria Math" w:eastAsia="NimbusRomNo9L-Regu" w:hAnsi="Cambria Math" w:cs="NimbusRomNo9L-Regu"/>
                        <w:b w:val="0"/>
                        <w:bCs w:val="0"/>
                        <w:i/>
                        <w:sz w:val="28"/>
                        <w:szCs w:val="28"/>
                        <w:lang w:eastAsia="en-US"/>
                      </w:rPr>
                    </m:ctrlPr>
                  </m:e>
                  <m:sub>
                    <m:r>
                      <w:rPr>
                        <w:rFonts w:ascii="Cambria Math" w:eastAsia="CMMI7" w:hAnsi="Cambria Math" w:cs="CMMI7"/>
                        <w:sz w:val="28"/>
                        <w:szCs w:val="28"/>
                        <w:lang w:eastAsia="en-US"/>
                      </w:rPr>
                      <m:t>j</m:t>
                    </m:r>
                  </m:sub>
                </m:sSub>
                <m:r>
                  <w:rPr>
                    <w:rFonts w:ascii="Cambria Math" w:eastAsia="NimbusRomNo9L-Regu" w:hAnsi="Cambria Math" w:cs="NimbusRomNo9L-Regu"/>
                    <w:sz w:val="28"/>
                    <w:szCs w:val="28"/>
                    <w:lang w:eastAsia="en-US"/>
                  </w:rPr>
                  <m:t xml:space="preserve"> toset</m:t>
                </m:r>
                <m:r>
                  <w:rPr>
                    <w:rFonts w:ascii="Cambria Math" w:eastAsia="CMMI10" w:hAnsi="Cambria Math" w:cs="CMMI10"/>
                    <w:sz w:val="28"/>
                    <w:szCs w:val="28"/>
                    <w:lang w:eastAsia="en-US"/>
                  </w:rPr>
                  <m:t xml:space="preserve"> </m:t>
                </m:r>
                <m:sSup>
                  <m:sSupPr>
                    <m:ctrlPr>
                      <w:rPr>
                        <w:rFonts w:ascii="Cambria Math" w:eastAsia="CMMI10" w:hAnsi="Cambria Math" w:cs="CMMI10"/>
                        <w:b w:val="0"/>
                        <w:bCs w:val="0"/>
                        <w:i/>
                        <w:sz w:val="28"/>
                        <w:szCs w:val="28"/>
                        <w:lang w:eastAsia="en-US"/>
                      </w:rPr>
                    </m:ctrlPr>
                  </m:sSupPr>
                  <m:e>
                    <m:r>
                      <w:rPr>
                        <w:rFonts w:ascii="Cambria Math" w:eastAsia="CMMI10" w:hAnsi="Cambria Math" w:cs="CMMI10"/>
                        <w:sz w:val="28"/>
                        <w:szCs w:val="28"/>
                        <w:lang w:eastAsia="en-US"/>
                      </w:rPr>
                      <m:t>V</m:t>
                    </m:r>
                    <m:ctrlPr>
                      <w:rPr>
                        <w:rFonts w:ascii="Cambria Math" w:eastAsia="NimbusRomNo9L-Regu" w:hAnsi="Cambria Math" w:cs="NimbusRomNo9L-Regu"/>
                        <w:b w:val="0"/>
                        <w:bCs w:val="0"/>
                        <w:i/>
                        <w:sz w:val="28"/>
                        <w:szCs w:val="28"/>
                        <w:lang w:eastAsia="en-US"/>
                      </w:rPr>
                    </m:ctrlPr>
                  </m:e>
                  <m:sup>
                    <m:r>
                      <w:rPr>
                        <w:rFonts w:ascii="Cambria Math" w:eastAsia="CMMI7" w:hAnsi="Cambria Math" w:cs="CMMI7"/>
                        <w:sz w:val="28"/>
                        <w:szCs w:val="28"/>
                        <w:lang w:eastAsia="en-US"/>
                      </w:rPr>
                      <m:t>i</m:t>
                    </m:r>
                  </m:sup>
                </m:sSup>
              </m:oMath>
            </m:oMathPara>
          </w:p>
          <w:p w14:paraId="21B8181F" w14:textId="1A144F4B" w:rsidR="00974F6A" w:rsidRPr="008035E4" w:rsidRDefault="008035E4" w:rsidP="00893CB1">
            <w:pPr>
              <w:autoSpaceDE w:val="0"/>
              <w:autoSpaceDN w:val="0"/>
              <w:bidi w:val="0"/>
              <w:adjustRightInd w:val="0"/>
              <w:rPr>
                <w:rFonts w:ascii="Cambria Math" w:eastAsia="CMR10" w:hAnsi="Cambria Math" w:cs="CMR10"/>
                <w:sz w:val="28"/>
                <w:szCs w:val="28"/>
                <w:lang w:eastAsia="en-US"/>
                <w:oMath/>
              </w:rPr>
            </w:pPr>
            <m:oMathPara>
              <m:oMathParaPr>
                <m:jc m:val="left"/>
              </m:oMathParaPr>
              <m:oMath>
                <m:r>
                  <w:rPr>
                    <w:rFonts w:ascii="Cambria Math" w:eastAsia="NimbusRomNo9L-Regu" w:hAnsi="Cambria Math" w:cs="NimbusRomNo9L-Regu"/>
                    <w:sz w:val="28"/>
                    <w:szCs w:val="28"/>
                    <w:lang w:eastAsia="en-US"/>
                  </w:rPr>
                  <m:t>6:</m:t>
                </m:r>
                <m:r>
                  <w:rPr>
                    <w:rFonts w:ascii="Cambria Math" w:eastAsia="CMMI10" w:hAnsi="Cambria Math" w:cs="CMMI10"/>
                    <w:sz w:val="28"/>
                    <w:szCs w:val="28"/>
                    <w:lang w:eastAsia="en-US"/>
                  </w:rPr>
                  <m:t xml:space="preserve">           </m:t>
                </m:r>
                <m:sSub>
                  <m:sSubPr>
                    <m:ctrlPr>
                      <w:rPr>
                        <w:rFonts w:ascii="Cambria Math" w:eastAsia="CMMI10" w:hAnsi="Cambria Math" w:cs="CMMI10"/>
                        <w:b w:val="0"/>
                        <w:bCs w:val="0"/>
                        <w:i/>
                        <w:sz w:val="28"/>
                        <w:szCs w:val="28"/>
                        <w:lang w:eastAsia="en-US"/>
                      </w:rPr>
                    </m:ctrlPr>
                  </m:sSubPr>
                  <m:e>
                    <m:r>
                      <w:rPr>
                        <w:rFonts w:ascii="Cambria Math" w:eastAsia="CMMI10" w:hAnsi="Cambria Math" w:cs="CMMI10"/>
                        <w:sz w:val="28"/>
                        <w:szCs w:val="28"/>
                        <w:lang w:eastAsia="en-US"/>
                      </w:rPr>
                      <m:t>r</m:t>
                    </m:r>
                    <m:ctrlPr>
                      <w:rPr>
                        <w:rFonts w:ascii="Cambria Math" w:eastAsia="NimbusRomNo9L-Regu" w:hAnsi="Cambria Math" w:cs="NimbusRomNo9L-Regu"/>
                        <w:b w:val="0"/>
                        <w:bCs w:val="0"/>
                        <w:i/>
                        <w:sz w:val="28"/>
                        <w:szCs w:val="28"/>
                        <w:lang w:eastAsia="en-US"/>
                      </w:rPr>
                    </m:ctrlPr>
                  </m:e>
                  <m:sub>
                    <m:r>
                      <w:rPr>
                        <w:rFonts w:ascii="Cambria Math" w:eastAsia="CMMI7" w:hAnsi="Cambria Math" w:cs="CMMI7"/>
                        <w:sz w:val="28"/>
                        <w:szCs w:val="28"/>
                        <w:lang w:eastAsia="en-US"/>
                      </w:rPr>
                      <m:t>jk</m:t>
                    </m:r>
                  </m:sub>
                </m:sSub>
                <m:r>
                  <w:rPr>
                    <w:rFonts w:ascii="Cambria Math" w:eastAsia="CMSY10" w:hAnsi="Cambria Math" w:cs="CMSY10" w:hint="eastAsia"/>
                    <w:sz w:val="28"/>
                    <w:szCs w:val="28"/>
                    <w:lang w:eastAsia="en-US"/>
                  </w:rPr>
                  <m:t>←</m:t>
                </m:r>
                <m:r>
                  <w:rPr>
                    <w:rFonts w:ascii="Cambria Math" w:eastAsia="CMMI10" w:hAnsi="Cambria Math" w:cs="CMMI10"/>
                    <w:sz w:val="28"/>
                    <w:szCs w:val="28"/>
                    <w:lang w:eastAsia="en-US"/>
                  </w:rPr>
                  <m:t>calculate_r</m:t>
                </m:r>
                <m:d>
                  <m:dPr>
                    <m:ctrlPr>
                      <w:rPr>
                        <w:rFonts w:ascii="Cambria Math" w:eastAsia="CMR10" w:hAnsi="Cambria Math" w:cs="CMR10"/>
                        <w:b w:val="0"/>
                        <w:bCs w:val="0"/>
                        <w:i/>
                        <w:sz w:val="28"/>
                        <w:szCs w:val="28"/>
                        <w:lang w:eastAsia="en-US"/>
                      </w:rPr>
                    </m:ctrlPr>
                  </m:dPr>
                  <m:e>
                    <m:sSub>
                      <m:sSubPr>
                        <m:ctrlPr>
                          <w:rPr>
                            <w:rFonts w:ascii="Cambria Math" w:eastAsia="CMMI10" w:hAnsi="Cambria Math" w:cs="CMMI10"/>
                            <w:b w:val="0"/>
                            <w:bCs w:val="0"/>
                            <w:i/>
                            <w:sz w:val="28"/>
                            <w:szCs w:val="28"/>
                            <w:lang w:eastAsia="en-US"/>
                          </w:rPr>
                        </m:ctrlPr>
                      </m:sSubPr>
                      <m:e>
                        <m:r>
                          <w:rPr>
                            <w:rFonts w:ascii="Cambria Math" w:eastAsia="CMMI10" w:hAnsi="Cambria Math" w:cs="CMMI10"/>
                            <w:sz w:val="28"/>
                            <w:szCs w:val="28"/>
                            <w:lang w:eastAsia="en-US"/>
                          </w:rPr>
                          <m:t>v</m:t>
                        </m:r>
                        <m:ctrlPr>
                          <w:rPr>
                            <w:rFonts w:ascii="Cambria Math" w:eastAsia="CMR10" w:hAnsi="Cambria Math" w:cs="CMR10"/>
                            <w:b w:val="0"/>
                            <w:bCs w:val="0"/>
                            <w:i/>
                            <w:sz w:val="28"/>
                            <w:szCs w:val="28"/>
                            <w:lang w:eastAsia="en-US"/>
                          </w:rPr>
                        </m:ctrlPr>
                      </m:e>
                      <m:sub>
                        <m:r>
                          <w:rPr>
                            <w:rFonts w:ascii="Cambria Math" w:eastAsia="CMMI7" w:hAnsi="Cambria Math" w:cs="CMMI7"/>
                            <w:sz w:val="28"/>
                            <w:szCs w:val="28"/>
                            <w:lang w:eastAsia="en-US"/>
                          </w:rPr>
                          <m:t>j</m:t>
                        </m:r>
                      </m:sub>
                    </m:sSub>
                    <m:r>
                      <w:rPr>
                        <w:rFonts w:ascii="Cambria Math" w:eastAsia="CMMI10" w:hAnsi="Cambria Math" w:cs="CMMI10"/>
                        <w:sz w:val="28"/>
                        <w:szCs w:val="28"/>
                        <w:lang w:eastAsia="en-US"/>
                      </w:rPr>
                      <m:t>,</m:t>
                    </m:r>
                    <m:sSub>
                      <m:sSubPr>
                        <m:ctrlPr>
                          <w:rPr>
                            <w:rFonts w:ascii="Cambria Math" w:eastAsia="CMMI7" w:hAnsi="Cambria Math" w:cs="CMMI7"/>
                            <w:b w:val="0"/>
                            <w:bCs w:val="0"/>
                            <w:i/>
                            <w:sz w:val="28"/>
                            <w:szCs w:val="28"/>
                            <w:lang w:eastAsia="en-US"/>
                          </w:rPr>
                        </m:ctrlPr>
                      </m:sSubPr>
                      <m:e>
                        <m:r>
                          <w:rPr>
                            <w:rFonts w:ascii="Cambria Math" w:eastAsia="CMMI10" w:hAnsi="Cambria Math" w:cs="CMMI10"/>
                            <w:sz w:val="28"/>
                            <w:szCs w:val="28"/>
                            <w:lang w:eastAsia="en-US"/>
                          </w:rPr>
                          <m:t>s</m:t>
                        </m:r>
                        <m:ctrlPr>
                          <w:rPr>
                            <w:rFonts w:ascii="Cambria Math" w:eastAsia="CMMI10" w:hAnsi="Cambria Math" w:cs="CMMI10"/>
                            <w:b w:val="0"/>
                            <w:bCs w:val="0"/>
                            <w:i/>
                            <w:sz w:val="28"/>
                            <w:szCs w:val="28"/>
                            <w:lang w:eastAsia="en-US"/>
                          </w:rPr>
                        </m:ctrlPr>
                      </m:e>
                      <m:sub>
                        <m:r>
                          <w:rPr>
                            <w:rFonts w:ascii="Cambria Math" w:eastAsia="CMMI7" w:hAnsi="Cambria Math" w:cs="CMMI7"/>
                            <w:sz w:val="28"/>
                            <w:szCs w:val="28"/>
                            <w:lang w:eastAsia="en-US"/>
                          </w:rPr>
                          <m:t>k</m:t>
                        </m:r>
                      </m:sub>
                    </m:sSub>
                  </m:e>
                </m:d>
              </m:oMath>
            </m:oMathPara>
          </w:p>
          <w:p w14:paraId="2E8230CF" w14:textId="4CF653C7" w:rsidR="00974F6A" w:rsidRPr="008035E4" w:rsidRDefault="008035E4" w:rsidP="00893CB1">
            <w:pPr>
              <w:autoSpaceDE w:val="0"/>
              <w:autoSpaceDN w:val="0"/>
              <w:bidi w:val="0"/>
              <w:adjustRightInd w:val="0"/>
              <w:rPr>
                <w:rFonts w:ascii="Cambria Math" w:eastAsia="NimbusRomNo9L-Regu" w:hAnsi="Cambria Math" w:cs="NimbusRomNo9L-Regu"/>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7: </m:t>
                </m:r>
                <m:r>
                  <w:rPr>
                    <w:rFonts w:ascii="Cambria Math" w:eastAsia="NimbusRomNo9L-Medi" w:hAnsi="Cambria Math" w:cs="NimbusRomNo9L-Medi"/>
                    <w:sz w:val="28"/>
                    <w:szCs w:val="28"/>
                    <w:lang w:eastAsia="en-US"/>
                  </w:rPr>
                  <m:t xml:space="preserve">       </m:t>
                </m:r>
                <m:r>
                  <m:rPr>
                    <m:sty m:val="bi"/>
                  </m:rPr>
                  <w:rPr>
                    <w:rFonts w:ascii="Cambria Math" w:eastAsia="NimbusRomNo9L-Medi" w:hAnsi="Cambria Math" w:cs="NimbusRomNo9L-Medi"/>
                    <w:sz w:val="28"/>
                    <w:szCs w:val="28"/>
                    <w:lang w:eastAsia="en-US"/>
                  </w:rPr>
                  <m:t>else</m:t>
                </m:r>
                <m:r>
                  <w:rPr>
                    <w:rFonts w:ascii="Cambria Math" w:eastAsia="NimbusRomNo9L-Regu" w:hAnsi="Cambria Math" w:cs="NimbusRomNo9L-Regu"/>
                    <w:sz w:val="28"/>
                    <w:szCs w:val="28"/>
                    <w:lang w:eastAsia="en-US"/>
                  </w:rPr>
                  <m:t>:</m:t>
                </m:r>
              </m:oMath>
            </m:oMathPara>
          </w:p>
          <w:p w14:paraId="53973CFB" w14:textId="6BD63D5B" w:rsidR="00974F6A" w:rsidRPr="008035E4" w:rsidRDefault="008035E4" w:rsidP="00893CB1">
            <w:pPr>
              <w:autoSpaceDE w:val="0"/>
              <w:autoSpaceDN w:val="0"/>
              <w:bidi w:val="0"/>
              <w:adjustRightInd w:val="0"/>
              <w:rPr>
                <w:rFonts w:ascii="Cambria Math" w:eastAsia="CMR7" w:hAnsi="Cambria Math" w:cs="CMR7"/>
                <w:sz w:val="28"/>
                <w:szCs w:val="28"/>
                <w:lang w:eastAsia="en-US"/>
                <w:oMath/>
              </w:rPr>
            </w:pPr>
            <m:oMathPara>
              <m:oMathParaPr>
                <m:jc m:val="left"/>
              </m:oMathParaPr>
              <m:oMath>
                <m:r>
                  <w:rPr>
                    <w:rFonts w:ascii="Cambria Math" w:eastAsia="NimbusRomNo9L-Regu" w:hAnsi="Cambria Math" w:cs="NimbusRomNo9L-Regu"/>
                    <w:sz w:val="28"/>
                    <w:szCs w:val="28"/>
                    <w:lang w:eastAsia="en-US"/>
                  </w:rPr>
                  <m:t>8:</m:t>
                </m:r>
                <m:r>
                  <w:rPr>
                    <w:rFonts w:ascii="Cambria Math" w:eastAsia="CMMI10" w:hAnsi="Cambria Math" w:cs="CMMI10"/>
                    <w:sz w:val="28"/>
                    <w:szCs w:val="28"/>
                    <w:lang w:eastAsia="en-US"/>
                  </w:rPr>
                  <m:t xml:space="preserve">           update_local_view</m:t>
                </m:r>
                <m:d>
                  <m:dPr>
                    <m:ctrlPr>
                      <w:rPr>
                        <w:rFonts w:ascii="Cambria Math" w:eastAsia="CMR10" w:hAnsi="Cambria Math" w:cs="CMR10"/>
                        <w:b w:val="0"/>
                        <w:bCs w:val="0"/>
                        <w:i/>
                        <w:sz w:val="28"/>
                        <w:szCs w:val="28"/>
                        <w:lang w:eastAsia="en-US"/>
                      </w:rPr>
                    </m:ctrlPr>
                  </m:dPr>
                  <m:e>
                    <m:r>
                      <w:rPr>
                        <w:rFonts w:ascii="Cambria Math" w:eastAsia="CMMI10" w:hAnsi="Cambria Math" w:cs="CMMI10"/>
                        <w:sz w:val="28"/>
                        <w:szCs w:val="28"/>
                        <w:lang w:eastAsia="en-US"/>
                      </w:rPr>
                      <m:t>m.</m:t>
                    </m:r>
                    <m:sSub>
                      <m:sSubPr>
                        <m:ctrlPr>
                          <w:rPr>
                            <w:rFonts w:ascii="Cambria Math" w:eastAsia="CMMI7" w:hAnsi="Cambria Math" w:cs="CMMI7"/>
                            <w:b w:val="0"/>
                            <w:bCs w:val="0"/>
                            <w:i/>
                            <w:sz w:val="28"/>
                            <w:szCs w:val="28"/>
                            <w:lang w:eastAsia="en-US"/>
                          </w:rPr>
                        </m:ctrlPr>
                      </m:sSubPr>
                      <m:e>
                        <m:r>
                          <w:rPr>
                            <w:rFonts w:ascii="Cambria Math" w:eastAsia="CMMI10" w:hAnsi="Cambria Math" w:cs="CMMI10"/>
                            <w:sz w:val="28"/>
                            <w:szCs w:val="28"/>
                            <w:lang w:eastAsia="en-US"/>
                          </w:rPr>
                          <m:t>x</m:t>
                        </m:r>
                        <m:ctrlPr>
                          <w:rPr>
                            <w:rFonts w:ascii="Cambria Math" w:eastAsia="CMMI10" w:hAnsi="Cambria Math" w:cs="CMMI10"/>
                            <w:b w:val="0"/>
                            <w:bCs w:val="0"/>
                            <w:i/>
                            <w:sz w:val="28"/>
                            <w:szCs w:val="28"/>
                            <w:lang w:eastAsia="en-US"/>
                          </w:rPr>
                        </m:ctrlPr>
                      </m:e>
                      <m:sub>
                        <m:r>
                          <w:rPr>
                            <w:rFonts w:ascii="Cambria Math" w:eastAsia="CMMI7" w:hAnsi="Cambria Math" w:cs="CMMI7"/>
                            <w:sz w:val="28"/>
                            <w:szCs w:val="28"/>
                            <w:lang w:eastAsia="en-US"/>
                          </w:rPr>
                          <m:t>jk</m:t>
                        </m:r>
                      </m:sub>
                    </m:sSub>
                    <m:r>
                      <w:rPr>
                        <w:rFonts w:ascii="Cambria Math" w:eastAsia="CMMI10" w:hAnsi="Cambria Math" w:cs="CMMI10"/>
                        <w:sz w:val="28"/>
                        <w:szCs w:val="28"/>
                        <w:lang w:eastAsia="en-US"/>
                      </w:rPr>
                      <m:t>,m.ic</m:t>
                    </m:r>
                    <m:r>
                      <w:rPr>
                        <w:rFonts w:ascii="Cambria Math" w:eastAsia="CMMI7" w:hAnsi="Cambria Math" w:cs="CMMI7"/>
                        <w:sz w:val="28"/>
                        <w:szCs w:val="28"/>
                        <w:lang w:eastAsia="en-US"/>
                      </w:rPr>
                      <m:t>j</m:t>
                    </m:r>
                    <m:r>
                      <w:rPr>
                        <w:rFonts w:ascii="Cambria Math" w:eastAsia="CMMI10" w:hAnsi="Cambria Math" w:cs="CMMI10"/>
                        <w:sz w:val="28"/>
                        <w:szCs w:val="28"/>
                        <w:lang w:eastAsia="en-US"/>
                      </w:rPr>
                      <m:t>,m.</m:t>
                    </m:r>
                    <m:sSubSup>
                      <m:sSubSupPr>
                        <m:ctrlPr>
                          <w:rPr>
                            <w:rFonts w:ascii="Cambria Math" w:eastAsia="CMMI10" w:hAnsi="Cambria Math" w:cs="CMMI10"/>
                            <w:b w:val="0"/>
                            <w:bCs w:val="0"/>
                            <w:i/>
                            <w:sz w:val="28"/>
                            <w:szCs w:val="28"/>
                            <w:lang w:eastAsia="en-US"/>
                          </w:rPr>
                        </m:ctrlPr>
                      </m:sSubSupPr>
                      <m:e>
                        <m:r>
                          <w:rPr>
                            <w:rFonts w:ascii="Cambria Math" w:eastAsia="CMMI10" w:hAnsi="Cambria Math" w:cs="CMMI10"/>
                            <w:sz w:val="28"/>
                            <w:szCs w:val="28"/>
                            <w:lang w:eastAsia="en-US"/>
                          </w:rPr>
                          <m:t>t</m:t>
                        </m:r>
                      </m:e>
                      <m:sub>
                        <m:sSubSup>
                          <m:sSubSupPr>
                            <m:ctrlPr>
                              <w:rPr>
                                <w:rFonts w:ascii="Cambria Math" w:eastAsia="CMMI10" w:hAnsi="Cambria Math" w:cs="CMMI10"/>
                                <w:b w:val="0"/>
                                <w:bCs w:val="0"/>
                                <w:i/>
                                <w:sz w:val="28"/>
                                <w:szCs w:val="28"/>
                                <w:lang w:eastAsia="en-US"/>
                              </w:rPr>
                            </m:ctrlPr>
                          </m:sSubSupPr>
                          <m:e>
                            <m:r>
                              <w:rPr>
                                <w:rFonts w:ascii="Cambria Math" w:eastAsia="CMMI10" w:hAnsi="Cambria Math" w:cs="CMMI10"/>
                                <w:sz w:val="28"/>
                                <w:szCs w:val="28"/>
                                <w:lang w:eastAsia="en-US"/>
                              </w:rPr>
                              <m:t>v</m:t>
                            </m:r>
                          </m:e>
                          <m:sub>
                            <m:r>
                              <w:rPr>
                                <w:rFonts w:ascii="Cambria Math" w:eastAsia="CMMI10" w:hAnsi="Cambria Math" w:cs="CMMI10"/>
                                <w:sz w:val="28"/>
                                <w:szCs w:val="28"/>
                                <w:lang w:eastAsia="en-US"/>
                              </w:rPr>
                              <m:t>j</m:t>
                            </m:r>
                          </m:sub>
                          <m:sup>
                            <m:r>
                              <w:rPr>
                                <w:rFonts w:ascii="Cambria Math" w:eastAsia="CMMI10" w:hAnsi="Cambria Math" w:cs="CMMI10"/>
                                <w:sz w:val="28"/>
                                <w:szCs w:val="28"/>
                                <w:lang w:eastAsia="en-US"/>
                              </w:rPr>
                              <m:t>k</m:t>
                            </m:r>
                          </m:sup>
                        </m:sSubSup>
                      </m:sub>
                      <m:sup>
                        <m:r>
                          <w:rPr>
                            <w:rFonts w:ascii="Cambria Math" w:eastAsia="CMMI10" w:hAnsi="Cambria Math" w:cs="CMMI10"/>
                            <w:sz w:val="28"/>
                            <w:szCs w:val="28"/>
                            <w:lang w:eastAsia="en-US"/>
                          </w:rPr>
                          <m:t>1</m:t>
                        </m:r>
                      </m:sup>
                    </m:sSubSup>
                  </m:e>
                </m:d>
              </m:oMath>
            </m:oMathPara>
          </w:p>
          <w:p w14:paraId="6C0B4378" w14:textId="63F8883D" w:rsidR="00974F6A" w:rsidRPr="008035E4" w:rsidRDefault="008035E4" w:rsidP="00893CB1">
            <w:pPr>
              <w:autoSpaceDE w:val="0"/>
              <w:autoSpaceDN w:val="0"/>
              <w:bidi w:val="0"/>
              <w:adjustRightInd w:val="0"/>
              <w:rPr>
                <w:rFonts w:ascii="Cambria Math" w:eastAsia="CMR10" w:hAnsi="Cambria Math" w:cs="CMR10"/>
                <w:sz w:val="28"/>
                <w:szCs w:val="28"/>
                <w:lang w:eastAsia="en-US"/>
                <w:oMath/>
              </w:rPr>
            </w:pPr>
            <m:oMathPara>
              <m:oMathParaPr>
                <m:jc m:val="left"/>
              </m:oMathParaPr>
              <m:oMath>
                <m:r>
                  <w:rPr>
                    <w:rFonts w:ascii="Cambria Math" w:eastAsia="NimbusRomNo9L-Regu" w:hAnsi="Cambria Math" w:cs="NimbusRomNo9L-Regu"/>
                    <w:sz w:val="28"/>
                    <w:szCs w:val="28"/>
                    <w:lang w:eastAsia="en-US"/>
                  </w:rPr>
                  <m:t>9:</m:t>
                </m:r>
                <m:r>
                  <w:rPr>
                    <w:rFonts w:ascii="Cambria Math" w:eastAsia="CMMI7" w:hAnsi="Cambria Math" w:cs="CMMI7"/>
                    <w:sz w:val="28"/>
                    <w:szCs w:val="28"/>
                    <w:lang w:eastAsia="en-US"/>
                  </w:rPr>
                  <m:t xml:space="preserve">           </m:t>
                </m:r>
                <m:sSup>
                  <m:sSupPr>
                    <m:ctrlPr>
                      <w:rPr>
                        <w:rFonts w:ascii="Cambria Math" w:eastAsia="CMMI7" w:hAnsi="Cambria Math" w:cs="CMMI7"/>
                        <w:b w:val="0"/>
                        <w:bCs w:val="0"/>
                        <w:i/>
                        <w:sz w:val="28"/>
                        <w:szCs w:val="28"/>
                        <w:lang w:eastAsia="en-US"/>
                      </w:rPr>
                    </m:ctrlPr>
                  </m:sSupPr>
                  <m:e>
                    <m:r>
                      <w:rPr>
                        <w:rFonts w:ascii="Cambria Math" w:eastAsia="CMMI10" w:hAnsi="Cambria Math" w:cs="CMMI10"/>
                        <w:sz w:val="28"/>
                        <w:szCs w:val="28"/>
                        <w:lang w:eastAsia="en-US"/>
                      </w:rPr>
                      <m:t>B</m:t>
                    </m:r>
                    <m:ctrlPr>
                      <w:rPr>
                        <w:rFonts w:ascii="Cambria Math" w:eastAsia="NimbusRomNo9L-Regu" w:hAnsi="Cambria Math" w:cs="NimbusRomNo9L-Regu"/>
                        <w:b w:val="0"/>
                        <w:bCs w:val="0"/>
                        <w:i/>
                        <w:sz w:val="28"/>
                        <w:szCs w:val="28"/>
                        <w:lang w:eastAsia="en-US"/>
                      </w:rPr>
                    </m:ctrlPr>
                  </m:e>
                  <m:sup>
                    <m:r>
                      <w:rPr>
                        <w:rFonts w:ascii="Cambria Math" w:eastAsia="CMMI7" w:hAnsi="Cambria Math" w:cs="CMMI7"/>
                        <w:sz w:val="28"/>
                        <w:szCs w:val="28"/>
                        <w:lang w:eastAsia="en-US"/>
                      </w:rPr>
                      <m:t>i</m:t>
                    </m:r>
                  </m:sup>
                </m:sSup>
                <m:r>
                  <w:rPr>
                    <w:rFonts w:ascii="Cambria Math" w:eastAsia="CMSY10" w:hAnsi="Cambria Math" w:cs="CMSY10" w:hint="eastAsia"/>
                    <w:sz w:val="28"/>
                    <w:szCs w:val="28"/>
                    <w:lang w:eastAsia="en-US"/>
                  </w:rPr>
                  <m:t>←</m:t>
                </m:r>
                <m:r>
                  <w:rPr>
                    <w:rFonts w:ascii="Cambria Math" w:eastAsia="CMMI10" w:hAnsi="Cambria Math" w:cs="CMMI10"/>
                    <w:sz w:val="28"/>
                    <w:szCs w:val="28"/>
                    <w:lang w:eastAsia="en-US"/>
                  </w:rPr>
                  <m:t>calculate_bids</m:t>
                </m:r>
                <m:d>
                  <m:dPr>
                    <m:ctrlPr>
                      <w:rPr>
                        <w:rFonts w:ascii="Cambria Math" w:eastAsia="CMR10" w:hAnsi="Cambria Math" w:cs="CMR10"/>
                        <w:b w:val="0"/>
                        <w:bCs w:val="0"/>
                        <w:i/>
                        <w:sz w:val="28"/>
                        <w:szCs w:val="28"/>
                        <w:lang w:eastAsia="en-US"/>
                      </w:rPr>
                    </m:ctrlPr>
                  </m:dPr>
                  <m:e>
                    <m:sSup>
                      <m:sSupPr>
                        <m:ctrlPr>
                          <w:rPr>
                            <w:rFonts w:ascii="Cambria Math" w:eastAsia="CMMI7" w:hAnsi="Cambria Math" w:cs="CMMI7"/>
                            <w:b w:val="0"/>
                            <w:bCs w:val="0"/>
                            <w:i/>
                            <w:sz w:val="28"/>
                            <w:szCs w:val="28"/>
                            <w:lang w:eastAsia="en-US"/>
                          </w:rPr>
                        </m:ctrlPr>
                      </m:sSupPr>
                      <m:e>
                        <m:r>
                          <w:rPr>
                            <w:rFonts w:ascii="Cambria Math" w:eastAsia="CMMI10" w:hAnsi="Cambria Math" w:cs="CMMI10"/>
                            <w:sz w:val="28"/>
                            <w:szCs w:val="28"/>
                            <w:lang w:eastAsia="en-US"/>
                          </w:rPr>
                          <m:t>R</m:t>
                        </m:r>
                        <m:ctrlPr>
                          <w:rPr>
                            <w:rFonts w:ascii="Cambria Math" w:eastAsia="CMR10" w:hAnsi="Cambria Math" w:cs="CMR10"/>
                            <w:b w:val="0"/>
                            <w:bCs w:val="0"/>
                            <w:i/>
                            <w:sz w:val="28"/>
                            <w:szCs w:val="28"/>
                            <w:lang w:eastAsia="en-US"/>
                          </w:rPr>
                        </m:ctrlPr>
                      </m:e>
                      <m:sup>
                        <m:r>
                          <w:rPr>
                            <w:rFonts w:ascii="Cambria Math" w:eastAsia="CMMI7" w:hAnsi="Cambria Math" w:cs="CMMI7"/>
                            <w:sz w:val="28"/>
                            <w:szCs w:val="28"/>
                            <w:lang w:eastAsia="en-US"/>
                          </w:rPr>
                          <m:t>i</m:t>
                        </m:r>
                      </m:sup>
                    </m:sSup>
                    <m:r>
                      <w:rPr>
                        <w:rFonts w:ascii="Cambria Math" w:eastAsia="CMMI10" w:hAnsi="Cambria Math" w:cs="CMMI10"/>
                        <w:sz w:val="28"/>
                        <w:szCs w:val="28"/>
                        <w:lang w:eastAsia="en-US"/>
                      </w:rPr>
                      <m:t>,</m:t>
                    </m:r>
                    <m:sSup>
                      <m:sSupPr>
                        <m:ctrlPr>
                          <w:rPr>
                            <w:rFonts w:ascii="Cambria Math" w:eastAsia="CMMI7" w:hAnsi="Cambria Math" w:cs="CMMI7"/>
                            <w:b w:val="0"/>
                            <w:bCs w:val="0"/>
                            <w:i/>
                            <w:sz w:val="28"/>
                            <w:szCs w:val="28"/>
                            <w:lang w:eastAsia="en-US"/>
                          </w:rPr>
                        </m:ctrlPr>
                      </m:sSupPr>
                      <m:e>
                        <m:r>
                          <w:rPr>
                            <w:rFonts w:ascii="Cambria Math" w:eastAsia="CMMI10" w:hAnsi="Cambria Math" w:cs="CMMI10"/>
                            <w:sz w:val="28"/>
                            <w:szCs w:val="28"/>
                            <w:lang w:eastAsia="en-US"/>
                          </w:rPr>
                          <m:t>X</m:t>
                        </m:r>
                        <m:ctrlPr>
                          <w:rPr>
                            <w:rFonts w:ascii="Cambria Math" w:eastAsia="CMMI10" w:hAnsi="Cambria Math" w:cs="CMMI10"/>
                            <w:b w:val="0"/>
                            <w:bCs w:val="0"/>
                            <w:i/>
                            <w:sz w:val="28"/>
                            <w:szCs w:val="28"/>
                            <w:lang w:eastAsia="en-US"/>
                          </w:rPr>
                        </m:ctrlPr>
                      </m:e>
                      <m:sup>
                        <m:r>
                          <w:rPr>
                            <w:rFonts w:ascii="Cambria Math" w:eastAsia="CMMI7" w:hAnsi="Cambria Math" w:cs="CMMI7"/>
                            <w:sz w:val="28"/>
                            <w:szCs w:val="28"/>
                            <w:lang w:eastAsia="en-US"/>
                          </w:rPr>
                          <m:t>i</m:t>
                        </m:r>
                      </m:sup>
                    </m:sSup>
                  </m:e>
                </m:d>
              </m:oMath>
            </m:oMathPara>
          </w:p>
          <w:p w14:paraId="07284E14" w14:textId="28072469" w:rsidR="00974F6A" w:rsidRPr="008035E4" w:rsidRDefault="008035E4" w:rsidP="00893CB1">
            <w:pPr>
              <w:autoSpaceDE w:val="0"/>
              <w:autoSpaceDN w:val="0"/>
              <w:bidi w:val="0"/>
              <w:adjustRightInd w:val="0"/>
              <w:rPr>
                <w:rFonts w:ascii="Cambria Math" w:eastAsia="CMR10" w:hAnsi="Cambria Math" w:cs="CMR10"/>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10:         </m:t>
                </m:r>
                <m:sSup>
                  <m:sSupPr>
                    <m:ctrlPr>
                      <w:rPr>
                        <w:rFonts w:ascii="Cambria Math" w:eastAsia="CMMI7" w:hAnsi="Cambria Math" w:cs="CMMI7"/>
                        <w:b w:val="0"/>
                        <w:bCs w:val="0"/>
                        <w:i/>
                        <w:sz w:val="28"/>
                        <w:szCs w:val="28"/>
                        <w:lang w:eastAsia="en-US"/>
                      </w:rPr>
                    </m:ctrlPr>
                  </m:sSupPr>
                  <m:e>
                    <m:r>
                      <w:rPr>
                        <w:rFonts w:ascii="Cambria Math" w:eastAsia="CMMI10" w:hAnsi="Cambria Math" w:cs="CMMI10" w:hint="eastAsia"/>
                        <w:sz w:val="28"/>
                        <w:szCs w:val="28"/>
                        <w:lang w:eastAsia="en-US"/>
                      </w:rPr>
                      <m:t>σ</m:t>
                    </m:r>
                    <m:ctrlPr>
                      <w:rPr>
                        <w:rFonts w:ascii="Cambria Math" w:eastAsia="NimbusRomNo9L-Regu" w:hAnsi="Cambria Math" w:cs="NimbusRomNo9L-Regu"/>
                        <w:b w:val="0"/>
                        <w:bCs w:val="0"/>
                        <w:i/>
                        <w:sz w:val="28"/>
                        <w:szCs w:val="28"/>
                        <w:lang w:eastAsia="en-US"/>
                      </w:rPr>
                    </m:ctrlPr>
                  </m:e>
                  <m:sup>
                    <m:r>
                      <w:rPr>
                        <w:rFonts w:ascii="Cambria Math" w:eastAsia="CMMI7" w:hAnsi="Cambria Math" w:cs="CMMI7"/>
                        <w:sz w:val="28"/>
                        <w:szCs w:val="28"/>
                        <w:lang w:eastAsia="en-US"/>
                      </w:rPr>
                      <m:t>i</m:t>
                    </m:r>
                  </m:sup>
                </m:sSup>
                <m:r>
                  <w:rPr>
                    <w:rFonts w:ascii="Cambria Math" w:eastAsia="CMSY10" w:hAnsi="Cambria Math" w:cs="CMSY10" w:hint="eastAsia"/>
                    <w:sz w:val="28"/>
                    <w:szCs w:val="28"/>
                    <w:lang w:eastAsia="en-US"/>
                  </w:rPr>
                  <m:t>←</m:t>
                </m:r>
                <m:r>
                  <w:rPr>
                    <w:rFonts w:ascii="Cambria Math" w:eastAsia="CMMI10" w:hAnsi="Cambria Math" w:cs="CMMI10"/>
                    <w:sz w:val="28"/>
                    <w:szCs w:val="28"/>
                    <w:lang w:eastAsia="en-US"/>
                  </w:rPr>
                  <m:t>create_initial_schedule</m:t>
                </m:r>
                <m:d>
                  <m:dPr>
                    <m:ctrlPr>
                      <w:rPr>
                        <w:rFonts w:ascii="Cambria Math" w:eastAsia="CMR10" w:hAnsi="Cambria Math" w:cs="CMR10"/>
                        <w:b w:val="0"/>
                        <w:bCs w:val="0"/>
                        <w:i/>
                        <w:sz w:val="28"/>
                        <w:szCs w:val="28"/>
                        <w:lang w:eastAsia="en-US"/>
                      </w:rPr>
                    </m:ctrlPr>
                  </m:dPr>
                  <m:e>
                    <m:sSup>
                      <m:sSupPr>
                        <m:ctrlPr>
                          <w:rPr>
                            <w:rFonts w:ascii="Cambria Math" w:eastAsia="CMMI10" w:hAnsi="Cambria Math" w:cs="CMMI10"/>
                            <w:b w:val="0"/>
                            <w:bCs w:val="0"/>
                            <w:i/>
                            <w:sz w:val="28"/>
                            <w:szCs w:val="28"/>
                            <w:lang w:eastAsia="en-US"/>
                          </w:rPr>
                        </m:ctrlPr>
                      </m:sSupPr>
                      <m:e>
                        <m:r>
                          <w:rPr>
                            <w:rFonts w:ascii="Cambria Math" w:eastAsia="CMMI10" w:hAnsi="Cambria Math" w:cs="CMMI10"/>
                            <w:sz w:val="28"/>
                            <w:szCs w:val="28"/>
                            <w:lang w:eastAsia="en-US"/>
                          </w:rPr>
                          <m:t>X</m:t>
                        </m:r>
                        <m:ctrlPr>
                          <w:rPr>
                            <w:rFonts w:ascii="Cambria Math" w:eastAsia="CMR10" w:hAnsi="Cambria Math" w:cs="CMR10"/>
                            <w:b w:val="0"/>
                            <w:bCs w:val="0"/>
                            <w:i/>
                            <w:sz w:val="28"/>
                            <w:szCs w:val="28"/>
                            <w:lang w:eastAsia="en-US"/>
                          </w:rPr>
                        </m:ctrlPr>
                      </m:e>
                      <m:sup>
                        <m:r>
                          <w:rPr>
                            <w:rFonts w:ascii="Cambria Math" w:eastAsia="CMMI7" w:hAnsi="Cambria Math" w:cs="CMMI7"/>
                            <w:sz w:val="28"/>
                            <w:szCs w:val="28"/>
                            <w:lang w:eastAsia="en-US"/>
                          </w:rPr>
                          <m:t>i</m:t>
                        </m:r>
                      </m:sup>
                    </m:sSup>
                    <m:r>
                      <w:rPr>
                        <w:rFonts w:ascii="Cambria Math" w:eastAsia="CMMI10" w:hAnsi="Cambria Math" w:cs="CMMI10"/>
                        <w:sz w:val="28"/>
                        <w:szCs w:val="28"/>
                        <w:lang w:eastAsia="en-US"/>
                      </w:rPr>
                      <m:t>,</m:t>
                    </m:r>
                    <m:sSup>
                      <m:sSupPr>
                        <m:ctrlPr>
                          <w:rPr>
                            <w:rFonts w:ascii="Cambria Math" w:eastAsia="CMMI10" w:hAnsi="Cambria Math" w:cs="CMMI10"/>
                            <w:b w:val="0"/>
                            <w:bCs w:val="0"/>
                            <w:i/>
                            <w:sz w:val="28"/>
                            <w:szCs w:val="28"/>
                            <w:lang w:eastAsia="en-US"/>
                          </w:rPr>
                        </m:ctrlPr>
                      </m:sSupPr>
                      <m:e>
                        <m:r>
                          <w:rPr>
                            <w:rFonts w:ascii="Cambria Math" w:eastAsia="CMMI10" w:hAnsi="Cambria Math" w:cs="CMMI10"/>
                            <w:sz w:val="28"/>
                            <w:szCs w:val="28"/>
                            <w:lang w:eastAsia="en-US"/>
                          </w:rPr>
                          <m:t>V</m:t>
                        </m:r>
                      </m:e>
                      <m:sup>
                        <m:r>
                          <w:rPr>
                            <w:rFonts w:ascii="Cambria Math" w:eastAsia="CMMI7" w:hAnsi="Cambria Math" w:cs="CMMI7"/>
                            <w:sz w:val="28"/>
                            <w:szCs w:val="28"/>
                            <w:lang w:eastAsia="en-US"/>
                          </w:rPr>
                          <m:t>i</m:t>
                        </m:r>
                      </m:sup>
                    </m:sSup>
                  </m:e>
                </m:d>
              </m:oMath>
            </m:oMathPara>
          </w:p>
          <w:p w14:paraId="304815EE" w14:textId="7907CB58" w:rsidR="00974F6A" w:rsidRPr="008035E4" w:rsidRDefault="008035E4" w:rsidP="00893CB1">
            <w:pPr>
              <w:autoSpaceDE w:val="0"/>
              <w:autoSpaceDN w:val="0"/>
              <w:bidi w:val="0"/>
              <w:adjustRightInd w:val="0"/>
              <w:rPr>
                <w:rFonts w:ascii="Cambria Math" w:eastAsia="CMR10" w:hAnsi="Cambria Math" w:cs="CMR10"/>
                <w:sz w:val="28"/>
                <w:szCs w:val="28"/>
                <w:lang w:eastAsia="en-US"/>
                <w:oMath/>
              </w:rPr>
            </w:pPr>
            <m:oMathPara>
              <m:oMathParaPr>
                <m:jc m:val="left"/>
              </m:oMathParaPr>
              <m:oMath>
                <m:r>
                  <w:rPr>
                    <w:rFonts w:ascii="Cambria Math" w:eastAsia="NimbusRomNo9L-Regu" w:hAnsi="Cambria Math" w:cs="NimbusRomNo9L-Regu"/>
                    <w:sz w:val="28"/>
                    <w:szCs w:val="28"/>
                    <w:lang w:eastAsia="en-US"/>
                  </w:rPr>
                  <m:t>11:</m:t>
                </m:r>
                <m:r>
                  <w:rPr>
                    <w:rFonts w:ascii="Cambria Math" w:eastAsia="CMMI10" w:hAnsi="Cambria Math" w:cs="CMMI10"/>
                    <w:sz w:val="28"/>
                    <w:szCs w:val="28"/>
                    <w:lang w:eastAsia="en-US"/>
                  </w:rPr>
                  <m:t xml:space="preserve">         calculate_start_and_endtimes</m:t>
                </m:r>
                <m:d>
                  <m:dPr>
                    <m:ctrlPr>
                      <w:rPr>
                        <w:rFonts w:ascii="Cambria Math" w:eastAsia="CMR10" w:hAnsi="Cambria Math" w:cs="CMR10"/>
                        <w:b w:val="0"/>
                        <w:bCs w:val="0"/>
                        <w:i/>
                        <w:sz w:val="28"/>
                        <w:szCs w:val="28"/>
                        <w:lang w:eastAsia="en-US"/>
                      </w:rPr>
                    </m:ctrlPr>
                  </m:dPr>
                  <m:e>
                    <m:sSup>
                      <m:sSupPr>
                        <m:ctrlPr>
                          <w:rPr>
                            <w:rFonts w:ascii="Cambria Math" w:eastAsia="CMMI10" w:hAnsi="Cambria Math" w:cs="CMMI10"/>
                            <w:b w:val="0"/>
                            <w:bCs w:val="0"/>
                            <w:i/>
                            <w:sz w:val="28"/>
                            <w:szCs w:val="28"/>
                            <w:lang w:eastAsia="en-US"/>
                          </w:rPr>
                        </m:ctrlPr>
                      </m:sSupPr>
                      <m:e>
                        <m:r>
                          <w:rPr>
                            <w:rFonts w:ascii="Cambria Math" w:eastAsia="CMMI10" w:hAnsi="Cambria Math" w:cs="CMMI10" w:hint="eastAsia"/>
                            <w:sz w:val="28"/>
                            <w:szCs w:val="28"/>
                            <w:lang w:eastAsia="en-US"/>
                          </w:rPr>
                          <m:t>σ</m:t>
                        </m:r>
                        <m:ctrlPr>
                          <w:rPr>
                            <w:rFonts w:ascii="Cambria Math" w:eastAsia="CMR10" w:hAnsi="Cambria Math" w:cs="CMR10"/>
                            <w:b w:val="0"/>
                            <w:bCs w:val="0"/>
                            <w:i/>
                            <w:sz w:val="28"/>
                            <w:szCs w:val="28"/>
                            <w:lang w:eastAsia="en-US"/>
                          </w:rPr>
                        </m:ctrlPr>
                      </m:e>
                      <m:sup>
                        <m:r>
                          <w:rPr>
                            <w:rFonts w:ascii="Cambria Math" w:eastAsia="CMMI7" w:hAnsi="Cambria Math" w:cs="CMMI7"/>
                            <w:sz w:val="28"/>
                            <w:szCs w:val="28"/>
                            <w:lang w:eastAsia="en-US"/>
                          </w:rPr>
                          <m:t>i</m:t>
                        </m:r>
                      </m:sup>
                    </m:sSup>
                  </m:e>
                </m:d>
              </m:oMath>
            </m:oMathPara>
          </w:p>
          <w:p w14:paraId="587E1BEF" w14:textId="7EF1B35A" w:rsidR="00974F6A" w:rsidRPr="008035E4" w:rsidRDefault="008035E4" w:rsidP="00893CB1">
            <w:pPr>
              <w:autoSpaceDE w:val="0"/>
              <w:autoSpaceDN w:val="0"/>
              <w:bidi w:val="0"/>
              <w:adjustRightInd w:val="0"/>
              <w:rPr>
                <w:rFonts w:ascii="Cambria Math" w:eastAsia="CMR10" w:hAnsi="Cambria Math" w:cs="CMR10"/>
                <w:sz w:val="28"/>
                <w:szCs w:val="28"/>
                <w:lang w:eastAsia="en-US"/>
                <w:oMath/>
              </w:rPr>
            </w:pPr>
            <m:oMathPara>
              <m:oMathParaPr>
                <m:jc m:val="left"/>
              </m:oMathParaPr>
              <m:oMath>
                <m:r>
                  <w:rPr>
                    <w:rFonts w:ascii="Cambria Math" w:eastAsia="NimbusRomNo9L-Regu" w:hAnsi="Cambria Math" w:cs="NimbusRomNo9L-Regu"/>
                    <w:sz w:val="28"/>
                    <w:szCs w:val="28"/>
                    <w:lang w:eastAsia="en-US"/>
                  </w:rPr>
                  <m:t>12:</m:t>
                </m:r>
                <m:r>
                  <w:rPr>
                    <w:rFonts w:ascii="Cambria Math" w:eastAsia="CMMI10" w:hAnsi="Cambria Math" w:cs="CMMI10"/>
                    <w:sz w:val="28"/>
                    <w:szCs w:val="28"/>
                    <w:lang w:eastAsia="en-US"/>
                  </w:rPr>
                  <m:t xml:space="preserve">         check_if_tasks_can_promoted</m:t>
                </m:r>
                <m:d>
                  <m:dPr>
                    <m:ctrlPr>
                      <w:rPr>
                        <w:rFonts w:ascii="Cambria Math" w:eastAsia="CMR10" w:hAnsi="Cambria Math" w:cs="CMR10"/>
                        <w:b w:val="0"/>
                        <w:bCs w:val="0"/>
                        <w:i/>
                        <w:sz w:val="28"/>
                        <w:szCs w:val="28"/>
                        <w:lang w:eastAsia="en-US"/>
                      </w:rPr>
                    </m:ctrlPr>
                  </m:dPr>
                  <m:e>
                    <m:sSup>
                      <m:sSupPr>
                        <m:ctrlPr>
                          <w:rPr>
                            <w:rFonts w:ascii="Cambria Math" w:eastAsia="CMMI10" w:hAnsi="Cambria Math" w:cs="CMMI10"/>
                            <w:b w:val="0"/>
                            <w:bCs w:val="0"/>
                            <w:i/>
                            <w:sz w:val="28"/>
                            <w:szCs w:val="28"/>
                            <w:lang w:eastAsia="en-US"/>
                          </w:rPr>
                        </m:ctrlPr>
                      </m:sSupPr>
                      <m:e>
                        <m:r>
                          <w:rPr>
                            <w:rFonts w:ascii="Cambria Math" w:eastAsia="CMMI10" w:hAnsi="Cambria Math" w:cs="CMMI10" w:hint="eastAsia"/>
                            <w:sz w:val="28"/>
                            <w:szCs w:val="28"/>
                            <w:lang w:eastAsia="en-US"/>
                          </w:rPr>
                          <m:t>σ</m:t>
                        </m:r>
                        <m:ctrlPr>
                          <w:rPr>
                            <w:rFonts w:ascii="Cambria Math" w:eastAsia="CMR10" w:hAnsi="Cambria Math" w:cs="CMR10"/>
                            <w:b w:val="0"/>
                            <w:bCs w:val="0"/>
                            <w:i/>
                            <w:sz w:val="28"/>
                            <w:szCs w:val="28"/>
                            <w:lang w:eastAsia="en-US"/>
                          </w:rPr>
                        </m:ctrlPr>
                      </m:e>
                      <m:sup>
                        <m:r>
                          <w:rPr>
                            <w:rFonts w:ascii="Cambria Math" w:eastAsia="CMMI7" w:hAnsi="Cambria Math" w:cs="CMMI7"/>
                            <w:sz w:val="28"/>
                            <w:szCs w:val="28"/>
                            <w:lang w:eastAsia="en-US"/>
                          </w:rPr>
                          <m:t>i</m:t>
                        </m:r>
                      </m:sup>
                    </m:sSup>
                  </m:e>
                </m:d>
              </m:oMath>
            </m:oMathPara>
          </w:p>
          <w:p w14:paraId="79027CCF" w14:textId="78B5ED68" w:rsidR="00974F6A" w:rsidRPr="008035E4" w:rsidRDefault="008035E4" w:rsidP="00893CB1">
            <w:pPr>
              <w:bidi w:val="0"/>
              <w:rPr>
                <w:rFonts w:ascii="Arial" w:eastAsiaTheme="minorHAnsi" w:hAnsi="Arial" w:cs="Arial"/>
                <w:b w:val="0"/>
                <w:bCs w:val="0"/>
                <w:i/>
                <w:lang w:eastAsia="en-US"/>
              </w:rPr>
            </w:pPr>
            <m:oMathPara>
              <m:oMathParaPr>
                <m:jc m:val="left"/>
              </m:oMathParaPr>
              <m:oMath>
                <m:r>
                  <w:rPr>
                    <w:rFonts w:ascii="Cambria Math" w:eastAsia="NimbusRomNo9L-Regu" w:hAnsi="Cambria Math" w:cs="NimbusRomNo9L-Regu"/>
                    <w:sz w:val="28"/>
                    <w:szCs w:val="28"/>
                    <w:lang w:eastAsia="en-US"/>
                  </w:rPr>
                  <m:t>13:      send message stoall</m:t>
                </m:r>
                <m:r>
                  <w:rPr>
                    <w:rFonts w:ascii="Cambria Math" w:eastAsia="CMMI10" w:hAnsi="Cambria Math" w:cs="CMMI10"/>
                    <w:sz w:val="28"/>
                    <w:szCs w:val="28"/>
                    <w:lang w:eastAsia="en-US"/>
                  </w:rPr>
                  <m:t xml:space="preserve"> v</m:t>
                </m:r>
                <m:r>
                  <w:rPr>
                    <w:rFonts w:ascii="Cambria Math" w:eastAsia="CMMI7" w:hAnsi="Cambria Math" w:cs="CMMI7"/>
                    <w:sz w:val="28"/>
                    <w:szCs w:val="28"/>
                    <w:lang w:eastAsia="en-US"/>
                  </w:rPr>
                  <m:t>j</m:t>
                </m:r>
                <m:r>
                  <w:rPr>
                    <w:rFonts w:ascii="Cambria Math" w:eastAsia="CMSY10" w:hAnsi="Cambria Math" w:cs="CMSY10" w:hint="eastAsia"/>
                    <w:sz w:val="28"/>
                    <w:szCs w:val="28"/>
                    <w:lang w:eastAsia="en-US"/>
                  </w:rPr>
                  <m:t>∈</m:t>
                </m:r>
                <m:sSup>
                  <m:sSupPr>
                    <m:ctrlPr>
                      <w:rPr>
                        <w:rFonts w:ascii="Cambria Math" w:eastAsia="CMMI10" w:hAnsi="Cambria Math" w:cs="CMMI10"/>
                        <w:b w:val="0"/>
                        <w:bCs w:val="0"/>
                        <w:i/>
                        <w:sz w:val="28"/>
                        <w:szCs w:val="28"/>
                        <w:lang w:eastAsia="en-US"/>
                      </w:rPr>
                    </m:ctrlPr>
                  </m:sSupPr>
                  <m:e>
                    <m:r>
                      <w:rPr>
                        <w:rFonts w:ascii="Cambria Math" w:eastAsia="CMMI10" w:hAnsi="Cambria Math" w:cs="CMMI10"/>
                        <w:sz w:val="28"/>
                        <w:szCs w:val="28"/>
                        <w:lang w:eastAsia="en-US"/>
                      </w:rPr>
                      <m:t>V</m:t>
                    </m:r>
                    <m:ctrlPr>
                      <w:rPr>
                        <w:rFonts w:ascii="Cambria Math" w:eastAsia="CMSY10" w:hAnsi="Cambria Math" w:cs="CMSY10"/>
                        <w:b w:val="0"/>
                        <w:bCs w:val="0"/>
                        <w:i/>
                        <w:sz w:val="28"/>
                        <w:szCs w:val="28"/>
                        <w:lang w:eastAsia="en-US"/>
                      </w:rPr>
                    </m:ctrlPr>
                  </m:e>
                  <m:sup>
                    <m:r>
                      <w:rPr>
                        <w:rFonts w:ascii="Cambria Math" w:eastAsia="CMMI7" w:hAnsi="Cambria Math" w:cs="CMMI7"/>
                        <w:sz w:val="28"/>
                        <w:szCs w:val="28"/>
                        <w:lang w:eastAsia="en-US"/>
                      </w:rPr>
                      <m:t>i</m:t>
                    </m:r>
                  </m:sup>
                </m:sSup>
              </m:oMath>
            </m:oMathPara>
          </w:p>
        </w:tc>
      </w:tr>
    </w:tbl>
    <w:p w14:paraId="113A42B0" w14:textId="77777777" w:rsidR="00493F4B" w:rsidRDefault="00493F4B" w:rsidP="00893CB1">
      <w:pPr>
        <w:rPr>
          <w:rFonts w:hint="cs"/>
          <w:rtl/>
          <w:lang w:eastAsia="en-US"/>
        </w:rPr>
      </w:pPr>
    </w:p>
    <w:p w14:paraId="4210E3D7" w14:textId="77777777" w:rsidR="000D2B26" w:rsidRDefault="000D2B26" w:rsidP="00893CB1">
      <w:pPr>
        <w:rPr>
          <w:lang w:eastAsia="en-US"/>
        </w:rPr>
      </w:pPr>
    </w:p>
    <w:p w14:paraId="5F067C8D" w14:textId="4A240A49" w:rsidR="000D2B26" w:rsidRPr="00194DCB" w:rsidRDefault="000D2B26" w:rsidP="00893CB1">
      <w:pPr>
        <w:spacing w:line="360" w:lineRule="auto"/>
        <w:rPr>
          <w:rFonts w:asciiTheme="minorBidi" w:hAnsiTheme="minorBidi" w:cstheme="minorBidi"/>
          <w:rtl/>
          <w:lang w:eastAsia="en-US"/>
        </w:rPr>
      </w:pPr>
      <w:r w:rsidRPr="00194DCB">
        <w:rPr>
          <w:rFonts w:asciiTheme="minorBidi" w:hAnsiTheme="minorBidi" w:cstheme="minorBidi"/>
          <w:rtl/>
          <w:lang w:eastAsia="en-US"/>
        </w:rPr>
        <w:t xml:space="preserve">אלגוריתם 2 מציג את פעולות הסוכן הפעיל </w:t>
      </w:r>
      <m:oMath>
        <m:r>
          <w:rPr>
            <w:rFonts w:ascii="Cambria Math" w:hAnsi="Cambria Math" w:cstheme="minorBidi"/>
            <w:lang w:eastAsia="en-US"/>
          </w:rPr>
          <m:t>a</m:t>
        </m:r>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i</m:t>
            </m:r>
          </m:sub>
        </m:sSub>
      </m:oMath>
      <w:r w:rsidRPr="00194DCB">
        <w:rPr>
          <w:rFonts w:asciiTheme="minorBidi" w:hAnsiTheme="minorBidi" w:cstheme="minorBidi"/>
          <w:rtl/>
          <w:lang w:eastAsia="en-US"/>
        </w:rPr>
        <w:t xml:space="preserve"> כאשר הוא מקבל הודעות. ראשית, הסוכן מבדיל בין שני סוגי הודעות ומגיב בהתאם. אם סוג ההודעה הוא </w:t>
      </w:r>
      <w:r w:rsidRPr="00194DCB">
        <w:rPr>
          <w:rFonts w:asciiTheme="minorBidi" w:hAnsiTheme="minorBidi" w:cstheme="minorBidi"/>
          <w:lang w:eastAsia="en-US"/>
        </w:rPr>
        <w:t>HSM</w:t>
      </w:r>
      <w:r w:rsidRPr="00194DCB">
        <w:rPr>
          <w:rFonts w:asciiTheme="minorBidi" w:hAnsiTheme="minorBidi" w:cstheme="minorBidi"/>
          <w:rtl/>
          <w:lang w:eastAsia="en-US"/>
        </w:rPr>
        <w:t>, המשימה החדשה</w:t>
      </w:r>
      <m:oMath>
        <m:sSub>
          <m:sSubPr>
            <m:ctrlPr>
              <w:rPr>
                <w:rFonts w:ascii="Cambria Math" w:hAnsi="Cambria Math" w:cstheme="minorBidi"/>
                <w:i/>
                <w:lang w:eastAsia="en-US"/>
              </w:rPr>
            </m:ctrlPr>
          </m:sSubPr>
          <m:e>
            <m:r>
              <w:rPr>
                <w:rFonts w:ascii="Cambria Math" w:hAnsi="Cambria Math" w:cstheme="minorBidi"/>
                <w:lang w:eastAsia="en-US"/>
              </w:rPr>
              <m:t>v</m:t>
            </m:r>
          </m:e>
          <m:sub>
            <m:r>
              <w:rPr>
                <w:rFonts w:ascii="Cambria Math" w:hAnsi="Cambria Math" w:cstheme="minorBidi"/>
                <w:lang w:eastAsia="en-US"/>
              </w:rPr>
              <m:t>j</m:t>
            </m:r>
          </m:sub>
        </m:sSub>
      </m:oMath>
      <w:r w:rsidRPr="00194DCB">
        <w:rPr>
          <w:rFonts w:asciiTheme="minorBidi" w:hAnsiTheme="minorBidi" w:cstheme="minorBidi"/>
          <w:rtl/>
          <w:lang w:eastAsia="en-US"/>
        </w:rPr>
        <w:t xml:space="preserve"> מתווספת לקבוצת </w:t>
      </w:r>
      <m:oMath>
        <m:sSup>
          <m:sSupPr>
            <m:ctrlPr>
              <w:rPr>
                <w:rFonts w:ascii="Cambria Math" w:hAnsi="Cambria Math" w:cstheme="minorBidi"/>
                <w:i/>
                <w:lang w:eastAsia="en-US"/>
              </w:rPr>
            </m:ctrlPr>
          </m:sSupPr>
          <m:e>
            <m:r>
              <w:rPr>
                <w:rFonts w:ascii="Cambria Math" w:hAnsi="Cambria Math" w:cstheme="minorBidi"/>
                <w:lang w:eastAsia="en-US"/>
              </w:rPr>
              <m:t>V</m:t>
            </m:r>
          </m:e>
          <m:sup>
            <m:r>
              <w:rPr>
                <w:rFonts w:ascii="Cambria Math" w:hAnsi="Cambria Math" w:cstheme="minorBidi"/>
                <w:lang w:eastAsia="en-US"/>
              </w:rPr>
              <m:t>i</m:t>
            </m:r>
          </m:sup>
        </m:sSup>
      </m:oMath>
      <w:r w:rsidRPr="00194DCB">
        <w:rPr>
          <w:rFonts w:asciiTheme="minorBidi" w:hAnsiTheme="minorBidi" w:cstheme="minorBidi"/>
          <w:rtl/>
          <w:lang w:eastAsia="en-US"/>
        </w:rPr>
        <w:t xml:space="preserve"> והתועלת האישית </w:t>
      </w:r>
      <m:oMath>
        <m:sSub>
          <m:sSubPr>
            <m:ctrlPr>
              <w:rPr>
                <w:rFonts w:ascii="Cambria Math" w:hAnsi="Cambria Math" w:cstheme="minorBidi"/>
                <w:i/>
                <w:lang w:eastAsia="en-US"/>
              </w:rPr>
            </m:ctrlPr>
          </m:sSubPr>
          <m:e>
            <m:r>
              <w:rPr>
                <w:rFonts w:ascii="Cambria Math" w:hAnsi="Cambria Math" w:cstheme="minorBidi"/>
                <w:lang w:eastAsia="en-US"/>
              </w:rPr>
              <m:t>r</m:t>
            </m:r>
          </m:e>
          <m:sub>
            <m:r>
              <w:rPr>
                <w:rFonts w:ascii="Cambria Math" w:hAnsi="Cambria Math" w:cstheme="minorBidi"/>
                <w:lang w:eastAsia="en-US"/>
              </w:rPr>
              <m:t>jk</m:t>
            </m:r>
          </m:sub>
        </m:sSub>
      </m:oMath>
      <w:r w:rsidRPr="00194DCB">
        <w:rPr>
          <w:rFonts w:asciiTheme="minorBidi" w:hAnsiTheme="minorBidi" w:cstheme="minorBidi"/>
          <w:rtl/>
          <w:lang w:eastAsia="en-US"/>
        </w:rPr>
        <w:t xml:space="preserve"> מחושבת עבור כל אחת מהמיומנויות של </w:t>
      </w:r>
      <m:oMath>
        <m:r>
          <w:rPr>
            <w:rFonts w:ascii="Cambria Math" w:hAnsi="Cambria Math" w:cstheme="minorBidi"/>
            <w:lang w:eastAsia="en-US"/>
          </w:rPr>
          <m:t>a</m:t>
        </m:r>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i</m:t>
            </m:r>
          </m:sub>
        </m:sSub>
      </m:oMath>
      <w:r w:rsidRPr="00194DCB">
        <w:rPr>
          <w:rFonts w:asciiTheme="minorBidi" w:hAnsiTheme="minorBidi" w:cstheme="minorBidi"/>
          <w:rtl/>
          <w:lang w:eastAsia="en-US"/>
        </w:rPr>
        <w:t xml:space="preserve"> ו-</w:t>
      </w:r>
      <m:oMath>
        <m:sSub>
          <m:sSubPr>
            <m:ctrlPr>
              <w:rPr>
                <w:rFonts w:ascii="Cambria Math" w:hAnsi="Cambria Math" w:cstheme="minorBidi"/>
                <w:i/>
                <w:lang w:eastAsia="en-US"/>
              </w:rPr>
            </m:ctrlPr>
          </m:sSubPr>
          <m:e>
            <m:r>
              <w:rPr>
                <w:rFonts w:ascii="Cambria Math" w:hAnsi="Cambria Math" w:cstheme="minorBidi"/>
                <w:lang w:eastAsia="en-US"/>
              </w:rPr>
              <m:t>v</m:t>
            </m:r>
          </m:e>
          <m:sub>
            <m:r>
              <w:rPr>
                <w:rFonts w:ascii="Cambria Math" w:hAnsi="Cambria Math" w:cstheme="minorBidi"/>
                <w:lang w:eastAsia="en-US"/>
              </w:rPr>
              <m:t>j</m:t>
            </m:r>
          </m:sub>
        </m:sSub>
      </m:oMath>
      <w:r w:rsidRPr="00194DCB">
        <w:rPr>
          <w:rFonts w:asciiTheme="minorBidi" w:hAnsiTheme="minorBidi" w:cstheme="minorBidi"/>
          <w:rtl/>
          <w:lang w:eastAsia="en-US"/>
        </w:rPr>
        <w:t xml:space="preserve"> (שורות 5-6). אם סוג ההודעה הוא הודעה סטנדרטית (כלומר, המשימה כבר קיימת ב-</w:t>
      </w:r>
      <m:oMath>
        <m:sSup>
          <m:sSupPr>
            <m:ctrlPr>
              <w:rPr>
                <w:rFonts w:ascii="Cambria Math" w:hAnsi="Cambria Math" w:cstheme="minorBidi"/>
                <w:i/>
                <w:lang w:eastAsia="en-US"/>
              </w:rPr>
            </m:ctrlPr>
          </m:sSupPr>
          <m:e>
            <m:r>
              <w:rPr>
                <w:rFonts w:ascii="Cambria Math" w:hAnsi="Cambria Math" w:cstheme="minorBidi"/>
                <w:lang w:eastAsia="en-US"/>
              </w:rPr>
              <m:t>V</m:t>
            </m:r>
          </m:e>
          <m:sup>
            <m:r>
              <w:rPr>
                <w:rFonts w:ascii="Cambria Math" w:hAnsi="Cambria Math" w:cstheme="minorBidi"/>
                <w:lang w:eastAsia="en-US"/>
              </w:rPr>
              <m:t>i</m:t>
            </m:r>
          </m:sup>
        </m:sSup>
      </m:oMath>
      <w:r w:rsidRPr="00194DCB">
        <w:rPr>
          <w:rFonts w:asciiTheme="minorBidi" w:hAnsiTheme="minorBidi" w:cstheme="minorBidi"/>
          <w:rtl/>
          <w:lang w:eastAsia="en-US"/>
        </w:rPr>
        <w:t xml:space="preserve">: </w:t>
      </w:r>
      <m:oMath>
        <m:sSup>
          <m:sSupPr>
            <m:ctrlPr>
              <w:rPr>
                <w:rFonts w:ascii="Cambria Math" w:hAnsi="Cambria Math" w:cstheme="minorBidi"/>
                <w:i/>
                <w:lang w:eastAsia="en-US"/>
              </w:rPr>
            </m:ctrlPr>
          </m:sSupPr>
          <m:e>
            <m:r>
              <w:rPr>
                <w:rFonts w:ascii="Cambria Math" w:hAnsi="Cambria Math" w:cstheme="minorBidi"/>
                <w:lang w:eastAsia="en-US"/>
              </w:rPr>
              <m:t>X</m:t>
            </m:r>
          </m:e>
          <m:sup>
            <m:r>
              <w:rPr>
                <w:rFonts w:ascii="Cambria Math" w:hAnsi="Cambria Math" w:cstheme="minorBidi"/>
                <w:lang w:eastAsia="en-US"/>
              </w:rPr>
              <m:t>i</m:t>
            </m:r>
          </m:sup>
        </m:sSup>
      </m:oMath>
      <w:r w:rsidRPr="00194DCB">
        <w:rPr>
          <w:rFonts w:asciiTheme="minorBidi" w:hAnsiTheme="minorBidi" w:cstheme="minorBidi"/>
          <w:rtl/>
          <w:lang w:eastAsia="en-US"/>
        </w:rPr>
        <w:t xml:space="preserve"> </w:t>
      </w:r>
      <w:bookmarkStart w:id="36" w:name="_Hlk172539930"/>
      <w:r w:rsidRPr="00194DCB">
        <w:rPr>
          <w:rFonts w:asciiTheme="minorBidi" w:hAnsiTheme="minorBidi" w:cstheme="minorBidi"/>
          <w:rtl/>
          <w:lang w:eastAsia="en-US"/>
        </w:rPr>
        <w:t xml:space="preserve">מתעדכן עם </w:t>
      </w:r>
      <w:bookmarkEnd w:id="36"/>
      <m:oMath>
        <m:sSubSup>
          <m:sSubSupPr>
            <m:ctrlPr>
              <w:rPr>
                <w:rFonts w:ascii="Cambria Math" w:hAnsi="Cambria Math" w:cstheme="minorBidi"/>
                <w:i/>
                <w:lang w:eastAsia="en-US"/>
              </w:rPr>
            </m:ctrlPr>
          </m:sSubSupPr>
          <m:e>
            <m:r>
              <w:rPr>
                <w:rFonts w:ascii="Cambria Math" w:hAnsi="Cambria Math" w:cstheme="minorBidi"/>
                <w:lang w:eastAsia="en-US"/>
              </w:rPr>
              <m:t>X</m:t>
            </m:r>
          </m:e>
          <m:sub>
            <m:r>
              <w:rPr>
                <w:rFonts w:ascii="Cambria Math" w:hAnsi="Cambria Math" w:cstheme="minorBidi"/>
                <w:lang w:eastAsia="en-US"/>
              </w:rPr>
              <m:t>k</m:t>
            </m:r>
          </m:sub>
          <m:sup>
            <m:r>
              <w:rPr>
                <w:rFonts w:ascii="Cambria Math" w:hAnsi="Cambria Math" w:cstheme="minorBidi"/>
                <w:lang w:eastAsia="en-US"/>
              </w:rPr>
              <m:t>i</m:t>
            </m:r>
          </m:sup>
        </m:sSubSup>
      </m:oMath>
      <w:r w:rsidRPr="00194DCB">
        <w:rPr>
          <w:rFonts w:asciiTheme="minorBidi" w:hAnsiTheme="minorBidi" w:cstheme="minorBidi"/>
          <w:rtl/>
          <w:lang w:eastAsia="en-US"/>
        </w:rPr>
        <w:t xml:space="preserve">, הסימן המצבי </w:t>
      </w:r>
      <m:oMath>
        <m:acc>
          <m:accPr>
            <m:chr m:val="⃗"/>
            <m:ctrlPr>
              <w:rPr>
                <w:rFonts w:ascii="Cambria Math" w:hAnsi="Cambria Math" w:cstheme="minorBidi"/>
                <w:lang w:eastAsia="en-US"/>
              </w:rPr>
            </m:ctrlPr>
          </m:accPr>
          <m:e>
            <m:r>
              <w:rPr>
                <w:rFonts w:ascii="Cambria Math" w:hAnsi="Cambria Math" w:cstheme="minorBidi"/>
                <w:lang w:eastAsia="en-US"/>
              </w:rPr>
              <m:t>ci</m:t>
            </m:r>
          </m:e>
        </m:acc>
      </m:oMath>
      <w:r w:rsidRPr="00194DCB">
        <w:rPr>
          <w:rFonts w:asciiTheme="minorBidi" w:hAnsiTheme="minorBidi" w:cstheme="minorBidi"/>
          <w:rtl/>
          <w:lang w:eastAsia="en-US"/>
        </w:rPr>
        <w:t xml:space="preserve"> מתעדכן עם </w:t>
      </w:r>
      <m:oMath>
        <m:sSub>
          <m:sSubPr>
            <m:ctrlPr>
              <w:rPr>
                <w:rFonts w:ascii="Cambria Math" w:hAnsi="Cambria Math" w:cstheme="minorBidi"/>
                <w:i/>
                <w:lang w:eastAsia="en-US"/>
              </w:rPr>
            </m:ctrlPr>
          </m:sSubPr>
          <m:e>
            <m:r>
              <w:rPr>
                <w:rFonts w:ascii="Cambria Math" w:hAnsi="Cambria Math" w:cstheme="minorBidi"/>
                <w:lang w:eastAsia="en-US"/>
              </w:rPr>
              <m:t>c</m:t>
            </m:r>
          </m:e>
          <m:sub>
            <m:r>
              <w:rPr>
                <w:rFonts w:ascii="Cambria Math" w:hAnsi="Cambria Math" w:cstheme="minorBidi"/>
                <w:lang w:eastAsia="en-US"/>
              </w:rPr>
              <m:t>ij</m:t>
            </m:r>
          </m:sub>
        </m:sSub>
      </m:oMath>
      <w:r w:rsidRPr="00194DCB">
        <w:rPr>
          <w:rFonts w:asciiTheme="minorBidi" w:hAnsiTheme="minorBidi" w:cstheme="minorBidi"/>
          <w:rtl/>
          <w:lang w:eastAsia="en-US"/>
        </w:rPr>
        <w:t xml:space="preserve">, והזמן המוקדם לשיתוף </w:t>
      </w:r>
      <m:oMath>
        <m:sSubSup>
          <m:sSubSupPr>
            <m:ctrlPr>
              <w:rPr>
                <w:rFonts w:ascii="Cambria Math" w:hAnsi="Cambria Math" w:cstheme="minorBidi"/>
                <w:i/>
                <w:lang w:eastAsia="en-US"/>
              </w:rPr>
            </m:ctrlPr>
          </m:sSubSupPr>
          <m:e>
            <m:r>
              <w:rPr>
                <w:rFonts w:ascii="Cambria Math" w:hAnsi="Cambria Math" w:cstheme="minorBidi"/>
                <w:lang w:eastAsia="en-US"/>
              </w:rPr>
              <m:t>t</m:t>
            </m:r>
          </m:e>
          <m:sub>
            <m:sSubSup>
              <m:sSubSupPr>
                <m:ctrlPr>
                  <w:rPr>
                    <w:rFonts w:ascii="Cambria Math" w:hAnsi="Cambria Math" w:cstheme="minorBidi"/>
                    <w:i/>
                    <w:lang w:eastAsia="en-US"/>
                  </w:rPr>
                </m:ctrlPr>
              </m:sSubSupPr>
              <m:e>
                <m:r>
                  <w:rPr>
                    <w:rFonts w:ascii="Cambria Math" w:hAnsi="Cambria Math" w:cstheme="minorBidi"/>
                    <w:lang w:eastAsia="en-US"/>
                  </w:rPr>
                  <m:t>v</m:t>
                </m:r>
              </m:e>
              <m:sub>
                <m:r>
                  <w:rPr>
                    <w:rFonts w:ascii="Cambria Math" w:hAnsi="Cambria Math" w:cstheme="minorBidi"/>
                    <w:lang w:eastAsia="en-US"/>
                  </w:rPr>
                  <m:t>j</m:t>
                </m:r>
              </m:sub>
              <m:sup>
                <m:r>
                  <w:rPr>
                    <w:rFonts w:ascii="Cambria Math" w:hAnsi="Cambria Math" w:cstheme="minorBidi"/>
                    <w:lang w:eastAsia="en-US"/>
                  </w:rPr>
                  <m:t>k</m:t>
                </m:r>
              </m:sup>
            </m:sSubSup>
          </m:sub>
          <m:sup>
            <m:r>
              <w:rPr>
                <w:rFonts w:ascii="Cambria Math" w:hAnsi="Cambria Math" w:cstheme="minorBidi"/>
                <w:lang w:eastAsia="en-US"/>
              </w:rPr>
              <m:t>1</m:t>
            </m:r>
          </m:sup>
        </m:sSubSup>
      </m:oMath>
      <w:r w:rsidRPr="00194DCB">
        <w:rPr>
          <w:rFonts w:asciiTheme="minorBidi" w:hAnsiTheme="minorBidi" w:cstheme="minorBidi"/>
          <w:rtl/>
          <w:lang w:eastAsia="en-US"/>
        </w:rPr>
        <w:t xml:space="preserve"> מתעדכן ב-</w:t>
      </w:r>
      <m:oMath>
        <m:sSup>
          <m:sSupPr>
            <m:ctrlPr>
              <w:rPr>
                <w:rFonts w:ascii="Cambria Math" w:hAnsi="Cambria Math" w:cstheme="minorBidi"/>
                <w:i/>
                <w:lang w:eastAsia="en-US"/>
              </w:rPr>
            </m:ctrlPr>
          </m:sSupPr>
          <m:e>
            <m:r>
              <w:rPr>
                <w:rFonts w:ascii="Cambria Math" w:hAnsi="Cambria Math" w:cstheme="minorBidi"/>
                <w:lang w:eastAsia="en-US"/>
              </w:rPr>
              <m:t>T</m:t>
            </m:r>
          </m:e>
          <m:sup>
            <m:r>
              <w:rPr>
                <w:rFonts w:ascii="Cambria Math" w:hAnsi="Cambria Math" w:cstheme="minorBidi"/>
                <w:lang w:eastAsia="en-US"/>
              </w:rPr>
              <m:t>1</m:t>
            </m:r>
          </m:sup>
        </m:sSup>
      </m:oMath>
      <w:r w:rsidRPr="00194DCB">
        <w:rPr>
          <w:rFonts w:asciiTheme="minorBidi" w:hAnsiTheme="minorBidi" w:cstheme="minorBidi"/>
          <w:rtl/>
          <w:lang w:eastAsia="en-US"/>
        </w:rPr>
        <w:t xml:space="preserve"> (שורות 8).</w:t>
      </w:r>
    </w:p>
    <w:p w14:paraId="16E50C03" w14:textId="77777777" w:rsidR="000D2B26" w:rsidRPr="00194DCB" w:rsidRDefault="000D2B26" w:rsidP="00893CB1">
      <w:pPr>
        <w:spacing w:line="360" w:lineRule="auto"/>
        <w:rPr>
          <w:rFonts w:asciiTheme="minorBidi" w:hAnsiTheme="minorBidi" w:cstheme="minorBidi"/>
          <w:rtl/>
          <w:lang w:eastAsia="en-US"/>
        </w:rPr>
      </w:pPr>
      <w:r w:rsidRPr="00194DCB">
        <w:rPr>
          <w:rFonts w:asciiTheme="minorBidi" w:hAnsiTheme="minorBidi" w:cstheme="minorBidi"/>
          <w:rtl/>
          <w:lang w:eastAsia="en-US"/>
        </w:rPr>
        <w:t xml:space="preserve">לאחר עדכון התצוגה המקומית שלו, הסוכן ממשיך לחשב את ההצעות שלו כך: </w:t>
      </w:r>
    </w:p>
    <w:p w14:paraId="6C0A79F2" w14:textId="0FDC23AC" w:rsidR="000D2B26" w:rsidRPr="00D02345" w:rsidRDefault="00000000" w:rsidP="00893CB1">
      <w:pPr>
        <w:spacing w:line="360" w:lineRule="auto"/>
        <w:rPr>
          <w:rFonts w:asciiTheme="minorBidi" w:hAnsiTheme="minorBidi" w:cstheme="minorBidi"/>
          <w:i/>
          <w:lang w:eastAsia="en-US"/>
        </w:rPr>
      </w:pPr>
      <m:oMathPara>
        <m:oMath>
          <m:sSub>
            <m:sSubPr>
              <m:ctrlPr>
                <w:rPr>
                  <w:rFonts w:ascii="Cambria Math" w:hAnsi="Cambria Math" w:cstheme="minorBidi"/>
                  <w:i/>
                  <w:lang w:eastAsia="en-US"/>
                </w:rPr>
              </m:ctrlPr>
            </m:sSubPr>
            <m:e>
              <m:r>
                <w:rPr>
                  <w:rFonts w:ascii="Cambria Math" w:hAnsi="Cambria Math" w:cstheme="minorBidi"/>
                  <w:lang w:eastAsia="en-US"/>
                </w:rPr>
                <m:t>b</m:t>
              </m:r>
            </m:e>
            <m:sub>
              <m:r>
                <w:rPr>
                  <w:rFonts w:ascii="Cambria Math" w:hAnsi="Cambria Math" w:cstheme="minorBidi"/>
                  <w:lang w:eastAsia="en-US"/>
                </w:rPr>
                <m:t>jk</m:t>
              </m:r>
            </m:sub>
          </m:sSub>
          <m:r>
            <w:rPr>
              <w:rFonts w:ascii="Cambria Math" w:hAnsi="Cambria Math" w:cstheme="minorBidi"/>
              <w:lang w:eastAsia="en-US"/>
            </w:rPr>
            <m:t>=</m:t>
          </m:r>
          <m:f>
            <m:fPr>
              <m:ctrlPr>
                <w:rPr>
                  <w:rFonts w:ascii="Cambria Math" w:hAnsi="Cambria Math" w:cstheme="minorBidi"/>
                  <w:lang w:eastAsia="en-US"/>
                </w:rPr>
              </m:ctrlPr>
            </m:fPr>
            <m:num>
              <m:sSub>
                <m:sSubPr>
                  <m:ctrlPr>
                    <w:rPr>
                      <w:rFonts w:ascii="Cambria Math" w:hAnsi="Cambria Math" w:cstheme="minorBidi"/>
                      <w:i/>
                      <w:lang w:eastAsia="en-US"/>
                    </w:rPr>
                  </m:ctrlPr>
                </m:sSubPr>
                <m:e>
                  <m:r>
                    <w:rPr>
                      <w:rFonts w:ascii="Cambria Math" w:hAnsi="Cambria Math" w:cstheme="minorBidi"/>
                      <w:lang w:eastAsia="en-US"/>
                    </w:rPr>
                    <m:t>r</m:t>
                  </m:r>
                </m:e>
                <m:sub>
                  <m:r>
                    <w:rPr>
                      <w:rFonts w:ascii="Cambria Math" w:hAnsi="Cambria Math" w:cstheme="minorBidi"/>
                      <w:lang w:eastAsia="en-US"/>
                    </w:rPr>
                    <m:t>jk</m:t>
                  </m:r>
                </m:sub>
              </m:sSub>
              <m:r>
                <m:rPr>
                  <m:sty m:val="p"/>
                </m:rPr>
                <w:rPr>
                  <w:rFonts w:ascii="Cambria Math" w:hAnsi="Cambria Math" w:cstheme="minorBidi"/>
                  <w:lang w:eastAsia="en-US"/>
                </w:rPr>
                <m:t>⋅</m:t>
              </m:r>
              <m:sSub>
                <m:sSubPr>
                  <m:ctrlPr>
                    <w:rPr>
                      <w:rFonts w:ascii="Cambria Math" w:hAnsi="Cambria Math" w:cstheme="minorBidi"/>
                      <w:i/>
                      <w:lang w:eastAsia="en-US"/>
                    </w:rPr>
                  </m:ctrlPr>
                </m:sSubPr>
                <m:e>
                  <m:r>
                    <w:rPr>
                      <w:rFonts w:ascii="Cambria Math" w:hAnsi="Cambria Math" w:cstheme="minorBidi"/>
                      <w:lang w:eastAsia="en-US"/>
                    </w:rPr>
                    <m:t>x</m:t>
                  </m:r>
                  <m:ctrlPr>
                    <w:rPr>
                      <w:rFonts w:ascii="Cambria Math" w:hAnsi="Cambria Math" w:cstheme="minorBidi"/>
                      <w:lang w:eastAsia="en-US"/>
                    </w:rPr>
                  </m:ctrlPr>
                </m:e>
                <m:sub>
                  <m:r>
                    <w:rPr>
                      <w:rFonts w:ascii="Cambria Math" w:hAnsi="Cambria Math" w:cstheme="minorBidi"/>
                      <w:lang w:eastAsia="en-US"/>
                    </w:rPr>
                    <m:t>jk</m:t>
                  </m:r>
                </m:sub>
              </m:sSub>
              <m:ctrlPr>
                <w:rPr>
                  <w:rFonts w:ascii="Cambria Math" w:hAnsi="Cambria Math" w:cstheme="minorBidi"/>
                  <w:i/>
                  <w:lang w:eastAsia="en-US"/>
                </w:rPr>
              </m:ctrlPr>
            </m:num>
            <m:den>
              <m:nary>
                <m:naryPr>
                  <m:chr m:val="∑"/>
                  <m:supHide m:val="1"/>
                  <m:ctrlPr>
                    <w:rPr>
                      <w:rFonts w:ascii="Cambria Math" w:hAnsi="Cambria Math" w:cstheme="minorBidi"/>
                      <w:lang w:eastAsia="en-US"/>
                    </w:rPr>
                  </m:ctrlPr>
                </m:naryPr>
                <m:sub>
                  <m:acc>
                    <m:accPr>
                      <m:ctrlPr>
                        <w:rPr>
                          <w:rFonts w:ascii="Cambria Math" w:hAnsi="Cambria Math" w:cstheme="minorBidi"/>
                          <w:lang w:eastAsia="en-US"/>
                        </w:rPr>
                      </m:ctrlPr>
                    </m:accPr>
                    <m:e>
                      <m:r>
                        <w:rPr>
                          <w:rFonts w:ascii="Cambria Math" w:hAnsi="Cambria Math" w:cstheme="minorBidi"/>
                          <w:lang w:eastAsia="en-US"/>
                        </w:rPr>
                        <m:t>j</m:t>
                      </m:r>
                    </m:e>
                  </m:acc>
                  <m:r>
                    <w:rPr>
                      <w:rFonts w:ascii="Cambria Math" w:hAnsi="Cambria Math" w:cstheme="minorBidi"/>
                      <w:lang w:eastAsia="en-US"/>
                    </w:rPr>
                    <m:t>,</m:t>
                  </m:r>
                  <m:acc>
                    <m:accPr>
                      <m:ctrlPr>
                        <w:rPr>
                          <w:rFonts w:ascii="Cambria Math" w:hAnsi="Cambria Math" w:cstheme="minorBidi"/>
                          <w:lang w:eastAsia="en-US"/>
                        </w:rPr>
                      </m:ctrlPr>
                    </m:accPr>
                    <m:e>
                      <m:r>
                        <w:rPr>
                          <w:rFonts w:ascii="Cambria Math" w:hAnsi="Cambria Math" w:cstheme="minorBidi"/>
                          <w:lang w:eastAsia="en-US"/>
                        </w:rPr>
                        <m:t>k</m:t>
                      </m:r>
                    </m:e>
                  </m:acc>
                  <m:ctrlPr>
                    <w:rPr>
                      <w:rFonts w:ascii="Cambria Math" w:hAnsi="Cambria Math" w:cstheme="minorBidi"/>
                      <w:i/>
                      <w:lang w:eastAsia="en-US"/>
                    </w:rPr>
                  </m:ctrlPr>
                </m:sub>
                <m:sup>
                  <m:ctrlPr>
                    <w:rPr>
                      <w:rFonts w:ascii="Cambria Math" w:hAnsi="Cambria Math" w:cstheme="minorBidi"/>
                      <w:i/>
                      <w:lang w:eastAsia="en-US"/>
                    </w:rPr>
                  </m:ctrlPr>
                </m:sup>
                <m:e>
                  <m:sSub>
                    <m:sSubPr>
                      <m:ctrlPr>
                        <w:rPr>
                          <w:rFonts w:ascii="Cambria Math" w:hAnsi="Cambria Math" w:cstheme="minorBidi"/>
                          <w:i/>
                          <w:lang w:eastAsia="en-US"/>
                        </w:rPr>
                      </m:ctrlPr>
                    </m:sSubPr>
                    <m:e>
                      <m:r>
                        <w:rPr>
                          <w:rFonts w:ascii="Cambria Math" w:hAnsi="Cambria Math" w:cstheme="minorBidi"/>
                          <w:lang w:eastAsia="en-US"/>
                        </w:rPr>
                        <m:t>r</m:t>
                      </m:r>
                    </m:e>
                    <m:sub>
                      <m:acc>
                        <m:accPr>
                          <m:ctrlPr>
                            <w:rPr>
                              <w:rFonts w:ascii="Cambria Math" w:hAnsi="Cambria Math" w:cstheme="minorBidi"/>
                              <w:lang w:eastAsia="en-US"/>
                            </w:rPr>
                          </m:ctrlPr>
                        </m:accPr>
                        <m:e>
                          <m:r>
                            <w:rPr>
                              <w:rFonts w:ascii="Cambria Math" w:hAnsi="Cambria Math" w:cstheme="minorBidi"/>
                              <w:lang w:eastAsia="en-US"/>
                            </w:rPr>
                            <m:t>j</m:t>
                          </m:r>
                        </m:e>
                      </m:acc>
                      <m:acc>
                        <m:accPr>
                          <m:ctrlPr>
                            <w:rPr>
                              <w:rFonts w:ascii="Cambria Math" w:hAnsi="Cambria Math" w:cstheme="minorBidi"/>
                              <w:lang w:eastAsia="en-US"/>
                            </w:rPr>
                          </m:ctrlPr>
                        </m:accPr>
                        <m:e>
                          <m:r>
                            <w:rPr>
                              <w:rFonts w:ascii="Cambria Math" w:hAnsi="Cambria Math" w:cstheme="minorBidi"/>
                              <w:lang w:eastAsia="en-US"/>
                            </w:rPr>
                            <m:t>k</m:t>
                          </m:r>
                        </m:e>
                      </m:acc>
                    </m:sub>
                  </m:sSub>
                  <m:r>
                    <m:rPr>
                      <m:sty m:val="p"/>
                    </m:rPr>
                    <w:rPr>
                      <w:rFonts w:ascii="Cambria Math" w:hAnsi="Cambria Math" w:cstheme="minorBidi"/>
                      <w:lang w:eastAsia="en-US"/>
                    </w:rPr>
                    <m:t>⋅</m:t>
                  </m:r>
                  <m:sSub>
                    <m:sSubPr>
                      <m:ctrlPr>
                        <w:rPr>
                          <w:rFonts w:ascii="Cambria Math" w:hAnsi="Cambria Math" w:cstheme="minorBidi"/>
                          <w:i/>
                          <w:lang w:eastAsia="en-US"/>
                        </w:rPr>
                      </m:ctrlPr>
                    </m:sSubPr>
                    <m:e>
                      <m:r>
                        <w:rPr>
                          <w:rFonts w:ascii="Cambria Math" w:hAnsi="Cambria Math" w:cstheme="minorBidi"/>
                          <w:lang w:eastAsia="en-US"/>
                        </w:rPr>
                        <m:t>x</m:t>
                      </m:r>
                      <m:ctrlPr>
                        <w:rPr>
                          <w:rFonts w:ascii="Cambria Math" w:hAnsi="Cambria Math" w:cstheme="minorBidi"/>
                          <w:lang w:eastAsia="en-US"/>
                        </w:rPr>
                      </m:ctrlPr>
                    </m:e>
                    <m:sub>
                      <m:acc>
                        <m:accPr>
                          <m:ctrlPr>
                            <w:rPr>
                              <w:rFonts w:ascii="Cambria Math" w:hAnsi="Cambria Math" w:cstheme="minorBidi"/>
                              <w:lang w:eastAsia="en-US"/>
                            </w:rPr>
                          </m:ctrlPr>
                        </m:accPr>
                        <m:e>
                          <m:r>
                            <w:rPr>
                              <w:rFonts w:ascii="Cambria Math" w:hAnsi="Cambria Math" w:cstheme="minorBidi"/>
                              <w:lang w:eastAsia="en-US"/>
                            </w:rPr>
                            <m:t>j</m:t>
                          </m:r>
                        </m:e>
                      </m:acc>
                      <m:acc>
                        <m:accPr>
                          <m:ctrlPr>
                            <w:rPr>
                              <w:rFonts w:ascii="Cambria Math" w:hAnsi="Cambria Math" w:cstheme="minorBidi"/>
                              <w:lang w:eastAsia="en-US"/>
                            </w:rPr>
                          </m:ctrlPr>
                        </m:accPr>
                        <m:e>
                          <m:r>
                            <w:rPr>
                              <w:rFonts w:ascii="Cambria Math" w:hAnsi="Cambria Math" w:cstheme="minorBidi"/>
                              <w:lang w:eastAsia="en-US"/>
                            </w:rPr>
                            <m:t>k</m:t>
                          </m:r>
                        </m:e>
                      </m:acc>
                    </m:sub>
                  </m:sSub>
                  <m:ctrlPr>
                    <w:rPr>
                      <w:rFonts w:ascii="Cambria Math" w:hAnsi="Cambria Math" w:cstheme="minorBidi"/>
                      <w:i/>
                      <w:lang w:eastAsia="en-US"/>
                    </w:rPr>
                  </m:ctrlPr>
                </m:e>
              </m:nary>
              <m:ctrlPr>
                <w:rPr>
                  <w:rFonts w:ascii="Cambria Math" w:hAnsi="Cambria Math" w:cstheme="minorBidi"/>
                  <w:i/>
                  <w:lang w:eastAsia="en-US"/>
                </w:rPr>
              </m:ctrlPr>
            </m:den>
          </m:f>
        </m:oMath>
      </m:oMathPara>
    </w:p>
    <w:p w14:paraId="1C128FF0" w14:textId="77777777" w:rsidR="00D02345" w:rsidRDefault="000D2B26" w:rsidP="00893CB1">
      <w:pPr>
        <w:spacing w:line="360" w:lineRule="auto"/>
        <w:rPr>
          <w:rFonts w:asciiTheme="minorBidi" w:hAnsiTheme="minorBidi" w:cstheme="minorBidi"/>
          <w:rtl/>
          <w:lang w:eastAsia="en-US"/>
        </w:rPr>
      </w:pPr>
      <w:r w:rsidRPr="00194DCB">
        <w:rPr>
          <w:rFonts w:asciiTheme="minorBidi" w:hAnsiTheme="minorBidi" w:cstheme="minorBidi"/>
          <w:rtl/>
          <w:lang w:eastAsia="en-US"/>
        </w:rPr>
        <w:t>עבור משימות חדשות, שבהן עדיין לא קיימת הקצאה בתצוגה המקומית של הסוכן, אנו מניחים</w:t>
      </w:r>
    </w:p>
    <w:p w14:paraId="68F53538" w14:textId="20D164BE" w:rsidR="000D2B26" w:rsidRPr="00194DCB" w:rsidRDefault="000D2B26" w:rsidP="00893CB1">
      <w:pPr>
        <w:spacing w:line="360" w:lineRule="auto"/>
        <w:rPr>
          <w:rFonts w:asciiTheme="minorBidi" w:hAnsiTheme="minorBidi" w:cstheme="minorBidi"/>
          <w:rtl/>
          <w:lang w:eastAsia="en-US"/>
        </w:rPr>
      </w:pPr>
      <w:r w:rsidRPr="00194DCB">
        <w:rPr>
          <w:rFonts w:asciiTheme="minorBidi" w:hAnsiTheme="minorBidi" w:cstheme="minorBidi"/>
          <w:rtl/>
          <w:lang w:eastAsia="en-US"/>
        </w:rPr>
        <w:t xml:space="preserve"> </w:t>
      </w:r>
      <m:oMath>
        <m:sSub>
          <m:sSubPr>
            <m:ctrlPr>
              <w:rPr>
                <w:rFonts w:ascii="Cambria Math" w:hAnsi="Cambria Math" w:cstheme="minorBidi"/>
                <w:i/>
                <w:lang w:eastAsia="en-US"/>
              </w:rPr>
            </m:ctrlPr>
          </m:sSubPr>
          <m:e>
            <m:r>
              <w:rPr>
                <w:rFonts w:ascii="Cambria Math" w:hAnsi="Cambria Math" w:cstheme="minorBidi"/>
                <w:lang w:eastAsia="en-US"/>
              </w:rPr>
              <m:t>x</m:t>
            </m:r>
          </m:e>
          <m:sub>
            <m:r>
              <w:rPr>
                <w:rFonts w:ascii="Cambria Math" w:hAnsi="Cambria Math" w:cstheme="minorBidi"/>
                <w:lang w:eastAsia="en-US"/>
              </w:rPr>
              <m:t>jk</m:t>
            </m:r>
          </m:sub>
        </m:sSub>
        <m:r>
          <w:rPr>
            <w:rFonts w:ascii="Cambria Math" w:hAnsi="Cambria Math" w:cstheme="minorBidi"/>
            <w:lang w:eastAsia="en-US"/>
          </w:rPr>
          <m:t>=1</m:t>
        </m:r>
      </m:oMath>
      <w:r w:rsidRPr="00194DCB">
        <w:rPr>
          <w:rFonts w:asciiTheme="minorBidi" w:hAnsiTheme="minorBidi" w:cstheme="minorBidi"/>
          <w:rtl/>
          <w:lang w:eastAsia="en-US"/>
        </w:rPr>
        <w:t xml:space="preserve"> (שורות 9).</w:t>
      </w:r>
    </w:p>
    <w:p w14:paraId="22078C5F" w14:textId="77777777" w:rsidR="000D2B26" w:rsidRPr="00194DCB" w:rsidRDefault="000D2B26" w:rsidP="00893CB1">
      <w:pPr>
        <w:spacing w:line="360" w:lineRule="auto"/>
        <w:rPr>
          <w:rFonts w:asciiTheme="minorBidi" w:hAnsiTheme="minorBidi" w:cstheme="minorBidi" w:hint="cs"/>
          <w:rtl/>
          <w:lang w:eastAsia="en-US"/>
        </w:rPr>
      </w:pPr>
    </w:p>
    <w:p w14:paraId="2B4AE0C3" w14:textId="77777777" w:rsidR="00D02345" w:rsidRDefault="000D2B26" w:rsidP="00893CB1">
      <w:pPr>
        <w:spacing w:line="360" w:lineRule="auto"/>
        <w:rPr>
          <w:rFonts w:asciiTheme="minorBidi" w:hAnsiTheme="minorBidi" w:cstheme="minorBidi"/>
          <w:rtl/>
          <w:lang w:eastAsia="en-US"/>
        </w:rPr>
      </w:pPr>
      <w:r w:rsidRPr="00194DCB">
        <w:rPr>
          <w:rFonts w:asciiTheme="minorBidi" w:hAnsiTheme="minorBidi" w:cstheme="minorBidi"/>
          <w:rtl/>
          <w:lang w:eastAsia="en-US"/>
        </w:rPr>
        <w:t>השלבים הבאים של אלגוריתם הסוכן הפעיל זהים לשלב השני ב-</w:t>
      </w:r>
      <w:r w:rsidRPr="00194DCB">
        <w:rPr>
          <w:rFonts w:asciiTheme="minorBidi" w:hAnsiTheme="minorBidi" w:cstheme="minorBidi"/>
          <w:lang w:eastAsia="en-US"/>
        </w:rPr>
        <w:t>FMC TA</w:t>
      </w:r>
      <w:r w:rsidRPr="00194DCB">
        <w:rPr>
          <w:rFonts w:asciiTheme="minorBidi" w:hAnsiTheme="minorBidi" w:cstheme="minorBidi"/>
          <w:rtl/>
          <w:lang w:eastAsia="en-US"/>
        </w:rPr>
        <w:t>. הסוכן הפעיל מחשב את לוח הזמנים שלו רק למשימות ישנות. הלוח ההתחלתי מוגדר על ידי מיון כל ההקצאות למשימות ב-</w:t>
      </w:r>
      <m:oMath>
        <m:sSup>
          <m:sSupPr>
            <m:ctrlPr>
              <w:rPr>
                <w:rFonts w:ascii="Cambria Math" w:hAnsi="Cambria Math" w:cstheme="minorBidi"/>
                <w:i/>
                <w:lang w:eastAsia="en-US"/>
              </w:rPr>
            </m:ctrlPr>
          </m:sSupPr>
          <m:e>
            <m:r>
              <w:rPr>
                <w:rFonts w:ascii="Cambria Math" w:hAnsi="Cambria Math" w:cstheme="minorBidi"/>
                <w:lang w:eastAsia="en-US"/>
              </w:rPr>
              <m:t>X</m:t>
            </m:r>
          </m:e>
          <m:sup>
            <m:r>
              <w:rPr>
                <w:rFonts w:ascii="Cambria Math" w:hAnsi="Cambria Math" w:cstheme="minorBidi"/>
                <w:lang w:eastAsia="en-US"/>
              </w:rPr>
              <m:t>i</m:t>
            </m:r>
          </m:sup>
        </m:sSup>
      </m:oMath>
      <w:r w:rsidRPr="00194DCB">
        <w:rPr>
          <w:rFonts w:asciiTheme="minorBidi" w:hAnsiTheme="minorBidi" w:cstheme="minorBidi"/>
          <w:rtl/>
          <w:lang w:eastAsia="en-US"/>
        </w:rPr>
        <w:t xml:space="preserve"> המשימות שהוקצו לסוכן פעיל </w:t>
      </w:r>
      <m:oMath>
        <m:r>
          <w:rPr>
            <w:rFonts w:ascii="Cambria Math" w:hAnsi="Cambria Math" w:cstheme="minorBidi"/>
            <w:lang w:eastAsia="en-US"/>
          </w:rPr>
          <m:t>a</m:t>
        </m:r>
        <m:sSub>
          <m:sSubPr>
            <m:ctrlPr>
              <w:rPr>
                <w:rFonts w:ascii="Cambria Math" w:hAnsi="Cambria Math" w:cstheme="minorBidi"/>
                <w:i/>
                <w:lang w:eastAsia="en-US"/>
              </w:rPr>
            </m:ctrlPr>
          </m:sSubPr>
          <m:e>
            <m:r>
              <w:rPr>
                <w:rFonts w:ascii="Cambria Math" w:hAnsi="Cambria Math" w:cstheme="minorBidi"/>
                <w:lang w:eastAsia="en-US"/>
              </w:rPr>
              <m:t>a</m:t>
            </m:r>
            <m:ctrlPr>
              <w:rPr>
                <w:rFonts w:ascii="Cambria Math" w:hAnsi="Cambria Math" w:cstheme="minorBidi"/>
                <w:lang w:eastAsia="en-US"/>
              </w:rPr>
            </m:ctrlPr>
          </m:e>
          <m:sub>
            <m:r>
              <w:rPr>
                <w:rFonts w:ascii="Cambria Math" w:hAnsi="Cambria Math" w:cstheme="minorBidi"/>
                <w:lang w:eastAsia="en-US"/>
              </w:rPr>
              <m:t>i</m:t>
            </m:r>
          </m:sub>
        </m:sSub>
      </m:oMath>
      <w:r w:rsidR="00D02345">
        <w:rPr>
          <w:rFonts w:asciiTheme="minorBidi" w:hAnsiTheme="minorBidi" w:cstheme="minorBidi" w:hint="cs"/>
          <w:rtl/>
          <w:lang w:eastAsia="en-US"/>
        </w:rPr>
        <w:t xml:space="preserve"> </w:t>
      </w:r>
      <w:r w:rsidRPr="00194DCB">
        <w:rPr>
          <w:rFonts w:asciiTheme="minorBidi" w:hAnsiTheme="minorBidi" w:cstheme="minorBidi"/>
          <w:rtl/>
          <w:lang w:eastAsia="en-US"/>
        </w:rPr>
        <w:t xml:space="preserve">לפי התמורה המרבית למחיר, כלומר, </w:t>
      </w:r>
      <m:oMath>
        <m:f>
          <m:fPr>
            <m:ctrlPr>
              <w:rPr>
                <w:rFonts w:ascii="Cambria Math" w:hAnsi="Cambria Math" w:cstheme="minorBidi"/>
                <w:lang w:eastAsia="en-US"/>
              </w:rPr>
            </m:ctrlPr>
          </m:fPr>
          <m:num>
            <m:sSub>
              <m:sSubPr>
                <m:ctrlPr>
                  <w:rPr>
                    <w:rFonts w:ascii="Cambria Math" w:hAnsi="Cambria Math" w:cstheme="minorBidi"/>
                    <w:i/>
                    <w:lang w:eastAsia="en-US"/>
                  </w:rPr>
                </m:ctrlPr>
              </m:sSubPr>
              <m:e>
                <m:r>
                  <w:rPr>
                    <w:rFonts w:ascii="Cambria Math" w:hAnsi="Cambria Math" w:cstheme="minorBidi"/>
                    <w:lang w:eastAsia="en-US"/>
                  </w:rPr>
                  <m:t>r</m:t>
                </m:r>
              </m:e>
              <m:sub>
                <m:r>
                  <w:rPr>
                    <w:rFonts w:ascii="Cambria Math" w:hAnsi="Cambria Math" w:cstheme="minorBidi"/>
                    <w:lang w:eastAsia="en-US"/>
                  </w:rPr>
                  <m:t>ijk</m:t>
                </m:r>
              </m:sub>
            </m:sSub>
            <m:r>
              <m:rPr>
                <m:sty m:val="p"/>
              </m:rPr>
              <w:rPr>
                <w:rFonts w:ascii="Cambria Math" w:hAnsi="Cambria Math" w:cstheme="minorBidi"/>
                <w:lang w:eastAsia="en-US"/>
              </w:rPr>
              <m:t>⋅</m:t>
            </m:r>
            <m:sSub>
              <m:sSubPr>
                <m:ctrlPr>
                  <w:rPr>
                    <w:rFonts w:ascii="Cambria Math" w:hAnsi="Cambria Math" w:cstheme="minorBidi"/>
                    <w:i/>
                    <w:lang w:eastAsia="en-US"/>
                  </w:rPr>
                </m:ctrlPr>
              </m:sSubPr>
              <m:e>
                <m:r>
                  <w:rPr>
                    <w:rFonts w:ascii="Cambria Math" w:hAnsi="Cambria Math" w:cstheme="minorBidi"/>
                    <w:lang w:eastAsia="en-US"/>
                  </w:rPr>
                  <m:t>x</m:t>
                </m:r>
                <m:ctrlPr>
                  <w:rPr>
                    <w:rFonts w:ascii="Cambria Math" w:hAnsi="Cambria Math" w:cstheme="minorBidi"/>
                    <w:lang w:eastAsia="en-US"/>
                  </w:rPr>
                </m:ctrlPr>
              </m:e>
              <m:sub>
                <m:r>
                  <w:rPr>
                    <w:rFonts w:ascii="Cambria Math" w:hAnsi="Cambria Math" w:cstheme="minorBidi"/>
                    <w:lang w:eastAsia="en-US"/>
                  </w:rPr>
                  <m:t>ijk</m:t>
                </m:r>
              </m:sub>
            </m:sSub>
            <m:ctrlPr>
              <w:rPr>
                <w:rFonts w:ascii="Cambria Math" w:hAnsi="Cambria Math" w:cstheme="minorBidi"/>
                <w:i/>
                <w:lang w:eastAsia="en-US"/>
              </w:rPr>
            </m:ctrlPr>
          </m:num>
          <m:den>
            <m:nary>
              <m:naryPr>
                <m:chr m:val="∑"/>
                <m:supHide m:val="1"/>
                <m:ctrlPr>
                  <w:rPr>
                    <w:rFonts w:ascii="Cambria Math" w:hAnsi="Cambria Math" w:cstheme="minorBidi"/>
                    <w:lang w:eastAsia="en-US"/>
                  </w:rPr>
                </m:ctrlPr>
              </m:naryPr>
              <m:sub>
                <m:acc>
                  <m:accPr>
                    <m:ctrlPr>
                      <w:rPr>
                        <w:rFonts w:ascii="Cambria Math" w:hAnsi="Cambria Math" w:cstheme="minorBidi"/>
                        <w:lang w:eastAsia="en-US"/>
                      </w:rPr>
                    </m:ctrlPr>
                  </m:accPr>
                  <m:e>
                    <m:r>
                      <w:rPr>
                        <w:rFonts w:ascii="Cambria Math" w:hAnsi="Cambria Math" w:cstheme="minorBidi"/>
                        <w:lang w:eastAsia="en-US"/>
                      </w:rPr>
                      <m:t>j</m:t>
                    </m:r>
                  </m:e>
                </m:acc>
                <m:r>
                  <w:rPr>
                    <w:rFonts w:ascii="Cambria Math" w:hAnsi="Cambria Math" w:cstheme="minorBidi"/>
                    <w:lang w:eastAsia="en-US"/>
                  </w:rPr>
                  <m:t>,</m:t>
                </m:r>
                <m:acc>
                  <m:accPr>
                    <m:ctrlPr>
                      <w:rPr>
                        <w:rFonts w:ascii="Cambria Math" w:hAnsi="Cambria Math" w:cstheme="minorBidi"/>
                        <w:lang w:eastAsia="en-US"/>
                      </w:rPr>
                    </m:ctrlPr>
                  </m:accPr>
                  <m:e>
                    <m:r>
                      <w:rPr>
                        <w:rFonts w:ascii="Cambria Math" w:hAnsi="Cambria Math" w:cstheme="minorBidi"/>
                        <w:lang w:eastAsia="en-US"/>
                      </w:rPr>
                      <m:t>k</m:t>
                    </m:r>
                  </m:e>
                </m:acc>
                <m:r>
                  <w:rPr>
                    <w:rFonts w:ascii="Cambria Math" w:hAnsi="Cambria Math" w:cstheme="minorBidi"/>
                    <w:lang w:eastAsia="en-US"/>
                  </w:rPr>
                  <m:t>,z</m:t>
                </m:r>
                <m:ctrlPr>
                  <w:rPr>
                    <w:rFonts w:ascii="Cambria Math" w:hAnsi="Cambria Math" w:cstheme="minorBidi"/>
                    <w:i/>
                    <w:lang w:eastAsia="en-US"/>
                  </w:rPr>
                </m:ctrlPr>
              </m:sub>
              <m:sup>
                <m:ctrlPr>
                  <w:rPr>
                    <w:rFonts w:ascii="Cambria Math" w:hAnsi="Cambria Math" w:cstheme="minorBidi"/>
                    <w:i/>
                    <w:lang w:eastAsia="en-US"/>
                  </w:rPr>
                </m:ctrlPr>
              </m:sup>
              <m:e>
                <m:sSub>
                  <m:sSubPr>
                    <m:ctrlPr>
                      <w:rPr>
                        <w:rFonts w:ascii="Cambria Math" w:hAnsi="Cambria Math" w:cstheme="minorBidi"/>
                        <w:i/>
                        <w:lang w:eastAsia="en-US"/>
                      </w:rPr>
                    </m:ctrlPr>
                  </m:sSubPr>
                  <m:e>
                    <m:r>
                      <w:rPr>
                        <w:rFonts w:ascii="Cambria Math" w:hAnsi="Cambria Math" w:cstheme="minorBidi"/>
                        <w:lang w:eastAsia="en-US"/>
                      </w:rPr>
                      <m:t>r</m:t>
                    </m:r>
                  </m:e>
                  <m:sub>
                    <m:acc>
                      <m:accPr>
                        <m:ctrlPr>
                          <w:rPr>
                            <w:rFonts w:ascii="Cambria Math" w:hAnsi="Cambria Math" w:cstheme="minorBidi"/>
                            <w:lang w:eastAsia="en-US"/>
                          </w:rPr>
                        </m:ctrlPr>
                      </m:accPr>
                      <m:e>
                        <m:r>
                          <w:rPr>
                            <w:rFonts w:ascii="Cambria Math" w:hAnsi="Cambria Math" w:cstheme="minorBidi"/>
                            <w:lang w:eastAsia="en-US"/>
                          </w:rPr>
                          <m:t>j</m:t>
                        </m:r>
                      </m:e>
                    </m:acc>
                    <m:acc>
                      <m:accPr>
                        <m:ctrlPr>
                          <w:rPr>
                            <w:rFonts w:ascii="Cambria Math" w:hAnsi="Cambria Math" w:cstheme="minorBidi"/>
                            <w:lang w:eastAsia="en-US"/>
                          </w:rPr>
                        </m:ctrlPr>
                      </m:accPr>
                      <m:e>
                        <m:r>
                          <w:rPr>
                            <w:rFonts w:ascii="Cambria Math" w:hAnsi="Cambria Math" w:cstheme="minorBidi"/>
                            <w:lang w:eastAsia="en-US"/>
                          </w:rPr>
                          <m:t>k</m:t>
                        </m:r>
                      </m:e>
                    </m:acc>
                    <m:r>
                      <w:rPr>
                        <w:rFonts w:ascii="Cambria Math" w:hAnsi="Cambria Math" w:cstheme="minorBidi"/>
                        <w:lang w:eastAsia="en-US"/>
                      </w:rPr>
                      <m:t>z</m:t>
                    </m:r>
                  </m:sub>
                </m:sSub>
                <m:r>
                  <m:rPr>
                    <m:sty m:val="p"/>
                  </m:rPr>
                  <w:rPr>
                    <w:rFonts w:ascii="Cambria Math" w:hAnsi="Cambria Math" w:cstheme="minorBidi"/>
                    <w:lang w:eastAsia="en-US"/>
                  </w:rPr>
                  <m:t>⋅</m:t>
                </m:r>
                <m:sSub>
                  <m:sSubPr>
                    <m:ctrlPr>
                      <w:rPr>
                        <w:rFonts w:ascii="Cambria Math" w:hAnsi="Cambria Math" w:cstheme="minorBidi"/>
                        <w:i/>
                        <w:lang w:eastAsia="en-US"/>
                      </w:rPr>
                    </m:ctrlPr>
                  </m:sSubPr>
                  <m:e>
                    <m:r>
                      <w:rPr>
                        <w:rFonts w:ascii="Cambria Math" w:hAnsi="Cambria Math" w:cstheme="minorBidi"/>
                        <w:lang w:eastAsia="en-US"/>
                      </w:rPr>
                      <m:t>x</m:t>
                    </m:r>
                    <m:ctrlPr>
                      <w:rPr>
                        <w:rFonts w:ascii="Cambria Math" w:hAnsi="Cambria Math" w:cstheme="minorBidi"/>
                        <w:lang w:eastAsia="en-US"/>
                      </w:rPr>
                    </m:ctrlPr>
                  </m:e>
                  <m:sub>
                    <m:acc>
                      <m:accPr>
                        <m:ctrlPr>
                          <w:rPr>
                            <w:rFonts w:ascii="Cambria Math" w:hAnsi="Cambria Math" w:cstheme="minorBidi"/>
                            <w:lang w:eastAsia="en-US"/>
                          </w:rPr>
                        </m:ctrlPr>
                      </m:accPr>
                      <m:e>
                        <m:r>
                          <w:rPr>
                            <w:rFonts w:ascii="Cambria Math" w:hAnsi="Cambria Math" w:cstheme="minorBidi"/>
                            <w:lang w:eastAsia="en-US"/>
                          </w:rPr>
                          <m:t>j</m:t>
                        </m:r>
                      </m:e>
                    </m:acc>
                    <m:acc>
                      <m:accPr>
                        <m:ctrlPr>
                          <w:rPr>
                            <w:rFonts w:ascii="Cambria Math" w:hAnsi="Cambria Math" w:cstheme="minorBidi"/>
                            <w:lang w:eastAsia="en-US"/>
                          </w:rPr>
                        </m:ctrlPr>
                      </m:accPr>
                      <m:e>
                        <m:r>
                          <w:rPr>
                            <w:rFonts w:ascii="Cambria Math" w:hAnsi="Cambria Math" w:cstheme="minorBidi"/>
                            <w:lang w:eastAsia="en-US"/>
                          </w:rPr>
                          <m:t>k</m:t>
                        </m:r>
                      </m:e>
                    </m:acc>
                    <m:r>
                      <w:rPr>
                        <w:rFonts w:ascii="Cambria Math" w:hAnsi="Cambria Math" w:cstheme="minorBidi"/>
                        <w:lang w:eastAsia="en-US"/>
                      </w:rPr>
                      <m:t>z</m:t>
                    </m:r>
                  </m:sub>
                </m:sSub>
                <m:ctrlPr>
                  <w:rPr>
                    <w:rFonts w:ascii="Cambria Math" w:hAnsi="Cambria Math" w:cstheme="minorBidi"/>
                    <w:i/>
                    <w:lang w:eastAsia="en-US"/>
                  </w:rPr>
                </m:ctrlPr>
              </m:e>
            </m:nary>
            <m:ctrlPr>
              <w:rPr>
                <w:rFonts w:ascii="Cambria Math" w:hAnsi="Cambria Math" w:cstheme="minorBidi"/>
                <w:i/>
                <w:lang w:eastAsia="en-US"/>
              </w:rPr>
            </m:ctrlPr>
          </m:den>
        </m:f>
      </m:oMath>
      <w:r w:rsidR="00D02345">
        <w:rPr>
          <w:rFonts w:asciiTheme="minorBidi" w:hAnsiTheme="minorBidi" w:cstheme="minorBidi" w:hint="cs"/>
          <w:rtl/>
          <w:lang w:eastAsia="en-US"/>
        </w:rPr>
        <w:t xml:space="preserve"> </w:t>
      </w:r>
    </w:p>
    <w:p w14:paraId="16A0E8FD" w14:textId="4FDB4DF7" w:rsidR="000D2B26" w:rsidRPr="00194DCB" w:rsidRDefault="000D2B26" w:rsidP="00893CB1">
      <w:pPr>
        <w:spacing w:line="360" w:lineRule="auto"/>
        <w:rPr>
          <w:rFonts w:asciiTheme="minorBidi" w:hAnsiTheme="minorBidi" w:cstheme="minorBidi" w:hint="cs"/>
          <w:rtl/>
          <w:lang w:eastAsia="en-US"/>
        </w:rPr>
      </w:pPr>
      <w:r w:rsidRPr="00194DCB">
        <w:rPr>
          <w:rFonts w:asciiTheme="minorBidi" w:hAnsiTheme="minorBidi" w:cstheme="minorBidi"/>
          <w:rtl/>
          <w:lang w:eastAsia="en-US"/>
        </w:rPr>
        <w:t>(שורה 10).</w:t>
      </w:r>
    </w:p>
    <w:p w14:paraId="3616E889" w14:textId="77777777" w:rsidR="000D2B26" w:rsidRPr="00194DCB" w:rsidRDefault="000D2B26" w:rsidP="00893CB1">
      <w:pPr>
        <w:spacing w:line="360" w:lineRule="auto"/>
        <w:rPr>
          <w:rFonts w:asciiTheme="minorBidi" w:hAnsiTheme="minorBidi" w:cstheme="minorBidi"/>
          <w:rtl/>
          <w:lang w:eastAsia="en-US"/>
        </w:rPr>
      </w:pPr>
    </w:p>
    <w:p w14:paraId="1B422C1B" w14:textId="77777777" w:rsidR="00D02345" w:rsidRDefault="00963931" w:rsidP="00893CB1">
      <w:pPr>
        <w:spacing w:line="360" w:lineRule="auto"/>
        <w:rPr>
          <w:rFonts w:asciiTheme="minorBidi" w:hAnsiTheme="minorBidi" w:cstheme="minorBidi"/>
          <w:rtl/>
          <w:lang w:eastAsia="en-US"/>
        </w:rPr>
      </w:pPr>
      <w:r w:rsidRPr="00194DCB">
        <w:rPr>
          <w:rFonts w:asciiTheme="minorBidi" w:hAnsiTheme="minorBidi" w:cstheme="minorBidi"/>
          <w:rtl/>
          <w:lang w:eastAsia="en-US"/>
        </w:rPr>
        <w:t>לפי הלוח ההתחלתי, נחשב זמן ההגעה של הסוכן הפעיל לכל אחת מהמשימות שהוקצו לו. חישוב הזמן להגעה למשימה הראשונה מתייחס רק לזמן הנסיעה. חישוב הזמנים למשימות שהוקצו מתייחס, בנוסף לזמן הנסיעה, לזמן שהסוכן הפעיל מבצע משימות קודמות (שורה</w:t>
      </w:r>
      <w:r w:rsidRPr="00194DCB">
        <w:rPr>
          <w:rFonts w:asciiTheme="minorBidi" w:hAnsiTheme="minorBidi" w:cstheme="minorBidi"/>
          <w:rtl/>
        </w:rPr>
        <w:t xml:space="preserve"> </w:t>
      </w:r>
      <w:r w:rsidRPr="00194DCB">
        <w:rPr>
          <w:rFonts w:asciiTheme="minorBidi" w:hAnsiTheme="minorBidi" w:cstheme="minorBidi"/>
          <w:rtl/>
          <w:lang w:eastAsia="en-US"/>
        </w:rPr>
        <w:t xml:space="preserve">11). לאחר מכן, עבור כל תת-משימה </w:t>
      </w:r>
      <m:oMath>
        <m:sSubSup>
          <m:sSubSupPr>
            <m:ctrlPr>
              <w:rPr>
                <w:rFonts w:ascii="Cambria Math" w:hAnsi="Cambria Math" w:cstheme="minorBidi"/>
                <w:i/>
                <w:lang w:eastAsia="en-US"/>
              </w:rPr>
            </m:ctrlPr>
          </m:sSubSupPr>
          <m:e>
            <m:r>
              <w:rPr>
                <w:rFonts w:ascii="Cambria Math" w:hAnsi="Cambria Math" w:cstheme="minorBidi"/>
                <w:lang w:eastAsia="en-US"/>
              </w:rPr>
              <m:t>v</m:t>
            </m:r>
          </m:e>
          <m:sub>
            <m:r>
              <w:rPr>
                <w:rFonts w:ascii="Cambria Math" w:hAnsi="Cambria Math" w:cstheme="minorBidi"/>
                <w:lang w:eastAsia="en-US"/>
              </w:rPr>
              <m:t>j</m:t>
            </m:r>
          </m:sub>
          <m:sup>
            <m:r>
              <w:rPr>
                <w:rFonts w:ascii="Cambria Math" w:hAnsi="Cambria Math" w:cstheme="minorBidi"/>
                <w:lang w:eastAsia="en-US"/>
              </w:rPr>
              <m:t>k</m:t>
            </m:r>
          </m:sup>
        </m:sSubSup>
      </m:oMath>
      <w:r w:rsidRPr="00194DCB">
        <w:rPr>
          <w:rFonts w:asciiTheme="minorBidi" w:hAnsiTheme="minorBidi" w:cstheme="minorBidi"/>
          <w:rtl/>
          <w:lang w:eastAsia="en-US"/>
        </w:rPr>
        <w:t xml:space="preserve"> ב-</w:t>
      </w:r>
      <w:r w:rsidR="00D02345">
        <w:rPr>
          <w:rFonts w:ascii="Cambria Math" w:hAnsi="Cambria Math" w:cstheme="minorBidi"/>
          <w:i/>
          <w:rtl/>
          <w:lang w:eastAsia="en-US"/>
        </w:rPr>
        <w:t xml:space="preserve"> </w:t>
      </w:r>
      <m:oMath>
        <m:sSup>
          <m:sSupPr>
            <m:ctrlPr>
              <w:rPr>
                <w:rFonts w:ascii="Cambria Math" w:hAnsi="Cambria Math" w:cstheme="minorBidi"/>
                <w:i/>
                <w:lang w:eastAsia="en-US"/>
              </w:rPr>
            </m:ctrlPr>
          </m:sSupPr>
          <m:e>
            <m:r>
              <w:rPr>
                <w:rFonts w:ascii="Cambria Math" w:hAnsi="Cambria Math" w:cstheme="minorBidi"/>
                <w:lang w:eastAsia="en-US"/>
              </w:rPr>
              <m:t>σ</m:t>
            </m:r>
          </m:e>
          <m:sup>
            <m:r>
              <w:rPr>
                <w:rFonts w:ascii="Cambria Math" w:hAnsi="Cambria Math" w:cstheme="minorBidi"/>
                <w:lang w:eastAsia="en-US"/>
              </w:rPr>
              <m:t>i</m:t>
            </m:r>
          </m:sup>
        </m:sSup>
      </m:oMath>
      <w:r w:rsidRPr="00194DCB">
        <w:rPr>
          <w:rFonts w:asciiTheme="minorBidi" w:hAnsiTheme="minorBidi" w:cstheme="minorBidi"/>
          <w:rtl/>
          <w:lang w:eastAsia="en-US"/>
        </w:rPr>
        <w:t xml:space="preserve">, הסוכן בודק האם הזמן </w:t>
      </w:r>
      <m:oMath>
        <m:sSubSup>
          <m:sSubSupPr>
            <m:ctrlPr>
              <w:rPr>
                <w:rFonts w:ascii="Cambria Math" w:hAnsi="Cambria Math" w:cstheme="minorBidi"/>
                <w:i/>
                <w:lang w:eastAsia="en-US"/>
              </w:rPr>
            </m:ctrlPr>
          </m:sSubSupPr>
          <m:e>
            <m:r>
              <w:rPr>
                <w:rFonts w:ascii="Cambria Math" w:hAnsi="Cambria Math" w:cstheme="minorBidi"/>
                <w:lang w:eastAsia="en-US"/>
              </w:rPr>
              <m:t>t</m:t>
            </m:r>
          </m:e>
          <m:sub>
            <m:sSubSup>
              <m:sSubSupPr>
                <m:ctrlPr>
                  <w:rPr>
                    <w:rFonts w:ascii="Cambria Math" w:hAnsi="Cambria Math" w:cstheme="minorBidi"/>
                    <w:i/>
                    <w:lang w:eastAsia="en-US"/>
                  </w:rPr>
                </m:ctrlPr>
              </m:sSubSupPr>
              <m:e>
                <m:r>
                  <w:rPr>
                    <w:rFonts w:ascii="Cambria Math" w:hAnsi="Cambria Math" w:cstheme="minorBidi"/>
                    <w:lang w:eastAsia="en-US"/>
                  </w:rPr>
                  <m:t>v</m:t>
                </m:r>
              </m:e>
              <m:sub>
                <m:r>
                  <w:rPr>
                    <w:rFonts w:ascii="Cambria Math" w:hAnsi="Cambria Math" w:cstheme="minorBidi"/>
                    <w:lang w:eastAsia="en-US"/>
                  </w:rPr>
                  <m:t>j</m:t>
                </m:r>
              </m:sub>
              <m:sup>
                <m:r>
                  <w:rPr>
                    <w:rFonts w:ascii="Cambria Math" w:hAnsi="Cambria Math" w:cstheme="minorBidi"/>
                    <w:lang w:eastAsia="en-US"/>
                  </w:rPr>
                  <m:t>k</m:t>
                </m:r>
              </m:sup>
            </m:sSubSup>
          </m:sub>
          <m:sup>
            <m:r>
              <w:rPr>
                <w:rFonts w:ascii="Cambria Math" w:hAnsi="Cambria Math" w:cstheme="minorBidi"/>
                <w:lang w:eastAsia="en-US"/>
              </w:rPr>
              <m:t>1</m:t>
            </m:r>
          </m:sup>
        </m:sSubSup>
        <m:r>
          <m:rPr>
            <m:sty m:val="p"/>
          </m:rPr>
          <w:rPr>
            <w:rFonts w:ascii="Cambria Math" w:hAnsi="Cambria Math" w:cstheme="minorBidi"/>
            <w:lang w:eastAsia="en-US"/>
          </w:rPr>
          <m:t>∈</m:t>
        </m:r>
        <m:sSup>
          <m:sSupPr>
            <m:ctrlPr>
              <w:rPr>
                <w:rFonts w:ascii="Cambria Math" w:hAnsi="Cambria Math" w:cstheme="minorBidi"/>
                <w:i/>
                <w:lang w:eastAsia="en-US"/>
              </w:rPr>
            </m:ctrlPr>
          </m:sSupPr>
          <m:e>
            <m:r>
              <w:rPr>
                <w:rFonts w:ascii="Cambria Math" w:hAnsi="Cambria Math" w:cstheme="minorBidi"/>
                <w:lang w:eastAsia="en-US"/>
              </w:rPr>
              <m:t>T</m:t>
            </m:r>
            <m:ctrlPr>
              <w:rPr>
                <w:rFonts w:ascii="Cambria Math" w:hAnsi="Cambria Math" w:cstheme="minorBidi"/>
                <w:lang w:eastAsia="en-US"/>
              </w:rPr>
            </m:ctrlPr>
          </m:e>
          <m:sup>
            <m:r>
              <w:rPr>
                <w:rFonts w:ascii="Cambria Math" w:hAnsi="Cambria Math" w:cstheme="minorBidi"/>
                <w:lang w:eastAsia="en-US"/>
              </w:rPr>
              <m:t>i</m:t>
            </m:r>
          </m:sup>
        </m:sSup>
      </m:oMath>
      <w:r w:rsidRPr="00194DCB">
        <w:rPr>
          <w:rFonts w:asciiTheme="minorBidi" w:hAnsiTheme="minorBidi" w:cstheme="minorBidi"/>
          <w:rtl/>
          <w:lang w:eastAsia="en-US"/>
        </w:rPr>
        <w:t xml:space="preserve"> גדול מהזמן שנקבע להקצאה. במקרים אלה, הסוכן מנסה לקדם בתור את המשימות שבהן אין צורך לשיתוף, והזמן הסופי </w:t>
      </w:r>
      <m:oMath>
        <m:sSubSup>
          <m:sSubSupPr>
            <m:ctrlPr>
              <w:rPr>
                <w:rFonts w:ascii="Cambria Math" w:hAnsi="Cambria Math" w:cstheme="minorBidi"/>
                <w:i/>
                <w:lang w:eastAsia="en-US"/>
              </w:rPr>
            </m:ctrlPr>
          </m:sSubSupPr>
          <m:e>
            <m:r>
              <w:rPr>
                <w:rFonts w:ascii="Cambria Math" w:hAnsi="Cambria Math" w:cstheme="minorBidi"/>
                <w:lang w:eastAsia="en-US"/>
              </w:rPr>
              <m:t>t</m:t>
            </m:r>
          </m:e>
          <m:sub>
            <m:sSubSup>
              <m:sSubSupPr>
                <m:ctrlPr>
                  <w:rPr>
                    <w:rFonts w:ascii="Cambria Math" w:hAnsi="Cambria Math" w:cstheme="minorBidi"/>
                    <w:i/>
                    <w:lang w:eastAsia="en-US"/>
                  </w:rPr>
                </m:ctrlPr>
              </m:sSubSupPr>
              <m:e>
                <m:r>
                  <w:rPr>
                    <w:rFonts w:ascii="Cambria Math" w:hAnsi="Cambria Math" w:cstheme="minorBidi"/>
                    <w:lang w:eastAsia="en-US"/>
                  </w:rPr>
                  <m:t>v</m:t>
                </m:r>
              </m:e>
              <m:sub>
                <m:r>
                  <w:rPr>
                    <w:rFonts w:ascii="Cambria Math" w:hAnsi="Cambria Math" w:cstheme="minorBidi"/>
                    <w:lang w:eastAsia="en-US"/>
                  </w:rPr>
                  <m:t>j</m:t>
                </m:r>
              </m:sub>
              <m:sup>
                <m:r>
                  <w:rPr>
                    <w:rFonts w:ascii="Cambria Math" w:hAnsi="Cambria Math" w:cstheme="minorBidi"/>
                    <w:lang w:eastAsia="en-US"/>
                  </w:rPr>
                  <m:t>k</m:t>
                </m:r>
              </m:sup>
            </m:sSubSup>
          </m:sub>
          <m:sup>
            <m:r>
              <w:rPr>
                <w:rFonts w:ascii="Cambria Math" w:hAnsi="Cambria Math" w:cstheme="minorBidi"/>
                <w:lang w:eastAsia="en-US"/>
              </w:rPr>
              <m:t>1</m:t>
            </m:r>
          </m:sup>
        </m:sSubSup>
      </m:oMath>
      <w:r w:rsidRPr="00194DCB">
        <w:rPr>
          <w:rFonts w:asciiTheme="minorBidi" w:hAnsiTheme="minorBidi" w:cstheme="minorBidi"/>
          <w:rtl/>
          <w:lang w:eastAsia="en-US"/>
        </w:rPr>
        <w:t xml:space="preserve"> של הגעה למשימה נקבע (שורה 12). לבסוף, כל </w:t>
      </w:r>
      <m:oMath>
        <m:sSub>
          <m:sSubPr>
            <m:ctrlPr>
              <w:rPr>
                <w:rFonts w:ascii="Cambria Math" w:hAnsi="Cambria Math" w:cstheme="minorBidi"/>
                <w:i/>
                <w:lang w:eastAsia="en-US"/>
              </w:rPr>
            </m:ctrlPr>
          </m:sSubPr>
          <m:e>
            <m:r>
              <w:rPr>
                <w:rFonts w:ascii="Cambria Math" w:hAnsi="Cambria Math" w:cstheme="minorBidi"/>
                <w:lang w:eastAsia="en-US"/>
              </w:rPr>
              <m:t>a</m:t>
            </m:r>
          </m:e>
          <m:sub>
            <m:r>
              <w:rPr>
                <w:rFonts w:ascii="Cambria Math" w:hAnsi="Cambria Math" w:cstheme="minorBidi"/>
                <w:lang w:eastAsia="en-US"/>
              </w:rPr>
              <m:t>i</m:t>
            </m:r>
          </m:sub>
        </m:sSub>
      </m:oMath>
      <w:r w:rsidRPr="00194DCB">
        <w:rPr>
          <w:rFonts w:asciiTheme="minorBidi" w:hAnsiTheme="minorBidi" w:cstheme="minorBidi"/>
          <w:rtl/>
          <w:lang w:eastAsia="en-US"/>
        </w:rPr>
        <w:t xml:space="preserve"> שולח הודעות לכל סוכן משימה שכנו ב-</w:t>
      </w:r>
      <m:oMath>
        <m:sSup>
          <m:sSupPr>
            <m:ctrlPr>
              <w:rPr>
                <w:rFonts w:ascii="Cambria Math" w:hAnsi="Cambria Math" w:cstheme="minorBidi"/>
                <w:i/>
                <w:lang w:eastAsia="en-US"/>
              </w:rPr>
            </m:ctrlPr>
          </m:sSupPr>
          <m:e>
            <m:r>
              <w:rPr>
                <w:rFonts w:ascii="Cambria Math" w:hAnsi="Cambria Math" w:cstheme="minorBidi"/>
                <w:lang w:eastAsia="en-US"/>
              </w:rPr>
              <m:t>V</m:t>
            </m:r>
          </m:e>
          <m:sup>
            <m:r>
              <w:rPr>
                <w:rFonts w:ascii="Cambria Math" w:hAnsi="Cambria Math" w:cstheme="minorBidi"/>
                <w:lang w:eastAsia="en-US"/>
              </w:rPr>
              <m:t>i</m:t>
            </m:r>
          </m:sup>
        </m:sSup>
      </m:oMath>
      <w:r w:rsidRPr="00194DCB">
        <w:rPr>
          <w:rFonts w:asciiTheme="minorBidi" w:hAnsiTheme="minorBidi" w:cstheme="minorBidi"/>
          <w:rtl/>
          <w:lang w:eastAsia="en-US"/>
        </w:rPr>
        <w:t xml:space="preserve">, עם ההצעות המעודכנות שלו </w:t>
      </w:r>
      <m:oMath>
        <m:sSub>
          <m:sSubPr>
            <m:ctrlPr>
              <w:rPr>
                <w:rFonts w:ascii="Cambria Math" w:hAnsi="Cambria Math" w:cstheme="minorBidi"/>
                <w:i/>
                <w:lang w:eastAsia="en-US"/>
              </w:rPr>
            </m:ctrlPr>
          </m:sSubPr>
          <m:e>
            <m:r>
              <w:rPr>
                <w:rFonts w:ascii="Cambria Math" w:hAnsi="Cambria Math" w:cstheme="minorBidi"/>
                <w:lang w:eastAsia="en-US"/>
              </w:rPr>
              <m:t>b</m:t>
            </m:r>
          </m:e>
          <m:sub>
            <m:r>
              <w:rPr>
                <w:rFonts w:ascii="Cambria Math" w:hAnsi="Cambria Math" w:cstheme="minorBidi"/>
                <w:lang w:eastAsia="en-US"/>
              </w:rPr>
              <m:t>jk</m:t>
            </m:r>
          </m:sub>
        </m:sSub>
      </m:oMath>
      <w:r w:rsidRPr="00194DCB">
        <w:rPr>
          <w:rFonts w:asciiTheme="minorBidi" w:hAnsiTheme="minorBidi" w:cstheme="minorBidi"/>
          <w:rtl/>
          <w:lang w:eastAsia="en-US"/>
        </w:rPr>
        <w:t xml:space="preserve"> וזמני ההגעה שלו </w:t>
      </w:r>
      <m:oMath>
        <m:sSubSup>
          <m:sSubSupPr>
            <m:ctrlPr>
              <w:rPr>
                <w:rFonts w:ascii="Cambria Math" w:hAnsi="Cambria Math" w:cstheme="minorBidi"/>
                <w:i/>
                <w:lang w:eastAsia="en-US"/>
              </w:rPr>
            </m:ctrlPr>
          </m:sSubSupPr>
          <m:e>
            <m:r>
              <w:rPr>
                <w:rFonts w:ascii="Cambria Math" w:hAnsi="Cambria Math" w:cstheme="minorBidi"/>
                <w:lang w:eastAsia="en-US"/>
              </w:rPr>
              <m:t>t</m:t>
            </m:r>
          </m:e>
          <m:sub>
            <m:sSubSup>
              <m:sSubSupPr>
                <m:ctrlPr>
                  <w:rPr>
                    <w:rFonts w:ascii="Cambria Math" w:hAnsi="Cambria Math" w:cstheme="minorBidi"/>
                    <w:i/>
                    <w:lang w:eastAsia="en-US"/>
                  </w:rPr>
                </m:ctrlPr>
              </m:sSubSupPr>
              <m:e>
                <m:r>
                  <w:rPr>
                    <w:rFonts w:ascii="Cambria Math" w:hAnsi="Cambria Math" w:cstheme="minorBidi"/>
                    <w:lang w:eastAsia="en-US"/>
                  </w:rPr>
                  <m:t>v</m:t>
                </m:r>
              </m:e>
              <m:sub>
                <m:r>
                  <w:rPr>
                    <w:rFonts w:ascii="Cambria Math" w:hAnsi="Cambria Math" w:cstheme="minorBidi"/>
                    <w:lang w:eastAsia="en-US"/>
                  </w:rPr>
                  <m:t>j</m:t>
                </m:r>
              </m:sub>
              <m:sup>
                <m:r>
                  <w:rPr>
                    <w:rFonts w:ascii="Cambria Math" w:hAnsi="Cambria Math" w:cstheme="minorBidi"/>
                    <w:lang w:eastAsia="en-US"/>
                  </w:rPr>
                  <m:t>k</m:t>
                </m:r>
              </m:sup>
            </m:sSubSup>
          </m:sub>
          <m:sup>
            <m:r>
              <w:rPr>
                <w:rFonts w:ascii="Cambria Math" w:hAnsi="Cambria Math" w:cstheme="minorBidi"/>
                <w:lang w:eastAsia="en-US"/>
              </w:rPr>
              <m:t>1</m:t>
            </m:r>
          </m:sup>
        </m:sSubSup>
      </m:oMath>
      <w:r w:rsidRPr="00194DCB">
        <w:rPr>
          <w:rFonts w:asciiTheme="minorBidi" w:hAnsiTheme="minorBidi" w:cstheme="minorBidi"/>
          <w:rtl/>
          <w:lang w:eastAsia="en-US"/>
        </w:rPr>
        <w:t xml:space="preserve">, כפי שנמצאים בלוח הזמנים המעודכן </w:t>
      </w:r>
      <m:oMath>
        <m:sSup>
          <m:sSupPr>
            <m:ctrlPr>
              <w:rPr>
                <w:rFonts w:ascii="Cambria Math" w:hAnsi="Cambria Math" w:cstheme="minorBidi"/>
                <w:i/>
                <w:lang w:eastAsia="en-US"/>
              </w:rPr>
            </m:ctrlPr>
          </m:sSupPr>
          <m:e>
            <m:r>
              <w:rPr>
                <w:rFonts w:ascii="Cambria Math" w:hAnsi="Cambria Math" w:cstheme="minorBidi"/>
                <w:lang w:eastAsia="en-US"/>
              </w:rPr>
              <m:t>σ</m:t>
            </m:r>
          </m:e>
          <m:sup>
            <m:r>
              <w:rPr>
                <w:rFonts w:ascii="Cambria Math" w:hAnsi="Cambria Math" w:cstheme="minorBidi"/>
                <w:lang w:eastAsia="en-US"/>
              </w:rPr>
              <m:t>i</m:t>
            </m:r>
          </m:sup>
        </m:sSup>
      </m:oMath>
      <w:r w:rsidRPr="00194DCB">
        <w:rPr>
          <w:rFonts w:asciiTheme="minorBidi" w:hAnsiTheme="minorBidi" w:cstheme="minorBidi"/>
          <w:rtl/>
          <w:lang w:eastAsia="en-US"/>
        </w:rPr>
        <w:t xml:space="preserve"> </w:t>
      </w:r>
    </w:p>
    <w:p w14:paraId="392549DD" w14:textId="2758F881" w:rsidR="000D2B26" w:rsidRDefault="00963931" w:rsidP="00893CB1">
      <w:pPr>
        <w:spacing w:line="360" w:lineRule="auto"/>
        <w:rPr>
          <w:rFonts w:asciiTheme="minorBidi" w:hAnsiTheme="minorBidi" w:cstheme="minorBidi"/>
          <w:rtl/>
          <w:lang w:eastAsia="en-US"/>
        </w:rPr>
      </w:pPr>
      <w:r w:rsidRPr="00194DCB">
        <w:rPr>
          <w:rFonts w:asciiTheme="minorBidi" w:hAnsiTheme="minorBidi" w:cstheme="minorBidi"/>
          <w:rtl/>
          <w:lang w:eastAsia="en-US"/>
        </w:rPr>
        <w:t>(שורה 13).</w:t>
      </w:r>
      <w:r w:rsidR="00A24183">
        <w:rPr>
          <w:rFonts w:asciiTheme="minorBidi" w:hAnsiTheme="minorBidi" w:cstheme="minorBidi" w:hint="cs"/>
          <w:rtl/>
          <w:lang w:eastAsia="en-US"/>
        </w:rPr>
        <w:t>[</w:t>
      </w:r>
      <w:r w:rsidR="00A24183">
        <w:rPr>
          <w:rFonts w:asciiTheme="minorBidi" w:hAnsiTheme="minorBidi" w:cstheme="minorBidi"/>
          <w:rtl/>
          <w:lang w:eastAsia="en-US"/>
        </w:rPr>
        <w:fldChar w:fldCharType="begin"/>
      </w:r>
      <w:r w:rsidR="00A24183">
        <w:rPr>
          <w:rFonts w:asciiTheme="minorBidi" w:hAnsiTheme="minorBidi" w:cstheme="minorBidi" w:hint="cs"/>
          <w:lang w:eastAsia="en-US"/>
        </w:rPr>
        <w:instrText>HYPERLINK</w:instrText>
      </w:r>
      <w:r w:rsidR="00A24183">
        <w:rPr>
          <w:rFonts w:asciiTheme="minorBidi" w:hAnsiTheme="minorBidi" w:cstheme="minorBidi" w:hint="cs"/>
          <w:rtl/>
          <w:lang w:eastAsia="en-US"/>
        </w:rPr>
        <w:instrText xml:space="preserve"> </w:instrText>
      </w:r>
      <w:r w:rsidR="00A24183">
        <w:rPr>
          <w:rFonts w:asciiTheme="minorBidi" w:hAnsiTheme="minorBidi" w:cstheme="minorBidi"/>
          <w:rtl/>
          <w:lang w:eastAsia="en-US"/>
        </w:rPr>
        <w:instrText xml:space="preserve"> \</w:instrText>
      </w:r>
      <w:r w:rsidR="00A24183">
        <w:rPr>
          <w:rFonts w:asciiTheme="minorBidi" w:hAnsiTheme="minorBidi" w:cstheme="minorBidi"/>
          <w:lang w:eastAsia="en-US"/>
        </w:rPr>
        <w:instrText>l</w:instrText>
      </w:r>
      <w:r w:rsidR="00A24183">
        <w:rPr>
          <w:rFonts w:asciiTheme="minorBidi" w:hAnsiTheme="minorBidi" w:cstheme="minorBidi"/>
          <w:rtl/>
          <w:lang w:eastAsia="en-US"/>
        </w:rPr>
        <w:instrText xml:space="preserve"> "_ביבליוגרפיה"</w:instrText>
      </w:r>
      <w:r w:rsidR="00A24183">
        <w:rPr>
          <w:rFonts w:asciiTheme="minorBidi" w:hAnsiTheme="minorBidi" w:cstheme="minorBidi"/>
          <w:rtl/>
          <w:lang w:eastAsia="en-US"/>
        </w:rPr>
      </w:r>
      <w:r w:rsidR="00A24183">
        <w:rPr>
          <w:rFonts w:asciiTheme="minorBidi" w:hAnsiTheme="minorBidi" w:cstheme="minorBidi"/>
          <w:rtl/>
          <w:lang w:eastAsia="en-US"/>
        </w:rPr>
        <w:fldChar w:fldCharType="separate"/>
      </w:r>
      <w:r w:rsidR="00A24183" w:rsidRPr="00A24183">
        <w:rPr>
          <w:rStyle w:val="Hyperlink"/>
          <w:rFonts w:asciiTheme="minorBidi" w:hAnsiTheme="minorBidi" w:cstheme="minorBidi" w:hint="cs"/>
          <w:rtl/>
          <w:lang w:eastAsia="en-US"/>
        </w:rPr>
        <w:t>2</w:t>
      </w:r>
      <w:r w:rsidR="00A24183">
        <w:rPr>
          <w:rFonts w:asciiTheme="minorBidi" w:hAnsiTheme="minorBidi" w:cstheme="minorBidi"/>
          <w:rtl/>
          <w:lang w:eastAsia="en-US"/>
        </w:rPr>
        <w:fldChar w:fldCharType="end"/>
      </w:r>
      <w:r w:rsidR="00A24183">
        <w:rPr>
          <w:rFonts w:asciiTheme="minorBidi" w:hAnsiTheme="minorBidi" w:cstheme="minorBidi" w:hint="cs"/>
          <w:rtl/>
          <w:lang w:eastAsia="en-US"/>
        </w:rPr>
        <w:t>]</w:t>
      </w:r>
    </w:p>
    <w:p w14:paraId="44F8BBF0" w14:textId="77777777" w:rsidR="00893CB1" w:rsidRDefault="00893CB1" w:rsidP="00893CB1">
      <w:pPr>
        <w:spacing w:line="360" w:lineRule="auto"/>
        <w:rPr>
          <w:rFonts w:asciiTheme="minorBidi" w:hAnsiTheme="minorBidi" w:cstheme="minorBidi"/>
          <w:rtl/>
          <w:lang w:eastAsia="en-US"/>
        </w:rPr>
      </w:pPr>
    </w:p>
    <w:p w14:paraId="0B8CBF0A" w14:textId="77777777" w:rsidR="00893CB1" w:rsidRDefault="00893CB1" w:rsidP="00893CB1">
      <w:pPr>
        <w:spacing w:line="360" w:lineRule="auto"/>
        <w:rPr>
          <w:rFonts w:asciiTheme="minorBidi" w:hAnsiTheme="minorBidi" w:cstheme="minorBidi"/>
          <w:rtl/>
          <w:lang w:eastAsia="en-US"/>
        </w:rPr>
      </w:pPr>
    </w:p>
    <w:p w14:paraId="2857F76C" w14:textId="77777777" w:rsidR="00893CB1" w:rsidRDefault="00893CB1" w:rsidP="00893CB1">
      <w:pPr>
        <w:spacing w:line="360" w:lineRule="auto"/>
        <w:rPr>
          <w:rFonts w:asciiTheme="minorBidi" w:hAnsiTheme="minorBidi" w:cstheme="minorBidi"/>
          <w:rtl/>
          <w:lang w:eastAsia="en-US"/>
        </w:rPr>
      </w:pPr>
    </w:p>
    <w:p w14:paraId="2AED5F77" w14:textId="77777777" w:rsidR="00893CB1" w:rsidRDefault="00893CB1" w:rsidP="00893CB1">
      <w:pPr>
        <w:spacing w:line="360" w:lineRule="auto"/>
        <w:rPr>
          <w:rFonts w:asciiTheme="minorBidi" w:hAnsiTheme="minorBidi" w:cstheme="minorBidi"/>
          <w:rtl/>
          <w:lang w:eastAsia="en-US"/>
        </w:rPr>
      </w:pPr>
    </w:p>
    <w:p w14:paraId="5576656A" w14:textId="77777777" w:rsidR="00893CB1" w:rsidRDefault="00893CB1" w:rsidP="00893CB1">
      <w:pPr>
        <w:spacing w:line="360" w:lineRule="auto"/>
        <w:rPr>
          <w:rFonts w:asciiTheme="minorBidi" w:hAnsiTheme="minorBidi" w:cstheme="minorBidi"/>
          <w:rtl/>
          <w:lang w:eastAsia="en-US"/>
        </w:rPr>
      </w:pPr>
    </w:p>
    <w:p w14:paraId="207BD188" w14:textId="77777777" w:rsidR="00893CB1" w:rsidRDefault="00893CB1" w:rsidP="00893CB1">
      <w:pPr>
        <w:spacing w:line="360" w:lineRule="auto"/>
        <w:rPr>
          <w:rFonts w:asciiTheme="minorBidi" w:hAnsiTheme="minorBidi" w:cstheme="minorBidi"/>
          <w:rtl/>
          <w:lang w:eastAsia="en-US"/>
        </w:rPr>
      </w:pPr>
    </w:p>
    <w:p w14:paraId="717104C1" w14:textId="77777777" w:rsidR="00893CB1" w:rsidRDefault="00893CB1" w:rsidP="00893CB1">
      <w:pPr>
        <w:spacing w:line="360" w:lineRule="auto"/>
        <w:rPr>
          <w:rFonts w:asciiTheme="minorBidi" w:hAnsiTheme="minorBidi" w:cstheme="minorBidi"/>
          <w:rtl/>
          <w:lang w:eastAsia="en-US"/>
        </w:rPr>
      </w:pPr>
    </w:p>
    <w:p w14:paraId="11F3F267" w14:textId="77777777" w:rsidR="00893CB1" w:rsidRDefault="00893CB1" w:rsidP="00893CB1">
      <w:pPr>
        <w:spacing w:line="360" w:lineRule="auto"/>
        <w:rPr>
          <w:rFonts w:asciiTheme="minorBidi" w:hAnsiTheme="minorBidi" w:cstheme="minorBidi"/>
          <w:rtl/>
          <w:lang w:eastAsia="en-US"/>
        </w:rPr>
      </w:pPr>
    </w:p>
    <w:p w14:paraId="68934BC6" w14:textId="77777777" w:rsidR="00893CB1" w:rsidRDefault="00893CB1" w:rsidP="00893CB1">
      <w:pPr>
        <w:spacing w:line="360" w:lineRule="auto"/>
        <w:rPr>
          <w:rFonts w:asciiTheme="minorBidi" w:hAnsiTheme="minorBidi" w:cstheme="minorBidi"/>
          <w:rtl/>
          <w:lang w:eastAsia="en-US"/>
        </w:rPr>
      </w:pPr>
    </w:p>
    <w:p w14:paraId="18804F75" w14:textId="77777777" w:rsidR="001B71A7" w:rsidRPr="00A24183" w:rsidRDefault="001B71A7" w:rsidP="00893CB1">
      <w:pPr>
        <w:spacing w:line="360" w:lineRule="auto"/>
        <w:rPr>
          <w:rFonts w:asciiTheme="minorBidi" w:hAnsiTheme="minorBidi" w:cstheme="minorBidi" w:hint="cs"/>
          <w:rtl/>
          <w:lang w:eastAsia="en-US"/>
        </w:rPr>
      </w:pPr>
    </w:p>
    <w:p w14:paraId="072155A0" w14:textId="5C9C42B2" w:rsidR="00893CB1" w:rsidRPr="00893CB1" w:rsidRDefault="002F4AB6" w:rsidP="00893CB1">
      <w:pPr>
        <w:pStyle w:val="1"/>
        <w:numPr>
          <w:ilvl w:val="0"/>
          <w:numId w:val="3"/>
        </w:numPr>
        <w:spacing w:after="0"/>
        <w:rPr>
          <w:rFonts w:eastAsiaTheme="minorHAnsi" w:cstheme="minorBidi"/>
          <w:rtl/>
        </w:rPr>
      </w:pPr>
      <w:bookmarkStart w:id="37" w:name="_Toc172566173"/>
      <w:bookmarkStart w:id="38" w:name="_Toc172566581"/>
      <w:bookmarkStart w:id="39" w:name="_Toc172567020"/>
      <w:bookmarkStart w:id="40" w:name="_Toc174467785"/>
      <w:r>
        <w:rPr>
          <w:rFonts w:eastAsiaTheme="minorHAnsi" w:hint="cs"/>
          <w:rtl/>
        </w:rPr>
        <w:lastRenderedPageBreak/>
        <w:t>שיטה</w:t>
      </w:r>
      <w:bookmarkEnd w:id="37"/>
      <w:bookmarkEnd w:id="38"/>
      <w:bookmarkEnd w:id="39"/>
      <w:bookmarkEnd w:id="40"/>
      <w:r>
        <w:rPr>
          <w:rFonts w:eastAsiaTheme="minorHAnsi" w:hint="cs"/>
          <w:rtl/>
        </w:rPr>
        <w:t xml:space="preserve"> </w:t>
      </w:r>
    </w:p>
    <w:p w14:paraId="783E05B9" w14:textId="77777777" w:rsidR="005275F3" w:rsidRDefault="005275F3" w:rsidP="00E4315B">
      <w:pPr>
        <w:pStyle w:val="2"/>
        <w:rPr>
          <w:rtl/>
        </w:rPr>
      </w:pPr>
      <w:bookmarkStart w:id="41" w:name="_Toc172566174"/>
      <w:bookmarkStart w:id="42" w:name="_Toc172566582"/>
      <w:bookmarkStart w:id="43" w:name="_Toc172567021"/>
      <w:bookmarkStart w:id="44" w:name="_Toc174467786"/>
      <w:r w:rsidRPr="003C608C">
        <w:rPr>
          <w:rtl/>
        </w:rPr>
        <w:t>תיאור המצב הקיים</w:t>
      </w:r>
      <w:bookmarkEnd w:id="41"/>
      <w:bookmarkEnd w:id="42"/>
      <w:bookmarkEnd w:id="43"/>
      <w:bookmarkEnd w:id="44"/>
      <w:r w:rsidRPr="003C608C">
        <w:rPr>
          <w:rtl/>
        </w:rPr>
        <w:t xml:space="preserve"> </w:t>
      </w:r>
    </w:p>
    <w:p w14:paraId="0C9BCA9C" w14:textId="77777777" w:rsidR="00893CB1" w:rsidRPr="00893CB1" w:rsidRDefault="00893CB1" w:rsidP="00893CB1">
      <w:pPr>
        <w:rPr>
          <w:rtl/>
          <w:lang w:eastAsia="en-US"/>
        </w:rPr>
      </w:pPr>
    </w:p>
    <w:p w14:paraId="346DFEDD" w14:textId="6D0BDC2E" w:rsidR="00185690" w:rsidRDefault="00185690" w:rsidP="001B71A7">
      <w:pPr>
        <w:pStyle w:val="af2"/>
        <w:spacing w:before="0" w:after="0" w:line="360" w:lineRule="auto"/>
        <w:rPr>
          <w:rFonts w:asciiTheme="minorBidi" w:hAnsiTheme="minorBidi" w:cstheme="minorBidi"/>
          <w:i w:val="0"/>
          <w:iCs w:val="0"/>
          <w:rtl/>
        </w:rPr>
      </w:pPr>
      <w:r w:rsidRPr="00185690">
        <w:rPr>
          <w:rFonts w:asciiTheme="minorBidi" w:hAnsiTheme="minorBidi" w:cstheme="minorBidi"/>
          <w:i w:val="0"/>
          <w:iCs w:val="0"/>
          <w:rtl/>
        </w:rPr>
        <w:t xml:space="preserve">כיום ישנם אלגוריתמים </w:t>
      </w:r>
      <w:r w:rsidR="004005E4">
        <w:rPr>
          <w:rFonts w:asciiTheme="minorBidi" w:hAnsiTheme="minorBidi" w:cstheme="minorBidi" w:hint="cs"/>
          <w:i w:val="0"/>
          <w:iCs w:val="0"/>
          <w:rtl/>
        </w:rPr>
        <w:t xml:space="preserve">רבים </w:t>
      </w:r>
      <w:r w:rsidRPr="00185690">
        <w:rPr>
          <w:rFonts w:asciiTheme="minorBidi" w:hAnsiTheme="minorBidi" w:cstheme="minorBidi"/>
          <w:i w:val="0"/>
          <w:iCs w:val="0"/>
          <w:rtl/>
        </w:rPr>
        <w:t>המיועדים לפתרון בעיית ההקצאה המשימות במערכות רב-סוכנים</w:t>
      </w:r>
      <w:r w:rsidRPr="00185690">
        <w:rPr>
          <w:rFonts w:asciiTheme="minorBidi" w:hAnsiTheme="minorBidi" w:cstheme="minorBidi"/>
          <w:i w:val="0"/>
          <w:iCs w:val="0"/>
        </w:rPr>
        <w:t xml:space="preserve"> (Multi-agent Task Allocation)</w:t>
      </w:r>
      <w:r w:rsidR="004005E4">
        <w:rPr>
          <w:rFonts w:asciiTheme="minorBidi" w:hAnsiTheme="minorBidi" w:cstheme="minorBidi" w:hint="cs"/>
          <w:i w:val="0"/>
          <w:iCs w:val="0"/>
          <w:rtl/>
        </w:rPr>
        <w:t>.</w:t>
      </w:r>
      <w:r w:rsidRPr="00185690">
        <w:rPr>
          <w:rFonts w:asciiTheme="minorBidi" w:hAnsiTheme="minorBidi" w:cstheme="minorBidi"/>
          <w:i w:val="0"/>
          <w:iCs w:val="0"/>
          <w:rtl/>
        </w:rPr>
        <w:t>בסקירה הספרותית שלנו, התמקדנו במשפחה של אלגוריתמים המבוססים על מודל ניקוי השוק של פישר, מרכזיים ומבוזרים, כאשר כל אחד מהם יכול להיות סינכרוני או אסינכרוני</w:t>
      </w:r>
      <w:r w:rsidRPr="00185690">
        <w:rPr>
          <w:rFonts w:asciiTheme="minorBidi" w:hAnsiTheme="minorBidi" w:cstheme="minorBidi"/>
          <w:i w:val="0"/>
          <w:iCs w:val="0"/>
        </w:rPr>
        <w:t>.</w:t>
      </w:r>
    </w:p>
    <w:p w14:paraId="7AD7458A" w14:textId="77777777" w:rsidR="00185690" w:rsidRDefault="00185690" w:rsidP="001B71A7">
      <w:pPr>
        <w:pStyle w:val="af2"/>
        <w:spacing w:before="0" w:after="0" w:line="360" w:lineRule="auto"/>
        <w:rPr>
          <w:rFonts w:asciiTheme="minorBidi" w:hAnsiTheme="minorBidi" w:cstheme="minorBidi"/>
          <w:i w:val="0"/>
          <w:iCs w:val="0"/>
          <w:rtl/>
        </w:rPr>
      </w:pPr>
      <w:r w:rsidRPr="00185690">
        <w:rPr>
          <w:rFonts w:asciiTheme="minorBidi" w:hAnsiTheme="minorBidi" w:cstheme="minorBidi"/>
          <w:i w:val="0"/>
          <w:iCs w:val="0"/>
          <w:rtl/>
        </w:rPr>
        <w:t>בנוסף לאלגוריתמים אלו, קיימות גישות נוספות המתמקדות בשיטות למידה מתוגברת</w:t>
      </w:r>
      <w:r w:rsidRPr="00185690">
        <w:rPr>
          <w:rFonts w:asciiTheme="minorBidi" w:hAnsiTheme="minorBidi" w:cstheme="minorBidi"/>
          <w:i w:val="0"/>
          <w:iCs w:val="0"/>
        </w:rPr>
        <w:t xml:space="preserve"> (Reinforcement Learning) </w:t>
      </w:r>
      <w:r w:rsidRPr="00185690">
        <w:rPr>
          <w:rFonts w:asciiTheme="minorBidi" w:hAnsiTheme="minorBidi" w:cstheme="minorBidi"/>
          <w:i w:val="0"/>
          <w:iCs w:val="0"/>
          <w:rtl/>
        </w:rPr>
        <w:t>ובאלגוריתמי חיזוק</w:t>
      </w:r>
      <w:r w:rsidRPr="00185690">
        <w:rPr>
          <w:rFonts w:asciiTheme="minorBidi" w:hAnsiTheme="minorBidi" w:cstheme="minorBidi"/>
          <w:i w:val="0"/>
          <w:iCs w:val="0"/>
        </w:rPr>
        <w:t xml:space="preserve"> (Reinforcement Methods). </w:t>
      </w:r>
      <w:r w:rsidRPr="00185690">
        <w:rPr>
          <w:rFonts w:asciiTheme="minorBidi" w:hAnsiTheme="minorBidi" w:cstheme="minorBidi"/>
          <w:i w:val="0"/>
          <w:iCs w:val="0"/>
          <w:rtl/>
        </w:rPr>
        <w:t>גישות אלו מציעות דרכים חדשניות ויעילות להתמודדות עם חלוקת משימות בצורה שממקסמת את הרווח הכולל או את תועלת הקבוצה, תוך התחשבות במגבלות המשאבים הזמינים</w:t>
      </w:r>
      <w:r w:rsidRPr="00185690">
        <w:rPr>
          <w:rFonts w:asciiTheme="minorBidi" w:hAnsiTheme="minorBidi" w:cstheme="minorBidi"/>
          <w:i w:val="0"/>
          <w:iCs w:val="0"/>
        </w:rPr>
        <w:t>.</w:t>
      </w:r>
    </w:p>
    <w:p w14:paraId="677130E1" w14:textId="77777777" w:rsidR="00893CB1" w:rsidRPr="00185690" w:rsidRDefault="00893CB1" w:rsidP="001B71A7">
      <w:pPr>
        <w:pStyle w:val="af2"/>
        <w:spacing w:before="0" w:after="0" w:line="360" w:lineRule="auto"/>
        <w:rPr>
          <w:rFonts w:asciiTheme="minorBidi" w:hAnsiTheme="minorBidi" w:cstheme="minorBidi" w:hint="cs"/>
          <w:i w:val="0"/>
          <w:iCs w:val="0"/>
        </w:rPr>
      </w:pPr>
    </w:p>
    <w:p w14:paraId="018E26A4" w14:textId="50010D57" w:rsidR="00893CB1" w:rsidRDefault="00185690" w:rsidP="001B71A7">
      <w:pPr>
        <w:pStyle w:val="af2"/>
        <w:spacing w:before="0" w:after="0" w:line="360" w:lineRule="auto"/>
        <w:rPr>
          <w:rFonts w:asciiTheme="minorBidi" w:hAnsiTheme="minorBidi" w:cstheme="minorBidi" w:hint="cs"/>
          <w:i w:val="0"/>
          <w:iCs w:val="0"/>
          <w:rtl/>
        </w:rPr>
      </w:pPr>
      <w:r w:rsidRPr="00185690">
        <w:rPr>
          <w:rFonts w:asciiTheme="minorBidi" w:hAnsiTheme="minorBidi" w:cstheme="minorBidi"/>
          <w:i w:val="0"/>
          <w:iCs w:val="0"/>
          <w:rtl/>
        </w:rPr>
        <w:t>אחת הגישות הפופולריות היא</w:t>
      </w:r>
      <w:r w:rsidRPr="00185690">
        <w:rPr>
          <w:rFonts w:asciiTheme="minorBidi" w:hAnsiTheme="minorBidi" w:cstheme="minorBidi"/>
          <w:i w:val="0"/>
          <w:iCs w:val="0"/>
        </w:rPr>
        <w:t xml:space="preserve"> DSRM (Dynamic Stochastic Resource Management), </w:t>
      </w:r>
      <w:r w:rsidRPr="00185690">
        <w:rPr>
          <w:rFonts w:asciiTheme="minorBidi" w:hAnsiTheme="minorBidi" w:cstheme="minorBidi"/>
          <w:i w:val="0"/>
          <w:iCs w:val="0"/>
          <w:rtl/>
        </w:rPr>
        <w:t>המספקת פתרונות יעילים וקרובים לאופטימליים במצבים שבהם הפתרון האופטימלי אינו בר-השגה בזמן סביר. גישה נוספת היא</w:t>
      </w:r>
      <w:r w:rsidRPr="00185690">
        <w:rPr>
          <w:rFonts w:asciiTheme="minorBidi" w:hAnsiTheme="minorBidi" w:cstheme="minorBidi"/>
          <w:i w:val="0"/>
          <w:iCs w:val="0"/>
        </w:rPr>
        <w:t xml:space="preserve"> RPA (Robust Planning Algorithm), </w:t>
      </w:r>
      <w:r w:rsidRPr="00185690">
        <w:rPr>
          <w:rFonts w:asciiTheme="minorBidi" w:hAnsiTheme="minorBidi" w:cstheme="minorBidi"/>
          <w:i w:val="0"/>
          <w:iCs w:val="0"/>
          <w:rtl/>
        </w:rPr>
        <w:t>המציעה יציבות וביצועים גבוהים בתנאים דינמיים ולא וודאיים</w:t>
      </w:r>
      <w:r w:rsidRPr="00185690">
        <w:rPr>
          <w:rFonts w:asciiTheme="minorBidi" w:hAnsiTheme="minorBidi" w:cstheme="minorBidi"/>
          <w:i w:val="0"/>
          <w:iCs w:val="0"/>
        </w:rPr>
        <w:t>.</w:t>
      </w:r>
    </w:p>
    <w:p w14:paraId="147E6048" w14:textId="77777777" w:rsidR="001B71A7" w:rsidRPr="00185690" w:rsidRDefault="001B71A7" w:rsidP="001B71A7">
      <w:pPr>
        <w:pStyle w:val="af2"/>
        <w:spacing w:before="0" w:after="0" w:line="360" w:lineRule="auto"/>
        <w:rPr>
          <w:rFonts w:asciiTheme="minorBidi" w:hAnsiTheme="minorBidi" w:cstheme="minorBidi"/>
          <w:i w:val="0"/>
          <w:iCs w:val="0"/>
          <w:rtl/>
        </w:rPr>
      </w:pPr>
    </w:p>
    <w:p w14:paraId="3886D950" w14:textId="708440B7" w:rsidR="00E02E79" w:rsidRDefault="00185690" w:rsidP="001B71A7">
      <w:pPr>
        <w:pStyle w:val="af2"/>
        <w:spacing w:before="0" w:after="0" w:line="360" w:lineRule="auto"/>
        <w:rPr>
          <w:rFonts w:asciiTheme="minorBidi" w:hAnsiTheme="minorBidi" w:cstheme="minorBidi"/>
          <w:i w:val="0"/>
          <w:iCs w:val="0"/>
          <w:rtl/>
        </w:rPr>
      </w:pPr>
      <w:r w:rsidRPr="00185690">
        <w:rPr>
          <w:rFonts w:asciiTheme="minorBidi" w:hAnsiTheme="minorBidi" w:cstheme="minorBidi"/>
          <w:i w:val="0"/>
          <w:iCs w:val="0"/>
          <w:rtl/>
        </w:rPr>
        <w:t>בעת בחירת האלגוריתם המתאים לפתרון בעיית הקצאת המשימות במערכות רב-סוכנים, יש לקחת בחשבון מספר גורמים מרכזיים</w:t>
      </w:r>
      <w:r w:rsidRPr="00185690">
        <w:rPr>
          <w:rFonts w:asciiTheme="minorBidi" w:hAnsiTheme="minorBidi" w:cstheme="minorBidi"/>
          <w:i w:val="0"/>
          <w:iCs w:val="0"/>
        </w:rPr>
        <w:t>:</w:t>
      </w:r>
      <w:r w:rsidRPr="00185690">
        <w:rPr>
          <w:rFonts w:asciiTheme="minorBidi" w:hAnsiTheme="minorBidi" w:cstheme="minorBidi" w:hint="cs"/>
          <w:b/>
          <w:bCs/>
          <w:i w:val="0"/>
          <w:iCs w:val="0"/>
          <w:rtl/>
        </w:rPr>
        <w:t>תועלת</w:t>
      </w:r>
      <w:r w:rsidR="00893CB1">
        <w:rPr>
          <w:rFonts w:asciiTheme="minorBidi" w:hAnsiTheme="minorBidi" w:cstheme="minorBidi" w:hint="cs"/>
          <w:b/>
          <w:bCs/>
          <w:i w:val="0"/>
          <w:iCs w:val="0"/>
          <w:rtl/>
        </w:rPr>
        <w:t xml:space="preserve"> </w:t>
      </w:r>
      <w:r w:rsidRPr="00185690">
        <w:rPr>
          <w:rFonts w:asciiTheme="minorBidi" w:hAnsiTheme="minorBidi" w:cstheme="minorBidi" w:hint="cs"/>
          <w:b/>
          <w:bCs/>
          <w:i w:val="0"/>
          <w:iCs w:val="0"/>
          <w:rtl/>
        </w:rPr>
        <w:t>(</w:t>
      </w:r>
      <w:r w:rsidRPr="00185690">
        <w:rPr>
          <w:rFonts w:asciiTheme="minorBidi" w:hAnsiTheme="minorBidi" w:cstheme="minorBidi"/>
          <w:b/>
          <w:bCs/>
          <w:i w:val="0"/>
          <w:iCs w:val="0"/>
        </w:rPr>
        <w:t>Utility</w:t>
      </w:r>
      <w:r w:rsidRPr="00185690">
        <w:rPr>
          <w:rFonts w:asciiTheme="minorBidi" w:hAnsiTheme="minorBidi" w:cstheme="minorBidi" w:hint="cs"/>
          <w:b/>
          <w:bCs/>
          <w:i w:val="0"/>
          <w:iCs w:val="0"/>
          <w:rtl/>
        </w:rPr>
        <w:t>)</w:t>
      </w:r>
      <w:r>
        <w:rPr>
          <w:rFonts w:asciiTheme="minorBidi" w:hAnsiTheme="minorBidi" w:cstheme="minorBidi" w:hint="cs"/>
          <w:b/>
          <w:bCs/>
          <w:i w:val="0"/>
          <w:iCs w:val="0"/>
          <w:rtl/>
        </w:rPr>
        <w:t xml:space="preserve"> </w:t>
      </w:r>
      <w:r>
        <w:rPr>
          <w:rFonts w:asciiTheme="minorBidi" w:hAnsiTheme="minorBidi" w:cstheme="minorBidi" w:hint="cs"/>
          <w:i w:val="0"/>
          <w:iCs w:val="0"/>
          <w:rtl/>
        </w:rPr>
        <w:t>: מדד הביצוע משמש להשוואת מצבים התוך האלגוריתם ובין אלגוריתמים שונים</w:t>
      </w:r>
      <w:r w:rsidR="00E02E79">
        <w:rPr>
          <w:rFonts w:asciiTheme="minorBidi" w:hAnsiTheme="minorBidi" w:cstheme="minorBidi" w:hint="cs"/>
          <w:i w:val="0"/>
          <w:iCs w:val="0"/>
          <w:rtl/>
        </w:rPr>
        <w:t xml:space="preserve">. </w:t>
      </w:r>
      <w:proofErr w:type="spellStart"/>
      <w:r w:rsidRPr="00185690">
        <w:rPr>
          <w:rFonts w:asciiTheme="minorBidi" w:hAnsiTheme="minorBidi" w:cstheme="minorBidi"/>
          <w:b/>
          <w:bCs/>
          <w:i w:val="0"/>
          <w:iCs w:val="0"/>
          <w:rtl/>
        </w:rPr>
        <w:t>סקלביליות</w:t>
      </w:r>
      <w:proofErr w:type="spellEnd"/>
      <w:r w:rsidRPr="00185690">
        <w:rPr>
          <w:rFonts w:asciiTheme="minorBidi" w:hAnsiTheme="minorBidi" w:cstheme="minorBidi"/>
          <w:i w:val="0"/>
          <w:iCs w:val="0"/>
        </w:rPr>
        <w:t xml:space="preserve">: </w:t>
      </w:r>
      <w:r w:rsidRPr="00185690">
        <w:rPr>
          <w:rFonts w:asciiTheme="minorBidi" w:hAnsiTheme="minorBidi" w:cstheme="minorBidi"/>
          <w:i w:val="0"/>
          <w:iCs w:val="0"/>
          <w:rtl/>
        </w:rPr>
        <w:t>היכולת של האלגוריתם להתמודד עם מספר גדול של סוכנים ומשימות</w:t>
      </w:r>
      <w:r w:rsidRPr="00185690">
        <w:rPr>
          <w:rFonts w:asciiTheme="minorBidi" w:hAnsiTheme="minorBidi" w:cstheme="minorBidi"/>
          <w:i w:val="0"/>
          <w:iCs w:val="0"/>
        </w:rPr>
        <w:t>.</w:t>
      </w:r>
      <w:r w:rsidR="00E02E79">
        <w:rPr>
          <w:rFonts w:asciiTheme="minorBidi" w:hAnsiTheme="minorBidi" w:cstheme="minorBidi" w:hint="cs"/>
          <w:i w:val="0"/>
          <w:iCs w:val="0"/>
          <w:rtl/>
        </w:rPr>
        <w:t xml:space="preserve"> </w:t>
      </w:r>
      <w:r w:rsidRPr="00185690">
        <w:rPr>
          <w:rFonts w:asciiTheme="minorBidi" w:hAnsiTheme="minorBidi" w:cstheme="minorBidi"/>
          <w:b/>
          <w:bCs/>
          <w:i w:val="0"/>
          <w:iCs w:val="0"/>
          <w:rtl/>
        </w:rPr>
        <w:t>זמן חישוב</w:t>
      </w:r>
      <w:r w:rsidRPr="00185690">
        <w:rPr>
          <w:rFonts w:asciiTheme="minorBidi" w:hAnsiTheme="minorBidi" w:cstheme="minorBidi"/>
          <w:i w:val="0"/>
          <w:iCs w:val="0"/>
        </w:rPr>
        <w:t xml:space="preserve">: </w:t>
      </w:r>
      <w:r w:rsidRPr="00185690">
        <w:rPr>
          <w:rFonts w:asciiTheme="minorBidi" w:hAnsiTheme="minorBidi" w:cstheme="minorBidi"/>
          <w:i w:val="0"/>
          <w:iCs w:val="0"/>
          <w:rtl/>
        </w:rPr>
        <w:t>הזמן הנדרש לאלגוריתם להגיע לפתרון, במיוחד בתנאים של זמן אמת</w:t>
      </w:r>
      <w:r w:rsidRPr="00185690">
        <w:rPr>
          <w:rFonts w:asciiTheme="minorBidi" w:hAnsiTheme="minorBidi" w:cstheme="minorBidi"/>
          <w:i w:val="0"/>
          <w:iCs w:val="0"/>
        </w:rPr>
        <w:t>.</w:t>
      </w:r>
      <w:r w:rsidR="00E02E79">
        <w:rPr>
          <w:rFonts w:asciiTheme="minorBidi" w:hAnsiTheme="minorBidi" w:cstheme="minorBidi" w:hint="cs"/>
          <w:i w:val="0"/>
          <w:iCs w:val="0"/>
          <w:rtl/>
        </w:rPr>
        <w:t xml:space="preserve"> </w:t>
      </w:r>
      <w:r w:rsidRPr="00185690">
        <w:rPr>
          <w:rFonts w:asciiTheme="minorBidi" w:hAnsiTheme="minorBidi" w:cstheme="minorBidi"/>
          <w:b/>
          <w:bCs/>
          <w:i w:val="0"/>
          <w:iCs w:val="0"/>
          <w:rtl/>
        </w:rPr>
        <w:t>יכולת התאמה לשינויים</w:t>
      </w:r>
      <w:r w:rsidRPr="00185690">
        <w:rPr>
          <w:rFonts w:asciiTheme="minorBidi" w:hAnsiTheme="minorBidi" w:cstheme="minorBidi"/>
          <w:i w:val="0"/>
          <w:iCs w:val="0"/>
        </w:rPr>
        <w:t xml:space="preserve">: </w:t>
      </w:r>
      <w:r w:rsidRPr="00185690">
        <w:rPr>
          <w:rFonts w:asciiTheme="minorBidi" w:hAnsiTheme="minorBidi" w:cstheme="minorBidi"/>
          <w:i w:val="0"/>
          <w:iCs w:val="0"/>
          <w:rtl/>
        </w:rPr>
        <w:t>היכולת של האלגוריתם להסתגל לשינויים בסביבה הדינמית של המערכת</w:t>
      </w:r>
      <w:r w:rsidR="000B016D">
        <w:rPr>
          <w:rFonts w:asciiTheme="minorBidi" w:hAnsiTheme="minorBidi" w:cstheme="minorBidi"/>
          <w:i w:val="0"/>
          <w:iCs w:val="0"/>
        </w:rPr>
        <w:t xml:space="preserve"> </w:t>
      </w:r>
      <w:r w:rsidRPr="00185690">
        <w:rPr>
          <w:rFonts w:asciiTheme="minorBidi" w:hAnsiTheme="minorBidi" w:cstheme="minorBidi"/>
          <w:i w:val="0"/>
          <w:iCs w:val="0"/>
        </w:rPr>
        <w:t>.</w:t>
      </w:r>
      <w:r w:rsidRPr="00185690">
        <w:rPr>
          <w:rFonts w:asciiTheme="minorBidi" w:hAnsiTheme="minorBidi" w:cstheme="minorBidi"/>
          <w:i w:val="0"/>
          <w:iCs w:val="0"/>
          <w:rtl/>
        </w:rPr>
        <w:t>לצד הגישות הנ"ל, יש לציין גם את השימוש בפרדיגמות של מתכנני ניהול תורים</w:t>
      </w:r>
      <w:r w:rsidRPr="00185690">
        <w:rPr>
          <w:rFonts w:asciiTheme="minorBidi" w:hAnsiTheme="minorBidi" w:cstheme="minorBidi"/>
          <w:i w:val="0"/>
          <w:iCs w:val="0"/>
        </w:rPr>
        <w:t xml:space="preserve"> (Queue Management Planners) </w:t>
      </w:r>
      <w:r w:rsidR="000B016D">
        <w:rPr>
          <w:rFonts w:asciiTheme="minorBidi" w:hAnsiTheme="minorBidi" w:cstheme="minorBidi"/>
          <w:i w:val="0"/>
          <w:iCs w:val="0"/>
          <w:rtl/>
        </w:rPr>
        <w:t>ואלגוריתמים מבוססי תורו</w:t>
      </w:r>
      <w:r w:rsidR="000B016D">
        <w:rPr>
          <w:rFonts w:asciiTheme="minorBidi" w:hAnsiTheme="minorBidi" w:cstheme="minorBidi" w:hint="cs"/>
          <w:i w:val="0"/>
          <w:iCs w:val="0"/>
          <w:rtl/>
        </w:rPr>
        <w:t>ת</w:t>
      </w:r>
      <w:r w:rsidRPr="00185690">
        <w:rPr>
          <w:rFonts w:asciiTheme="minorBidi" w:hAnsiTheme="minorBidi" w:cstheme="minorBidi"/>
          <w:i w:val="0"/>
          <w:iCs w:val="0"/>
        </w:rPr>
        <w:t xml:space="preserve"> </w:t>
      </w:r>
      <w:r w:rsidR="000B016D">
        <w:rPr>
          <w:rFonts w:asciiTheme="minorBidi" w:hAnsiTheme="minorBidi" w:cstheme="minorBidi"/>
          <w:i w:val="0"/>
          <w:iCs w:val="0"/>
        </w:rPr>
        <w:t>.</w:t>
      </w:r>
      <w:r w:rsidRPr="00185690">
        <w:rPr>
          <w:rFonts w:asciiTheme="minorBidi" w:hAnsiTheme="minorBidi" w:cstheme="minorBidi"/>
          <w:i w:val="0"/>
          <w:iCs w:val="0"/>
        </w:rPr>
        <w:t xml:space="preserve">(Game-Theoretic Algorithms) </w:t>
      </w:r>
      <w:r w:rsidRPr="00185690">
        <w:rPr>
          <w:rFonts w:asciiTheme="minorBidi" w:hAnsiTheme="minorBidi" w:cstheme="minorBidi"/>
          <w:i w:val="0"/>
          <w:iCs w:val="0"/>
          <w:rtl/>
        </w:rPr>
        <w:t>גישות אלו מספקות כלים להתמודדות עם קונפליקטים ותחרות בין הסוכנים על משאבים, תוך התחשבות בתועלת הכללית של הקבוצה</w:t>
      </w:r>
      <w:r w:rsidRPr="00185690">
        <w:rPr>
          <w:rFonts w:asciiTheme="minorBidi" w:hAnsiTheme="minorBidi" w:cstheme="minorBidi"/>
          <w:i w:val="0"/>
          <w:iCs w:val="0"/>
        </w:rPr>
        <w:t>.</w:t>
      </w:r>
    </w:p>
    <w:p w14:paraId="333F6F65" w14:textId="77777777" w:rsidR="00893CB1" w:rsidRDefault="00893CB1" w:rsidP="001B71A7">
      <w:pPr>
        <w:pStyle w:val="af2"/>
        <w:spacing w:before="0" w:after="0" w:line="360" w:lineRule="auto"/>
        <w:rPr>
          <w:rFonts w:asciiTheme="minorBidi" w:hAnsiTheme="minorBidi" w:cstheme="minorBidi"/>
          <w:i w:val="0"/>
          <w:iCs w:val="0"/>
          <w:rtl/>
        </w:rPr>
      </w:pPr>
    </w:p>
    <w:p w14:paraId="593A4853" w14:textId="3D747A5B" w:rsidR="00185690" w:rsidRDefault="00185690" w:rsidP="001B71A7">
      <w:pPr>
        <w:pStyle w:val="af2"/>
        <w:spacing w:before="0" w:after="0" w:line="360" w:lineRule="auto"/>
        <w:rPr>
          <w:rFonts w:asciiTheme="minorBidi" w:hAnsiTheme="minorBidi" w:cstheme="minorBidi"/>
          <w:i w:val="0"/>
          <w:iCs w:val="0"/>
          <w:rtl/>
        </w:rPr>
      </w:pPr>
      <w:r w:rsidRPr="00185690">
        <w:rPr>
          <w:rFonts w:asciiTheme="minorBidi" w:hAnsiTheme="minorBidi" w:cstheme="minorBidi"/>
          <w:i w:val="0"/>
          <w:iCs w:val="0"/>
          <w:rtl/>
        </w:rPr>
        <w:t>בסופו של דבר, הבחירה באלגוריתם המתאים תלויה בצרכים הספציפיים של הבעיה, בסביבה שבה פועלים הסוכנים ובמטרות שברצוננו להשיג. על ידי שילוב והתאמה של גישות שונות, ניתן למצוא פתרונות יצירתיים ויעילים יותר לבעיית הקצאת המשימות במערכות רב-סוכנים המורכבות</w:t>
      </w:r>
      <w:r w:rsidRPr="00185690">
        <w:rPr>
          <w:rFonts w:asciiTheme="minorBidi" w:hAnsiTheme="minorBidi" w:cstheme="minorBidi"/>
          <w:i w:val="0"/>
          <w:iCs w:val="0"/>
        </w:rPr>
        <w:t>.</w:t>
      </w:r>
    </w:p>
    <w:p w14:paraId="7D0D963E" w14:textId="77777777" w:rsidR="00893CB1" w:rsidRDefault="00893CB1" w:rsidP="00893CB1">
      <w:pPr>
        <w:pStyle w:val="af2"/>
        <w:spacing w:after="0" w:line="360" w:lineRule="auto"/>
        <w:rPr>
          <w:rFonts w:asciiTheme="minorBidi" w:hAnsiTheme="minorBidi" w:cstheme="minorBidi"/>
          <w:i w:val="0"/>
          <w:iCs w:val="0"/>
          <w:rtl/>
        </w:rPr>
      </w:pPr>
    </w:p>
    <w:p w14:paraId="4AAB2066" w14:textId="77777777" w:rsidR="001B71A7" w:rsidRPr="00185690" w:rsidRDefault="001B71A7" w:rsidP="00893CB1">
      <w:pPr>
        <w:pStyle w:val="af2"/>
        <w:spacing w:after="0" w:line="360" w:lineRule="auto"/>
        <w:rPr>
          <w:rFonts w:asciiTheme="minorBidi" w:hAnsiTheme="minorBidi" w:cstheme="minorBidi"/>
          <w:i w:val="0"/>
          <w:iCs w:val="0"/>
        </w:rPr>
      </w:pPr>
    </w:p>
    <w:p w14:paraId="730F3C2C" w14:textId="1ECC1760" w:rsidR="00893CB1" w:rsidRDefault="005275F3" w:rsidP="00E4315B">
      <w:pPr>
        <w:pStyle w:val="2"/>
        <w:rPr>
          <w:rtl/>
        </w:rPr>
      </w:pPr>
      <w:bookmarkStart w:id="45" w:name="_Toc172566175"/>
      <w:bookmarkStart w:id="46" w:name="_Toc172566583"/>
      <w:bookmarkStart w:id="47" w:name="_Toc172567022"/>
      <w:bookmarkStart w:id="48" w:name="_Toc174467787"/>
      <w:r w:rsidRPr="003C608C">
        <w:rPr>
          <w:rtl/>
        </w:rPr>
        <w:lastRenderedPageBreak/>
        <w:t>הגדרת המודל התיאורטי</w:t>
      </w:r>
      <w:bookmarkEnd w:id="45"/>
      <w:bookmarkEnd w:id="46"/>
      <w:bookmarkEnd w:id="47"/>
      <w:bookmarkEnd w:id="48"/>
    </w:p>
    <w:p w14:paraId="116A7DAE" w14:textId="77777777" w:rsidR="001B71A7" w:rsidRPr="001B71A7" w:rsidRDefault="001B71A7" w:rsidP="001B71A7">
      <w:pPr>
        <w:rPr>
          <w:rtl/>
          <w:lang w:eastAsia="en-US"/>
        </w:rPr>
      </w:pPr>
    </w:p>
    <w:p w14:paraId="5CD6453E" w14:textId="7B0ACA8B" w:rsidR="00FB1A7F" w:rsidRPr="00FB1A7F" w:rsidRDefault="00FB1A7F" w:rsidP="001B71A7">
      <w:pPr>
        <w:pStyle w:val="NormalWeb"/>
        <w:bidi/>
        <w:spacing w:before="0" w:beforeAutospacing="0" w:after="0" w:afterAutospacing="0" w:line="360" w:lineRule="auto"/>
        <w:rPr>
          <w:rFonts w:asciiTheme="minorBidi" w:hAnsiTheme="minorBidi" w:cstheme="minorBidi"/>
        </w:rPr>
      </w:pPr>
      <w:r w:rsidRPr="00FB1A7F">
        <w:rPr>
          <w:rFonts w:asciiTheme="minorBidi" w:hAnsiTheme="minorBidi" w:cstheme="minorBidi"/>
          <w:rtl/>
        </w:rPr>
        <w:t>שימוש באלגוריתם הקצאת משימות לסוכנים מבוסס</w:t>
      </w:r>
      <w:r w:rsidRPr="00FB1A7F">
        <w:rPr>
          <w:rFonts w:asciiTheme="minorBidi" w:hAnsiTheme="minorBidi" w:cstheme="minorBidi"/>
        </w:rPr>
        <w:t xml:space="preserve"> FMC (Fisher Market Clearing) </w:t>
      </w:r>
      <w:r w:rsidRPr="00FB1A7F">
        <w:rPr>
          <w:rFonts w:asciiTheme="minorBidi" w:hAnsiTheme="minorBidi" w:cstheme="minorBidi"/>
          <w:rtl/>
        </w:rPr>
        <w:t>מבוזר וחזרתי עבור סימולטור אירוע רב נפגעים (</w:t>
      </w:r>
      <w:r w:rsidR="004005E4">
        <w:rPr>
          <w:rFonts w:asciiTheme="minorBidi" w:hAnsiTheme="minorBidi" w:cstheme="minorBidi" w:hint="cs"/>
          <w:rtl/>
        </w:rPr>
        <w:t>א</w:t>
      </w:r>
      <w:r w:rsidRPr="00FB1A7F">
        <w:rPr>
          <w:rFonts w:asciiTheme="minorBidi" w:hAnsiTheme="minorBidi" w:cstheme="minorBidi"/>
          <w:rtl/>
        </w:rPr>
        <w:t>ר"ן) מציע פתרון יעיל וגמיש לניהול ותיאום בין סוכנים שונים בזמן אמת. באירועים מסוג זה, יש צורך בתגובה מהירה ובתיאום מדויק בין משאבים רפואיים, צוותי חילוץ והצלה, וניהול אירועי תשתית</w:t>
      </w:r>
      <w:r w:rsidRPr="00FB1A7F">
        <w:rPr>
          <w:rFonts w:asciiTheme="minorBidi" w:hAnsiTheme="minorBidi" w:cstheme="minorBidi"/>
        </w:rPr>
        <w:t>.</w:t>
      </w:r>
    </w:p>
    <w:p w14:paraId="232B4207" w14:textId="77777777" w:rsidR="00FB1A7F" w:rsidRPr="00FB1A7F" w:rsidRDefault="00FB1A7F" w:rsidP="00893CB1">
      <w:pPr>
        <w:pStyle w:val="NormalWeb"/>
        <w:bidi/>
        <w:spacing w:after="0" w:afterAutospacing="0" w:line="360" w:lineRule="auto"/>
        <w:rPr>
          <w:rFonts w:asciiTheme="minorBidi" w:hAnsiTheme="minorBidi" w:cstheme="minorBidi"/>
        </w:rPr>
      </w:pPr>
      <w:r w:rsidRPr="00FB1A7F">
        <w:rPr>
          <w:rFonts w:asciiTheme="minorBidi" w:hAnsiTheme="minorBidi" w:cstheme="minorBidi"/>
          <w:rtl/>
        </w:rPr>
        <w:t>האלגוריתם</w:t>
      </w:r>
      <w:r w:rsidRPr="00FB1A7F">
        <w:rPr>
          <w:rFonts w:asciiTheme="minorBidi" w:hAnsiTheme="minorBidi" w:cstheme="minorBidi"/>
        </w:rPr>
        <w:t xml:space="preserve"> FMC </w:t>
      </w:r>
      <w:r w:rsidRPr="00FB1A7F">
        <w:rPr>
          <w:rFonts w:asciiTheme="minorBidi" w:hAnsiTheme="minorBidi" w:cstheme="minorBidi"/>
          <w:rtl/>
        </w:rPr>
        <w:t>מבוזר מאפשר חלוקה דינמית של משימות בין סוכנים על בסיס התמחויותיהם, זמינותם ויכולת הביצוע שלהם. האלגוריתם מבוסס על עקרונות ניקוי השוק של פישר, שבו כל סוכן מקבל תקציב ויכול להציע הצעות עבור משאבים בהתאם לערך שהם מקנים להם. בסופו של דבר, התקציבים מותאמים כך שהשוק מתנקה והמשאבים מחולקים בצורה אופטימלית</w:t>
      </w:r>
      <w:r w:rsidRPr="00FB1A7F">
        <w:rPr>
          <w:rFonts w:asciiTheme="minorBidi" w:hAnsiTheme="minorBidi" w:cstheme="minorBidi"/>
        </w:rPr>
        <w:t>.</w:t>
      </w:r>
    </w:p>
    <w:p w14:paraId="1C3A9CB5" w14:textId="0F9A88D3" w:rsidR="001B71A7" w:rsidRDefault="00FB1A7F" w:rsidP="001B71A7">
      <w:pPr>
        <w:pStyle w:val="NormalWeb"/>
        <w:bidi/>
        <w:spacing w:before="0" w:beforeAutospacing="0" w:after="0" w:afterAutospacing="0" w:line="360" w:lineRule="auto"/>
        <w:rPr>
          <w:rFonts w:asciiTheme="minorBidi" w:hAnsiTheme="minorBidi" w:cstheme="minorBidi"/>
          <w:rtl/>
        </w:rPr>
      </w:pPr>
      <w:r w:rsidRPr="00FB1A7F">
        <w:rPr>
          <w:rFonts w:asciiTheme="minorBidi" w:hAnsiTheme="minorBidi" w:cstheme="minorBidi"/>
          <w:rtl/>
        </w:rPr>
        <w:t>באירוע רב נפגעים, כל סוכן (כגון אמבולנס, צוות רפואי או יחידת חילוץ) יקבל תקציב משאבים המבוסס על קריטריונים של דחיפות, צורך רפואי וזמינות משאבים. האלגוריתם החזרתי</w:t>
      </w:r>
      <w:r w:rsidRPr="00FB1A7F">
        <w:rPr>
          <w:rFonts w:asciiTheme="minorBidi" w:hAnsiTheme="minorBidi" w:cstheme="minorBidi"/>
        </w:rPr>
        <w:t xml:space="preserve"> (iterative) </w:t>
      </w:r>
      <w:r w:rsidRPr="00FB1A7F">
        <w:rPr>
          <w:rFonts w:asciiTheme="minorBidi" w:hAnsiTheme="minorBidi" w:cstheme="minorBidi"/>
          <w:rtl/>
        </w:rPr>
        <w:t>מאפשר לסוכנים להתאים את הצעותיהם בזמן אמת בהתאם לשינויים במצב האירוע, וכך מבטיח חלוקה גמישה ואפקטיבית של משאבים ומשימות</w:t>
      </w:r>
      <w:r w:rsidRPr="00FB1A7F">
        <w:rPr>
          <w:rFonts w:asciiTheme="minorBidi" w:hAnsiTheme="minorBidi" w:cstheme="minorBidi"/>
        </w:rPr>
        <w:t>.</w:t>
      </w:r>
    </w:p>
    <w:p w14:paraId="1C86A6B8" w14:textId="77777777" w:rsidR="001B71A7" w:rsidRPr="00FB1A7F" w:rsidRDefault="001B71A7" w:rsidP="001B71A7">
      <w:pPr>
        <w:pStyle w:val="NormalWeb"/>
        <w:bidi/>
        <w:spacing w:before="0" w:beforeAutospacing="0" w:after="0" w:afterAutospacing="0" w:line="360" w:lineRule="auto"/>
        <w:rPr>
          <w:rFonts w:asciiTheme="minorBidi" w:hAnsiTheme="minorBidi" w:cstheme="minorBidi"/>
        </w:rPr>
      </w:pPr>
    </w:p>
    <w:p w14:paraId="6266E5F0" w14:textId="0C9C8064" w:rsidR="00185690" w:rsidRDefault="00185690" w:rsidP="001B71A7">
      <w:pPr>
        <w:spacing w:line="360" w:lineRule="auto"/>
        <w:rPr>
          <w:rFonts w:asciiTheme="minorBidi" w:hAnsiTheme="minorBidi" w:cstheme="minorBidi"/>
          <w:rtl/>
          <w:lang w:eastAsia="en-US"/>
        </w:rPr>
      </w:pPr>
      <w:r w:rsidRPr="00185690">
        <w:rPr>
          <w:rFonts w:asciiTheme="minorBidi" w:hAnsiTheme="minorBidi" w:cstheme="minorBidi"/>
          <w:rtl/>
          <w:lang w:eastAsia="en-US"/>
        </w:rPr>
        <w:t xml:space="preserve">יתרונות השימוש באלגוריתם </w:t>
      </w:r>
      <w:r w:rsidRPr="00185690">
        <w:rPr>
          <w:rFonts w:asciiTheme="minorBidi" w:hAnsiTheme="minorBidi" w:cstheme="minorBidi"/>
          <w:lang w:eastAsia="en-US"/>
        </w:rPr>
        <w:t>FMC</w:t>
      </w:r>
      <w:r w:rsidRPr="00185690">
        <w:rPr>
          <w:rFonts w:asciiTheme="minorBidi" w:hAnsiTheme="minorBidi" w:cstheme="minorBidi"/>
          <w:rtl/>
          <w:lang w:eastAsia="en-US"/>
        </w:rPr>
        <w:t xml:space="preserve"> מבוזר וחזרתי ב</w:t>
      </w:r>
      <w:r w:rsidR="000B016D">
        <w:rPr>
          <w:rFonts w:asciiTheme="minorBidi" w:hAnsiTheme="minorBidi" w:cstheme="minorBidi"/>
          <w:rtl/>
          <w:lang w:eastAsia="en-US"/>
        </w:rPr>
        <w:t>סימולטור אירוע רב נפגעים כוללים</w:t>
      </w:r>
      <w:r w:rsidR="000B016D">
        <w:rPr>
          <w:rFonts w:asciiTheme="minorBidi" w:hAnsiTheme="minorBidi" w:cstheme="minorBidi" w:hint="cs"/>
          <w:rtl/>
          <w:lang w:eastAsia="en-US"/>
        </w:rPr>
        <w:t xml:space="preserve">, </w:t>
      </w:r>
      <w:r w:rsidRPr="00185690">
        <w:rPr>
          <w:rFonts w:asciiTheme="minorBidi" w:hAnsiTheme="minorBidi" w:cstheme="minorBidi"/>
          <w:b/>
          <w:bCs/>
          <w:rtl/>
          <w:lang w:eastAsia="en-US"/>
        </w:rPr>
        <w:t>תגובה מהירה</w:t>
      </w:r>
      <w:r w:rsidRPr="00185690">
        <w:rPr>
          <w:rFonts w:asciiTheme="minorBidi" w:hAnsiTheme="minorBidi" w:cstheme="minorBidi"/>
          <w:rtl/>
          <w:lang w:eastAsia="en-US"/>
        </w:rPr>
        <w:t xml:space="preserve">: היכולת להגיב במהירות לשינויים דינמיים במצב </w:t>
      </w:r>
      <w:r w:rsidRPr="00185690">
        <w:rPr>
          <w:rFonts w:asciiTheme="minorBidi" w:hAnsiTheme="minorBidi" w:cstheme="minorBidi" w:hint="cs"/>
          <w:rtl/>
          <w:lang w:eastAsia="en-US"/>
        </w:rPr>
        <w:t>האירוע.</w:t>
      </w:r>
      <w:r w:rsidRPr="00185690">
        <w:rPr>
          <w:rFonts w:asciiTheme="minorBidi" w:hAnsiTheme="minorBidi" w:cstheme="minorBidi" w:hint="cs"/>
          <w:b/>
          <w:bCs/>
          <w:rtl/>
          <w:lang w:eastAsia="en-US"/>
        </w:rPr>
        <w:t xml:space="preserve"> תיאו</w:t>
      </w:r>
      <w:r w:rsidRPr="00185690">
        <w:rPr>
          <w:rFonts w:asciiTheme="minorBidi" w:hAnsiTheme="minorBidi" w:cstheme="minorBidi" w:hint="eastAsia"/>
          <w:b/>
          <w:bCs/>
          <w:rtl/>
          <w:lang w:eastAsia="en-US"/>
        </w:rPr>
        <w:t>ם</w:t>
      </w:r>
      <w:r w:rsidRPr="00185690">
        <w:rPr>
          <w:rFonts w:asciiTheme="minorBidi" w:hAnsiTheme="minorBidi" w:cstheme="minorBidi"/>
          <w:b/>
          <w:bCs/>
          <w:rtl/>
          <w:lang w:eastAsia="en-US"/>
        </w:rPr>
        <w:t xml:space="preserve"> משופר</w:t>
      </w:r>
      <w:r w:rsidRPr="00185690">
        <w:rPr>
          <w:rFonts w:asciiTheme="minorBidi" w:hAnsiTheme="minorBidi" w:cstheme="minorBidi"/>
          <w:rtl/>
          <w:lang w:eastAsia="en-US"/>
        </w:rPr>
        <w:t xml:space="preserve">: ניהול ותיאום טובים יותר בין סוכנים </w:t>
      </w:r>
      <w:r w:rsidRPr="00185690">
        <w:rPr>
          <w:rFonts w:asciiTheme="minorBidi" w:hAnsiTheme="minorBidi" w:cstheme="minorBidi" w:hint="cs"/>
          <w:rtl/>
          <w:lang w:eastAsia="en-US"/>
        </w:rPr>
        <w:t>שונים.</w:t>
      </w:r>
      <w:r w:rsidRPr="00185690">
        <w:rPr>
          <w:rFonts w:asciiTheme="minorBidi" w:hAnsiTheme="minorBidi" w:cstheme="minorBidi" w:hint="cs"/>
          <w:b/>
          <w:bCs/>
          <w:rtl/>
          <w:lang w:eastAsia="en-US"/>
        </w:rPr>
        <w:t xml:space="preserve"> יעילו</w:t>
      </w:r>
      <w:r w:rsidRPr="00185690">
        <w:rPr>
          <w:rFonts w:asciiTheme="minorBidi" w:hAnsiTheme="minorBidi" w:cstheme="minorBidi" w:hint="eastAsia"/>
          <w:b/>
          <w:bCs/>
          <w:rtl/>
          <w:lang w:eastAsia="en-US"/>
        </w:rPr>
        <w:t>ת</w:t>
      </w:r>
      <w:r w:rsidRPr="00185690">
        <w:rPr>
          <w:rFonts w:asciiTheme="minorBidi" w:hAnsiTheme="minorBidi" w:cstheme="minorBidi"/>
          <w:rtl/>
          <w:lang w:eastAsia="en-US"/>
        </w:rPr>
        <w:t xml:space="preserve">: שימוש אופטימלי במשאבים מוגבלים כדי למקסם את הצלת החיים והקטנת </w:t>
      </w:r>
      <w:r w:rsidRPr="00185690">
        <w:rPr>
          <w:rFonts w:asciiTheme="minorBidi" w:hAnsiTheme="minorBidi" w:cstheme="minorBidi" w:hint="cs"/>
          <w:rtl/>
          <w:lang w:eastAsia="en-US"/>
        </w:rPr>
        <w:t>הנזק.</w:t>
      </w:r>
      <w:r w:rsidRPr="00185690">
        <w:rPr>
          <w:rFonts w:asciiTheme="minorBidi" w:hAnsiTheme="minorBidi" w:cstheme="minorBidi" w:hint="cs"/>
          <w:b/>
          <w:bCs/>
          <w:rtl/>
          <w:lang w:eastAsia="en-US"/>
        </w:rPr>
        <w:t xml:space="preserve"> גמישו</w:t>
      </w:r>
      <w:r w:rsidRPr="00185690">
        <w:rPr>
          <w:rFonts w:asciiTheme="minorBidi" w:hAnsiTheme="minorBidi" w:cstheme="minorBidi" w:hint="eastAsia"/>
          <w:b/>
          <w:bCs/>
          <w:rtl/>
          <w:lang w:eastAsia="en-US"/>
        </w:rPr>
        <w:t>ת</w:t>
      </w:r>
      <w:r w:rsidRPr="00185690">
        <w:rPr>
          <w:rFonts w:asciiTheme="minorBidi" w:hAnsiTheme="minorBidi" w:cstheme="minorBidi"/>
          <w:rtl/>
          <w:lang w:eastAsia="en-US"/>
        </w:rPr>
        <w:t>: התאמה מהירה לשינויים בשטח, כמו הופעת נפגעים חדשים או שינוי במצב הנפגעים.</w:t>
      </w:r>
      <w:r w:rsidR="00502FD9">
        <w:rPr>
          <w:rFonts w:asciiTheme="minorBidi" w:hAnsiTheme="minorBidi" w:cstheme="minorBidi" w:hint="cs"/>
          <w:rtl/>
          <w:lang w:eastAsia="en-US"/>
        </w:rPr>
        <w:t xml:space="preserve"> </w:t>
      </w:r>
      <w:r w:rsidRPr="00185690">
        <w:rPr>
          <w:rFonts w:asciiTheme="minorBidi" w:hAnsiTheme="minorBidi" w:cstheme="minorBidi"/>
          <w:rtl/>
          <w:lang w:eastAsia="en-US"/>
        </w:rPr>
        <w:t xml:space="preserve">בזכות היכולת להתמודד עם בעיות מורכבות בצורה מבוזרת ודינמית, האלגוריתם </w:t>
      </w:r>
      <w:r w:rsidRPr="00185690">
        <w:rPr>
          <w:rFonts w:asciiTheme="minorBidi" w:hAnsiTheme="minorBidi" w:cstheme="minorBidi"/>
          <w:lang w:eastAsia="en-US"/>
        </w:rPr>
        <w:t>FMC</w:t>
      </w:r>
      <w:r w:rsidRPr="00185690">
        <w:rPr>
          <w:rFonts w:asciiTheme="minorBidi" w:hAnsiTheme="minorBidi" w:cstheme="minorBidi"/>
          <w:rtl/>
          <w:lang w:eastAsia="en-US"/>
        </w:rPr>
        <w:t xml:space="preserve"> מציע פתרון אפקטיבי לניהול אירועים רב נפגעים, תוך שמירה על יעילות וגמישות הנדרשת במצבי חירום.</w:t>
      </w:r>
    </w:p>
    <w:p w14:paraId="048BA15F" w14:textId="77777777" w:rsidR="001B71A7" w:rsidRPr="00185690" w:rsidRDefault="001B71A7" w:rsidP="001B71A7">
      <w:pPr>
        <w:spacing w:line="360" w:lineRule="auto"/>
        <w:rPr>
          <w:rFonts w:asciiTheme="minorBidi" w:hAnsiTheme="minorBidi" w:cstheme="minorBidi"/>
          <w:rtl/>
          <w:lang w:eastAsia="en-US"/>
        </w:rPr>
      </w:pPr>
    </w:p>
    <w:p w14:paraId="20900720" w14:textId="22B1EFC0" w:rsidR="00185690" w:rsidRPr="00185690" w:rsidRDefault="00185690" w:rsidP="00893CB1">
      <w:pPr>
        <w:spacing w:line="360" w:lineRule="auto"/>
        <w:rPr>
          <w:rFonts w:asciiTheme="minorBidi" w:hAnsiTheme="minorBidi" w:cstheme="minorBidi"/>
          <w:rtl/>
          <w:lang w:eastAsia="en-US"/>
        </w:rPr>
      </w:pPr>
      <w:r w:rsidRPr="00185690">
        <w:rPr>
          <w:rFonts w:asciiTheme="minorBidi" w:hAnsiTheme="minorBidi" w:cstheme="minorBidi"/>
          <w:rtl/>
          <w:lang w:eastAsia="en-US"/>
        </w:rPr>
        <w:t>שימוש באלגוריתם חזרתי יאפשר התאמה טובה יותר של החלוקה לבעיה באמצעות חישוב חוזר ודינמי של ערכי ה-</w:t>
      </w:r>
      <w:r w:rsidRPr="00185690">
        <w:rPr>
          <w:rFonts w:asciiTheme="minorBidi" w:hAnsiTheme="minorBidi" w:cstheme="minorBidi"/>
          <w:lang w:eastAsia="en-US"/>
        </w:rPr>
        <w:t>R</w:t>
      </w:r>
      <w:r w:rsidRPr="00185690">
        <w:rPr>
          <w:rFonts w:asciiTheme="minorBidi" w:hAnsiTheme="minorBidi" w:cstheme="minorBidi"/>
          <w:rtl/>
          <w:lang w:eastAsia="en-US"/>
        </w:rPr>
        <w:t>. באלגוריתם הלא חזרתי, ה-</w:t>
      </w:r>
      <w:r w:rsidRPr="00185690">
        <w:rPr>
          <w:rFonts w:asciiTheme="minorBidi" w:hAnsiTheme="minorBidi" w:cstheme="minorBidi"/>
          <w:lang w:eastAsia="en-US"/>
        </w:rPr>
        <w:t>R</w:t>
      </w:r>
      <w:r w:rsidRPr="00185690">
        <w:rPr>
          <w:rFonts w:asciiTheme="minorBidi" w:hAnsiTheme="minorBidi" w:cstheme="minorBidi"/>
          <w:rtl/>
          <w:lang w:eastAsia="en-US"/>
        </w:rPr>
        <w:t xml:space="preserve"> מחושב פעם אחת בתחילת הריצה של האלגוריתם, כלומר ה-</w:t>
      </w:r>
      <w:r w:rsidRPr="00185690">
        <w:rPr>
          <w:rFonts w:asciiTheme="minorBidi" w:hAnsiTheme="minorBidi" w:cstheme="minorBidi"/>
          <w:lang w:eastAsia="en-US"/>
        </w:rPr>
        <w:t>R</w:t>
      </w:r>
      <w:r w:rsidRPr="00185690">
        <w:rPr>
          <w:rFonts w:asciiTheme="minorBidi" w:hAnsiTheme="minorBidi" w:cstheme="minorBidi"/>
          <w:rtl/>
          <w:lang w:eastAsia="en-US"/>
        </w:rPr>
        <w:t xml:space="preserve"> מחושב </w:t>
      </w:r>
      <w:r w:rsidR="008E2702">
        <w:rPr>
          <w:rFonts w:asciiTheme="minorBidi" w:hAnsiTheme="minorBidi" w:cstheme="minorBidi" w:hint="cs"/>
          <w:rtl/>
          <w:lang w:eastAsia="en-US"/>
        </w:rPr>
        <w:t xml:space="preserve">ביחס </w:t>
      </w:r>
      <w:r w:rsidRPr="00185690">
        <w:rPr>
          <w:rFonts w:asciiTheme="minorBidi" w:hAnsiTheme="minorBidi" w:cstheme="minorBidi"/>
          <w:rtl/>
          <w:lang w:eastAsia="en-US"/>
        </w:rPr>
        <w:t>לזמן ולמיקום ההתחלתי. בעוד שבגרסה</w:t>
      </w:r>
      <w:r w:rsidR="008E2702">
        <w:rPr>
          <w:rFonts w:asciiTheme="minorBidi" w:hAnsiTheme="minorBidi" w:cstheme="minorBidi" w:hint="cs"/>
          <w:rtl/>
          <w:lang w:eastAsia="en-US"/>
        </w:rPr>
        <w:t xml:space="preserve"> </w:t>
      </w:r>
      <w:r w:rsidRPr="00185690">
        <w:rPr>
          <w:rFonts w:asciiTheme="minorBidi" w:hAnsiTheme="minorBidi" w:cstheme="minorBidi"/>
          <w:rtl/>
          <w:lang w:eastAsia="en-US"/>
        </w:rPr>
        <w:t>חזרתית ה-</w:t>
      </w:r>
      <w:r w:rsidRPr="00185690">
        <w:rPr>
          <w:rFonts w:asciiTheme="minorBidi" w:hAnsiTheme="minorBidi" w:cstheme="minorBidi"/>
          <w:lang w:eastAsia="en-US"/>
        </w:rPr>
        <w:t>R</w:t>
      </w:r>
      <w:r w:rsidRPr="00185690">
        <w:rPr>
          <w:rFonts w:asciiTheme="minorBidi" w:hAnsiTheme="minorBidi" w:cstheme="minorBidi"/>
          <w:rtl/>
          <w:lang w:eastAsia="en-US"/>
        </w:rPr>
        <w:t xml:space="preserve"> מתעדכן לפי המיקום והזמן. לדוגמה, ניקח בעיה פשוטה עם 3 משימות וסוכן פעיל יחיד בעלי מאפיינים שווים ומיקומים שונים.</w:t>
      </w:r>
    </w:p>
    <w:p w14:paraId="506E0F6C" w14:textId="77777777" w:rsidR="00185690" w:rsidRDefault="00185690" w:rsidP="00893CB1">
      <w:pPr>
        <w:spacing w:line="360" w:lineRule="auto"/>
        <w:rPr>
          <w:rFonts w:asciiTheme="minorBidi" w:hAnsiTheme="minorBidi" w:cstheme="minorBidi"/>
          <w:rtl/>
          <w:lang w:eastAsia="en-US"/>
        </w:rPr>
      </w:pPr>
    </w:p>
    <w:p w14:paraId="1F39135D" w14:textId="77777777" w:rsidR="001B71A7" w:rsidRDefault="001B71A7" w:rsidP="00893CB1">
      <w:pPr>
        <w:spacing w:line="360" w:lineRule="auto"/>
        <w:rPr>
          <w:rFonts w:asciiTheme="minorBidi" w:hAnsiTheme="minorBidi" w:cstheme="minorBidi"/>
          <w:rtl/>
          <w:lang w:eastAsia="en-US"/>
        </w:rPr>
      </w:pPr>
    </w:p>
    <w:p w14:paraId="3DDDE637" w14:textId="77777777" w:rsidR="001B71A7" w:rsidRDefault="001B71A7" w:rsidP="00893CB1">
      <w:pPr>
        <w:spacing w:line="360" w:lineRule="auto"/>
        <w:rPr>
          <w:rFonts w:asciiTheme="minorBidi" w:hAnsiTheme="minorBidi" w:cstheme="minorBidi"/>
          <w:rtl/>
          <w:lang w:eastAsia="en-US"/>
        </w:rPr>
      </w:pPr>
    </w:p>
    <w:p w14:paraId="1494ABF6" w14:textId="77777777" w:rsidR="001B71A7" w:rsidRDefault="001B71A7" w:rsidP="00893CB1">
      <w:pPr>
        <w:spacing w:line="360" w:lineRule="auto"/>
        <w:rPr>
          <w:rFonts w:asciiTheme="minorBidi" w:hAnsiTheme="minorBidi" w:cstheme="minorBidi"/>
          <w:rtl/>
          <w:lang w:eastAsia="en-US"/>
        </w:rPr>
      </w:pPr>
    </w:p>
    <w:p w14:paraId="5A8FE039" w14:textId="77777777" w:rsidR="001B71A7" w:rsidRPr="00185690" w:rsidRDefault="001B71A7" w:rsidP="00893CB1">
      <w:pPr>
        <w:spacing w:line="360" w:lineRule="auto"/>
        <w:rPr>
          <w:rFonts w:asciiTheme="minorBidi" w:hAnsiTheme="minorBidi" w:cstheme="minorBidi"/>
          <w:rtl/>
          <w:lang w:eastAsia="en-US"/>
        </w:rPr>
      </w:pPr>
    </w:p>
    <w:p w14:paraId="29526FF0" w14:textId="37CE18A6" w:rsidR="00185690" w:rsidRPr="00185690" w:rsidRDefault="00185690" w:rsidP="00893CB1">
      <w:pPr>
        <w:spacing w:line="360" w:lineRule="auto"/>
        <w:rPr>
          <w:rFonts w:asciiTheme="minorBidi" w:hAnsiTheme="minorBidi" w:cstheme="minorBidi"/>
          <w:rtl/>
          <w:lang w:eastAsia="en-US"/>
        </w:rPr>
      </w:pPr>
      <w:r w:rsidRPr="00185690">
        <w:rPr>
          <w:rFonts w:asciiTheme="minorBidi" w:hAnsiTheme="minorBidi" w:cstheme="minorBidi"/>
          <w:b/>
          <w:bCs/>
          <w:rtl/>
          <w:lang w:eastAsia="en-US"/>
        </w:rPr>
        <w:lastRenderedPageBreak/>
        <w:t>דוגמה</w:t>
      </w:r>
      <w:r w:rsidRPr="00185690">
        <w:rPr>
          <w:rFonts w:asciiTheme="minorBidi" w:hAnsiTheme="minorBidi" w:cstheme="minorBidi"/>
          <w:rtl/>
          <w:lang w:eastAsia="en-US"/>
        </w:rPr>
        <w:t>: אלגוריתם חזרתי מול אלגוריתם לא חזרתי</w:t>
      </w:r>
    </w:p>
    <w:p w14:paraId="55CFFC81" w14:textId="1BCE7CC4" w:rsidR="00185690" w:rsidRPr="00E02E79" w:rsidRDefault="00185690" w:rsidP="00893CB1">
      <w:pPr>
        <w:spacing w:line="360" w:lineRule="auto"/>
        <w:rPr>
          <w:rFonts w:asciiTheme="minorBidi" w:hAnsiTheme="minorBidi" w:cstheme="minorBidi"/>
          <w:u w:val="single"/>
          <w:rtl/>
          <w:lang w:eastAsia="en-US"/>
        </w:rPr>
      </w:pPr>
      <w:r w:rsidRPr="00E02E79">
        <w:rPr>
          <w:rFonts w:asciiTheme="minorBidi" w:hAnsiTheme="minorBidi" w:cstheme="minorBidi"/>
          <w:b/>
          <w:bCs/>
          <w:u w:val="single"/>
          <w:rtl/>
          <w:lang w:eastAsia="en-US"/>
        </w:rPr>
        <w:t>אלגוריתם חזרתי</w:t>
      </w:r>
      <w:r w:rsidR="004F7C17">
        <w:rPr>
          <w:rFonts w:asciiTheme="minorBidi" w:hAnsiTheme="minorBidi" w:cstheme="minorBidi" w:hint="cs"/>
          <w:b/>
          <w:bCs/>
          <w:u w:val="single"/>
          <w:rtl/>
          <w:lang w:eastAsia="en-US"/>
        </w:rPr>
        <w:t xml:space="preserve"> [1]</w:t>
      </w:r>
      <w:r w:rsidRPr="00E02E79">
        <w:rPr>
          <w:rFonts w:asciiTheme="minorBidi" w:hAnsiTheme="minorBidi" w:cstheme="minorBidi"/>
          <w:u w:val="single"/>
          <w:rtl/>
          <w:lang w:eastAsia="en-US"/>
        </w:rPr>
        <w:t>:</w:t>
      </w:r>
    </w:p>
    <w:p w14:paraId="3EED76F5" w14:textId="77777777" w:rsidR="00185690" w:rsidRDefault="00185690" w:rsidP="00893CB1">
      <w:pPr>
        <w:spacing w:line="360" w:lineRule="auto"/>
        <w:rPr>
          <w:rFonts w:asciiTheme="minorBidi" w:hAnsiTheme="minorBidi" w:cstheme="minorBidi"/>
          <w:rtl/>
          <w:lang w:eastAsia="en-US"/>
        </w:rPr>
      </w:pPr>
    </w:p>
    <w:p w14:paraId="32075850" w14:textId="77777777" w:rsidR="00185690" w:rsidRPr="00E02E79" w:rsidRDefault="00185690" w:rsidP="00893CB1">
      <w:pPr>
        <w:spacing w:line="360" w:lineRule="auto"/>
        <w:jc w:val="both"/>
        <w:rPr>
          <w:rFonts w:ascii="Arial" w:hAnsi="Arial" w:cs="Arial"/>
          <w:b/>
          <w:bCs/>
          <w:sz w:val="22"/>
          <w:szCs w:val="22"/>
          <w:rtl/>
        </w:rPr>
      </w:pPr>
      <w:r>
        <w:rPr>
          <w:noProof/>
          <w:rtl/>
          <w:lang w:eastAsia="en-US"/>
        </w:rPr>
        <mc:AlternateContent>
          <mc:Choice Requires="wps">
            <w:drawing>
              <wp:anchor distT="0" distB="0" distL="114300" distR="114300" simplePos="0" relativeHeight="251634688" behindDoc="0" locked="0" layoutInCell="1" allowOverlap="1" wp14:anchorId="32F6C26C" wp14:editId="3F8D7B5B">
                <wp:simplePos x="0" y="0"/>
                <wp:positionH relativeFrom="column">
                  <wp:posOffset>4206240</wp:posOffset>
                </wp:positionH>
                <wp:positionV relativeFrom="paragraph">
                  <wp:posOffset>165735</wp:posOffset>
                </wp:positionV>
                <wp:extent cx="685165" cy="710565"/>
                <wp:effectExtent l="0" t="0" r="19685" b="13335"/>
                <wp:wrapNone/>
                <wp:docPr id="918499883" name="אליפסה 3"/>
                <wp:cNvGraphicFramePr/>
                <a:graphic xmlns:a="http://schemas.openxmlformats.org/drawingml/2006/main">
                  <a:graphicData uri="http://schemas.microsoft.com/office/word/2010/wordprocessingShape">
                    <wps:wsp>
                      <wps:cNvSpPr/>
                      <wps:spPr>
                        <a:xfrm>
                          <a:off x="0" y="0"/>
                          <a:ext cx="685165" cy="710565"/>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53C55CB" w14:textId="77777777" w:rsidR="00A80FFA" w:rsidRDefault="00A80FFA" w:rsidP="00185690">
                            <w:pPr>
                              <w:jc w:val="center"/>
                              <w:rPr>
                                <w:rtl/>
                              </w:rPr>
                            </w:pPr>
                            <w:r>
                              <w:t xml:space="preserve">SR </w:t>
                            </w:r>
                            <w:r>
                              <w:rPr>
                                <w:rFonts w:hint="cs"/>
                                <w:rtl/>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F6C26C" id="אליפסה 3" o:spid="_x0000_s1026" style="position:absolute;left:0;text-align:left;margin-left:331.2pt;margin-top:13.05pt;width:53.95pt;height:55.9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" fillcolor="#e97132 [3205]" strokecolor="#250f04 [485]" strokeweight="1pt">
                <v:stroke joinstyle="miter"/>
                <v:textbox>
                  <w:txbxContent>
                    <w:p w14:paraId="353C55CB" w14:textId="77777777" w:rsidR="00A80FFA" w:rsidRDefault="00A80FFA" w:rsidP="00185690">
                      <w:pPr>
                        <w:jc w:val="center"/>
                        <w:rPr>
                          <w:rtl/>
                        </w:rPr>
                      </w:pPr>
                      <w:r>
                        <w:t xml:space="preserve">SR </w:t>
                      </w:r>
                      <w:r>
                        <w:rPr>
                          <w:rFonts w:hint="cs"/>
                          <w:rtl/>
                        </w:rPr>
                        <w:t>2</w:t>
                      </w:r>
                    </w:p>
                  </w:txbxContent>
                </v:textbox>
              </v:oval>
            </w:pict>
          </mc:Fallback>
        </mc:AlternateContent>
      </w:r>
      <w:r>
        <w:rPr>
          <w:noProof/>
          <w:rtl/>
          <w:lang w:eastAsia="en-US"/>
        </w:rPr>
        <mc:AlternateContent>
          <mc:Choice Requires="wps">
            <w:drawing>
              <wp:anchor distT="0" distB="0" distL="114300" distR="114300" simplePos="0" relativeHeight="251692032" behindDoc="0" locked="0" layoutInCell="1" allowOverlap="1" wp14:anchorId="31C22EE5" wp14:editId="018DE30F">
                <wp:simplePos x="0" y="0"/>
                <wp:positionH relativeFrom="column">
                  <wp:posOffset>623570</wp:posOffset>
                </wp:positionH>
                <wp:positionV relativeFrom="paragraph">
                  <wp:posOffset>174837</wp:posOffset>
                </wp:positionV>
                <wp:extent cx="3799628" cy="45719"/>
                <wp:effectExtent l="38100" t="38100" r="10795" b="88265"/>
                <wp:wrapNone/>
                <wp:docPr id="528746977" name="מחבר: מעוקל 5"/>
                <wp:cNvGraphicFramePr/>
                <a:graphic xmlns:a="http://schemas.openxmlformats.org/drawingml/2006/main">
                  <a:graphicData uri="http://schemas.microsoft.com/office/word/2010/wordprocessingShape">
                    <wps:wsp>
                      <wps:cNvCnPr/>
                      <wps:spPr>
                        <a:xfrm flipH="1">
                          <a:off x="0" y="0"/>
                          <a:ext cx="3799628" cy="45719"/>
                        </a:xfrm>
                        <a:prstGeom prst="curvedConnector3">
                          <a:avLst>
                            <a:gd name="adj1" fmla="val 96202"/>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8CF13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5" o:spid="_x0000_s1026" type="#_x0000_t38" style="position:absolute;left:0;text-align:left;margin-left:49.1pt;margin-top:13.75pt;width:299.2pt;height:3.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" adj="20780" strokecolor="#156082 [3204]" strokeweight="1.5pt">
                <v:stroke endarrow="block" joinstyle="miter"/>
              </v:shape>
            </w:pict>
          </mc:Fallback>
        </mc:AlternateContent>
      </w:r>
      <w:r>
        <w:rPr>
          <w:noProof/>
          <w:rtl/>
          <w:lang w:eastAsia="en-US"/>
        </w:rPr>
        <mc:AlternateContent>
          <mc:Choice Requires="wps">
            <w:drawing>
              <wp:anchor distT="0" distB="0" distL="114300" distR="114300" simplePos="0" relativeHeight="251613184" behindDoc="0" locked="0" layoutInCell="1" allowOverlap="1" wp14:anchorId="3B4C5E16" wp14:editId="7BC24F33">
                <wp:simplePos x="0" y="0"/>
                <wp:positionH relativeFrom="column">
                  <wp:posOffset>1790277</wp:posOffset>
                </wp:positionH>
                <wp:positionV relativeFrom="paragraph">
                  <wp:posOffset>220345</wp:posOffset>
                </wp:positionV>
                <wp:extent cx="567055" cy="558800"/>
                <wp:effectExtent l="0" t="0" r="23495" b="12700"/>
                <wp:wrapNone/>
                <wp:docPr id="95943448" name="אליפסה 3"/>
                <wp:cNvGraphicFramePr/>
                <a:graphic xmlns:a="http://schemas.openxmlformats.org/drawingml/2006/main">
                  <a:graphicData uri="http://schemas.microsoft.com/office/word/2010/wordprocessingShape">
                    <wps:wsp>
                      <wps:cNvSpPr/>
                      <wps:spPr>
                        <a:xfrm>
                          <a:off x="0" y="0"/>
                          <a:ext cx="567055" cy="558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B4283B" w14:textId="77777777" w:rsidR="00A80FFA" w:rsidRDefault="00A80FFA" w:rsidP="00185690">
                            <w:pPr>
                              <w:jc w:val="center"/>
                              <w:rPr>
                                <w:rtl/>
                              </w:rPr>
                            </w:pPr>
                            <w:r>
                              <w:t>SP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4C5E16" id="_x0000_s1027" style="position:absolute;left:0;text-align:left;margin-left:140.95pt;margin-top:17.35pt;width:44.65pt;height:44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" fillcolor="#156082 [3204]" strokecolor="#030e13 [484]" strokeweight="1pt">
                <v:stroke joinstyle="miter"/>
                <v:textbox>
                  <w:txbxContent>
                    <w:p w14:paraId="66B4283B" w14:textId="77777777" w:rsidR="00A80FFA" w:rsidRDefault="00A80FFA" w:rsidP="00185690">
                      <w:pPr>
                        <w:jc w:val="center"/>
                        <w:rPr>
                          <w:rtl/>
                        </w:rPr>
                      </w:pPr>
                      <w:r>
                        <w:t>SP</w:t>
                      </w:r>
                    </w:p>
                  </w:txbxContent>
                </v:textbox>
              </v:oval>
            </w:pict>
          </mc:Fallback>
        </mc:AlternateContent>
      </w:r>
      <w:r>
        <w:rPr>
          <w:noProof/>
          <w:rtl/>
          <w:lang w:eastAsia="en-US"/>
        </w:rPr>
        <mc:AlternateContent>
          <mc:Choice Requires="wps">
            <w:drawing>
              <wp:anchor distT="0" distB="0" distL="114300" distR="114300" simplePos="0" relativeHeight="251627520" behindDoc="0" locked="0" layoutInCell="1" allowOverlap="1" wp14:anchorId="686561B1" wp14:editId="1461C168">
                <wp:simplePos x="0" y="0"/>
                <wp:positionH relativeFrom="column">
                  <wp:posOffset>2808393</wp:posOffset>
                </wp:positionH>
                <wp:positionV relativeFrom="paragraph">
                  <wp:posOffset>166370</wp:posOffset>
                </wp:positionV>
                <wp:extent cx="685165" cy="710777"/>
                <wp:effectExtent l="0" t="0" r="19685" b="13335"/>
                <wp:wrapNone/>
                <wp:docPr id="1476497787" name="אליפסה 3"/>
                <wp:cNvGraphicFramePr/>
                <a:graphic xmlns:a="http://schemas.openxmlformats.org/drawingml/2006/main">
                  <a:graphicData uri="http://schemas.microsoft.com/office/word/2010/wordprocessingShape">
                    <wps:wsp>
                      <wps:cNvSpPr/>
                      <wps:spPr>
                        <a:xfrm>
                          <a:off x="0" y="0"/>
                          <a:ext cx="685165" cy="710777"/>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8785752" w14:textId="77777777" w:rsidR="00A80FFA" w:rsidRDefault="00A80FFA" w:rsidP="00185690">
                            <w:pPr>
                              <w:jc w:val="center"/>
                              <w:rPr>
                                <w:rtl/>
                              </w:rPr>
                            </w:pPr>
                            <w:r>
                              <w:t xml:space="preserve">SR </w:t>
                            </w:r>
                            <w:r>
                              <w:rPr>
                                <w:rFonts w:hint="cs"/>
                                <w:rtl/>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561B1" id="_x0000_s1028" style="position:absolute;left:0;text-align:left;margin-left:221.15pt;margin-top:13.1pt;width:53.95pt;height:55.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" fillcolor="#e97132 [3205]" strokecolor="#250f04 [485]" strokeweight="1pt">
                <v:stroke joinstyle="miter"/>
                <v:textbox>
                  <w:txbxContent>
                    <w:p w14:paraId="28785752" w14:textId="77777777" w:rsidR="00A80FFA" w:rsidRDefault="00A80FFA" w:rsidP="00185690">
                      <w:pPr>
                        <w:jc w:val="center"/>
                        <w:rPr>
                          <w:rtl/>
                        </w:rPr>
                      </w:pPr>
                      <w:r>
                        <w:t xml:space="preserve">SR </w:t>
                      </w:r>
                      <w:r>
                        <w:rPr>
                          <w:rFonts w:hint="cs"/>
                          <w:rtl/>
                        </w:rPr>
                        <w:t>1</w:t>
                      </w:r>
                    </w:p>
                  </w:txbxContent>
                </v:textbox>
              </v:oval>
            </w:pict>
          </mc:Fallback>
        </mc:AlternateContent>
      </w:r>
      <w:r>
        <w:rPr>
          <w:noProof/>
          <w:rtl/>
          <w:lang w:eastAsia="en-US"/>
        </w:rPr>
        <mc:AlternateContent>
          <mc:Choice Requires="wps">
            <w:drawing>
              <wp:anchor distT="0" distB="0" distL="114300" distR="114300" simplePos="0" relativeHeight="251606016" behindDoc="0" locked="0" layoutInCell="1" allowOverlap="1" wp14:anchorId="05458129" wp14:editId="5678B538">
                <wp:simplePos x="0" y="0"/>
                <wp:positionH relativeFrom="column">
                  <wp:posOffset>-28363</wp:posOffset>
                </wp:positionH>
                <wp:positionV relativeFrom="paragraph">
                  <wp:posOffset>90170</wp:posOffset>
                </wp:positionV>
                <wp:extent cx="5122333" cy="880110"/>
                <wp:effectExtent l="0" t="0" r="21590" b="15240"/>
                <wp:wrapNone/>
                <wp:docPr id="794471965" name="מלבן 2"/>
                <wp:cNvGraphicFramePr/>
                <a:graphic xmlns:a="http://schemas.openxmlformats.org/drawingml/2006/main">
                  <a:graphicData uri="http://schemas.microsoft.com/office/word/2010/wordprocessingShape">
                    <wps:wsp>
                      <wps:cNvSpPr/>
                      <wps:spPr>
                        <a:xfrm>
                          <a:off x="0" y="0"/>
                          <a:ext cx="5122333" cy="880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31C168" id="מלבן 2" o:spid="_x0000_s1026" style="position:absolute;left:0;text-align:left;margin-left:-2.25pt;margin-top:7.1pt;width:403.35pt;height:69.3pt;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" fillcolor="white [3201]" strokecolor="black [3200]" strokeweight="1pt"/>
            </w:pict>
          </mc:Fallback>
        </mc:AlternateContent>
      </w:r>
      <w:r>
        <w:rPr>
          <w:noProof/>
          <w:rtl/>
          <w:lang w:eastAsia="en-US"/>
        </w:rPr>
        <mc:AlternateContent>
          <mc:Choice Requires="wps">
            <w:drawing>
              <wp:anchor distT="0" distB="0" distL="114300" distR="114300" simplePos="0" relativeHeight="251620352" behindDoc="0" locked="0" layoutInCell="1" allowOverlap="1" wp14:anchorId="6FCD0F71" wp14:editId="28D643AF">
                <wp:simplePos x="0" y="0"/>
                <wp:positionH relativeFrom="column">
                  <wp:posOffset>140970</wp:posOffset>
                </wp:positionH>
                <wp:positionV relativeFrom="paragraph">
                  <wp:posOffset>170603</wp:posOffset>
                </wp:positionV>
                <wp:extent cx="685165" cy="710777"/>
                <wp:effectExtent l="0" t="0" r="19685" b="13335"/>
                <wp:wrapNone/>
                <wp:docPr id="837085715" name="אליפסה 3"/>
                <wp:cNvGraphicFramePr/>
                <a:graphic xmlns:a="http://schemas.openxmlformats.org/drawingml/2006/main">
                  <a:graphicData uri="http://schemas.microsoft.com/office/word/2010/wordprocessingShape">
                    <wps:wsp>
                      <wps:cNvSpPr/>
                      <wps:spPr>
                        <a:xfrm>
                          <a:off x="0" y="0"/>
                          <a:ext cx="685165" cy="710777"/>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BBAB03E" w14:textId="77777777" w:rsidR="00A80FFA" w:rsidRDefault="00A80FFA" w:rsidP="00185690">
                            <w:pPr>
                              <w:jc w:val="center"/>
                              <w:rPr>
                                <w:rtl/>
                              </w:rPr>
                            </w:pPr>
                            <w:r>
                              <w:t xml:space="preserve">SR </w:t>
                            </w:r>
                            <w:r>
                              <w:rPr>
                                <w:rFonts w:hint="cs"/>
                                <w:rtl/>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D0F71" id="_x0000_s1029" style="position:absolute;left:0;text-align:left;margin-left:11.1pt;margin-top:13.45pt;width:53.95pt;height:55.9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" fillcolor="#e97132 [3205]" strokecolor="#250f04 [485]" strokeweight="1pt">
                <v:stroke joinstyle="miter"/>
                <v:textbox>
                  <w:txbxContent>
                    <w:p w14:paraId="2BBAB03E" w14:textId="77777777" w:rsidR="00A80FFA" w:rsidRDefault="00A80FFA" w:rsidP="00185690">
                      <w:pPr>
                        <w:jc w:val="center"/>
                        <w:rPr>
                          <w:rtl/>
                        </w:rPr>
                      </w:pPr>
                      <w:r>
                        <w:t xml:space="preserve">SR </w:t>
                      </w:r>
                      <w:r>
                        <w:rPr>
                          <w:rFonts w:hint="cs"/>
                          <w:rtl/>
                        </w:rPr>
                        <w:t>3</w:t>
                      </w:r>
                    </w:p>
                  </w:txbxContent>
                </v:textbox>
              </v:oval>
            </w:pict>
          </mc:Fallback>
        </mc:AlternateContent>
      </w:r>
    </w:p>
    <w:p w14:paraId="5ED3CE60" w14:textId="77777777" w:rsidR="00185690" w:rsidRDefault="00185690" w:rsidP="00893CB1">
      <w:pPr>
        <w:pStyle w:val="a9"/>
        <w:spacing w:line="360" w:lineRule="auto"/>
        <w:ind w:left="1080"/>
        <w:jc w:val="both"/>
        <w:rPr>
          <w:rFonts w:ascii="Arial" w:hAnsi="Arial" w:cs="Arial"/>
          <w:b/>
          <w:bCs/>
          <w:sz w:val="22"/>
          <w:szCs w:val="22"/>
          <w:rtl/>
        </w:rPr>
      </w:pPr>
      <w:r>
        <w:rPr>
          <w:rFonts w:ascii="Arial" w:hAnsi="Arial" w:cs="Arial"/>
          <w:b/>
          <w:bCs/>
          <w:noProof/>
          <w:sz w:val="22"/>
          <w:szCs w:val="22"/>
          <w:rtl/>
          <w:lang w:eastAsia="en-US"/>
        </w:rPr>
        <mc:AlternateContent>
          <mc:Choice Requires="wps">
            <w:drawing>
              <wp:anchor distT="0" distB="0" distL="114300" distR="114300" simplePos="0" relativeHeight="251677696" behindDoc="0" locked="0" layoutInCell="1" allowOverlap="1" wp14:anchorId="3EEF5E20" wp14:editId="7FFACB63">
                <wp:simplePos x="0" y="0"/>
                <wp:positionH relativeFrom="column">
                  <wp:posOffset>2359237</wp:posOffset>
                </wp:positionH>
                <wp:positionV relativeFrom="paragraph">
                  <wp:posOffset>222038</wp:posOffset>
                </wp:positionV>
                <wp:extent cx="448733" cy="45719"/>
                <wp:effectExtent l="0" t="38100" r="27940" b="88265"/>
                <wp:wrapNone/>
                <wp:docPr id="1625840305" name="מחבר: מעוקל 5"/>
                <wp:cNvGraphicFramePr/>
                <a:graphic xmlns:a="http://schemas.openxmlformats.org/drawingml/2006/main">
                  <a:graphicData uri="http://schemas.microsoft.com/office/word/2010/wordprocessingShape">
                    <wps:wsp>
                      <wps:cNvCnPr/>
                      <wps:spPr>
                        <a:xfrm>
                          <a:off x="0" y="0"/>
                          <a:ext cx="448733" cy="45719"/>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91281" id="מחבר: מעוקל 5" o:spid="_x0000_s1026" type="#_x0000_t38" style="position:absolute;left:0;text-align:left;margin-left:185.75pt;margin-top:17.5pt;width:35.3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" adj="10800" strokecolor="#156082 [3204]" strokeweight="1.5pt">
                <v:stroke endarrow="block" joinstyle="miter"/>
              </v:shape>
            </w:pict>
          </mc:Fallback>
        </mc:AlternateContent>
      </w:r>
    </w:p>
    <w:p w14:paraId="7EA1267E" w14:textId="77777777" w:rsidR="00185690" w:rsidRDefault="00185690" w:rsidP="00893CB1">
      <w:pPr>
        <w:pStyle w:val="a9"/>
        <w:spacing w:line="360" w:lineRule="auto"/>
        <w:ind w:left="1080"/>
        <w:jc w:val="both"/>
        <w:rPr>
          <w:rFonts w:ascii="Arial" w:hAnsi="Arial" w:cs="Arial"/>
          <w:b/>
          <w:bCs/>
          <w:sz w:val="22"/>
          <w:szCs w:val="22"/>
          <w:rtl/>
        </w:rPr>
      </w:pPr>
      <w:r>
        <w:rPr>
          <w:rFonts w:ascii="Arial" w:hAnsi="Arial" w:cs="Arial"/>
          <w:b/>
          <w:bCs/>
          <w:noProof/>
          <w:sz w:val="22"/>
          <w:szCs w:val="22"/>
          <w:rtl/>
          <w:lang w:eastAsia="en-US"/>
        </w:rPr>
        <mc:AlternateContent>
          <mc:Choice Requires="wps">
            <w:drawing>
              <wp:anchor distT="0" distB="0" distL="114300" distR="114300" simplePos="0" relativeHeight="251684864" behindDoc="0" locked="0" layoutInCell="1" allowOverlap="1" wp14:anchorId="53598608" wp14:editId="2C77BE7E">
                <wp:simplePos x="0" y="0"/>
                <wp:positionH relativeFrom="column">
                  <wp:posOffset>3493769</wp:posOffset>
                </wp:positionH>
                <wp:positionV relativeFrom="paragraph">
                  <wp:posOffset>44873</wp:posOffset>
                </wp:positionV>
                <wp:extent cx="728133" cy="45719"/>
                <wp:effectExtent l="0" t="38100" r="34290" b="88265"/>
                <wp:wrapNone/>
                <wp:docPr id="1943192808" name="מחבר: מעוקל 5"/>
                <wp:cNvGraphicFramePr/>
                <a:graphic xmlns:a="http://schemas.openxmlformats.org/drawingml/2006/main">
                  <a:graphicData uri="http://schemas.microsoft.com/office/word/2010/wordprocessingShape">
                    <wps:wsp>
                      <wps:cNvCnPr/>
                      <wps:spPr>
                        <a:xfrm>
                          <a:off x="0" y="0"/>
                          <a:ext cx="728133" cy="45719"/>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991D2" id="מחבר: מעוקל 5" o:spid="_x0000_s1026" type="#_x0000_t38" style="position:absolute;left:0;text-align:left;margin-left:275.1pt;margin-top:3.55pt;width:57.3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" adj="10800" strokecolor="#156082 [3204]" strokeweight="1.5pt">
                <v:stroke endarrow="block" joinstyle="miter"/>
              </v:shape>
            </w:pict>
          </mc:Fallback>
        </mc:AlternateContent>
      </w:r>
    </w:p>
    <w:p w14:paraId="074EA604" w14:textId="77777777" w:rsidR="00185690" w:rsidRDefault="00185690" w:rsidP="00893CB1">
      <w:pPr>
        <w:pStyle w:val="a9"/>
        <w:spacing w:line="360" w:lineRule="auto"/>
        <w:ind w:left="1080"/>
        <w:jc w:val="both"/>
        <w:rPr>
          <w:rFonts w:ascii="Arial" w:hAnsi="Arial" w:cs="Arial"/>
          <w:b/>
          <w:bCs/>
          <w:sz w:val="22"/>
          <w:szCs w:val="22"/>
          <w:rtl/>
        </w:rPr>
      </w:pPr>
    </w:p>
    <w:p w14:paraId="6F438CD7" w14:textId="77777777" w:rsidR="00185690" w:rsidRDefault="00185690" w:rsidP="00893CB1">
      <w:pPr>
        <w:pStyle w:val="a9"/>
        <w:spacing w:line="360" w:lineRule="auto"/>
        <w:ind w:left="1080"/>
        <w:jc w:val="both"/>
        <w:rPr>
          <w:rFonts w:ascii="Arial" w:hAnsi="Arial" w:cs="Arial"/>
          <w:b/>
          <w:bCs/>
          <w:sz w:val="22"/>
          <w:szCs w:val="22"/>
          <w:rtl/>
        </w:rPr>
      </w:pPr>
    </w:p>
    <w:p w14:paraId="05B0E685" w14:textId="26FDF5C7" w:rsidR="00E02E79" w:rsidRDefault="00E02E79" w:rsidP="00893CB1">
      <w:pPr>
        <w:spacing w:line="360" w:lineRule="auto"/>
        <w:rPr>
          <w:rFonts w:asciiTheme="minorBidi" w:hAnsiTheme="minorBidi" w:cstheme="minorBidi"/>
          <w:rtl/>
          <w:lang w:eastAsia="en-US"/>
        </w:rPr>
      </w:pPr>
      <w:r w:rsidRPr="00185690">
        <w:rPr>
          <w:rFonts w:asciiTheme="minorBidi" w:hAnsiTheme="minorBidi" w:cstheme="minorBidi"/>
          <w:rtl/>
          <w:lang w:eastAsia="en-US"/>
        </w:rPr>
        <w:t xml:space="preserve">סוכן פעיל </w:t>
      </w:r>
      <w:r w:rsidR="005C386D">
        <w:rPr>
          <w:rFonts w:asciiTheme="minorBidi" w:hAnsiTheme="minorBidi" w:cstheme="minorBidi" w:hint="cs"/>
          <w:rtl/>
          <w:lang w:eastAsia="en-US"/>
        </w:rPr>
        <w:t>יבצע תחילה את הבעיה הקרובה ביותר 1 לאחר מיכן יעדכן את ה</w:t>
      </w:r>
      <w:r w:rsidR="005C386D">
        <w:rPr>
          <w:rFonts w:asciiTheme="minorBidi" w:hAnsiTheme="minorBidi" w:cstheme="minorBidi"/>
          <w:lang w:eastAsia="en-US"/>
        </w:rPr>
        <w:t>R</w:t>
      </w:r>
      <w:r w:rsidR="005C386D">
        <w:rPr>
          <w:rFonts w:asciiTheme="minorBidi" w:hAnsiTheme="minorBidi" w:cstheme="minorBidi" w:hint="cs"/>
          <w:rtl/>
          <w:lang w:eastAsia="en-US"/>
        </w:rPr>
        <w:t xml:space="preserve"> לפי המיקום הנוכחי (1) . ימשיך ל 2 ויסיים ב 3</w:t>
      </w:r>
    </w:p>
    <w:p w14:paraId="0D7F0673" w14:textId="77777777" w:rsidR="00185690" w:rsidRPr="00E02E79" w:rsidRDefault="00185690" w:rsidP="00893CB1">
      <w:pPr>
        <w:spacing w:line="360" w:lineRule="auto"/>
        <w:jc w:val="both"/>
        <w:rPr>
          <w:rFonts w:ascii="Arial" w:hAnsi="Arial" w:cs="Arial"/>
          <w:b/>
          <w:bCs/>
          <w:sz w:val="22"/>
          <w:szCs w:val="22"/>
          <w:u w:val="single"/>
          <w:rtl/>
        </w:rPr>
      </w:pPr>
    </w:p>
    <w:p w14:paraId="5D272472" w14:textId="17884F06" w:rsidR="00185690" w:rsidRPr="00E02E79" w:rsidRDefault="00E02E79" w:rsidP="00893CB1">
      <w:pPr>
        <w:pStyle w:val="af2"/>
        <w:spacing w:after="0"/>
        <w:rPr>
          <w:rFonts w:asciiTheme="minorBidi" w:hAnsiTheme="minorBidi" w:cstheme="minorBidi"/>
          <w:b/>
          <w:bCs/>
          <w:i w:val="0"/>
          <w:iCs w:val="0"/>
          <w:u w:val="single"/>
          <w:rtl/>
        </w:rPr>
      </w:pPr>
      <w:r w:rsidRPr="00E02E79">
        <w:rPr>
          <w:rFonts w:asciiTheme="minorBidi" w:hAnsiTheme="minorBidi" w:cstheme="minorBidi"/>
          <w:b/>
          <w:bCs/>
          <w:i w:val="0"/>
          <w:iCs w:val="0"/>
          <w:u w:val="single"/>
          <w:rtl/>
        </w:rPr>
        <w:t xml:space="preserve">אלגוריתם </w:t>
      </w:r>
      <w:r w:rsidR="00185690" w:rsidRPr="00E02E79">
        <w:rPr>
          <w:rFonts w:asciiTheme="minorBidi" w:hAnsiTheme="minorBidi" w:cstheme="minorBidi"/>
          <w:b/>
          <w:bCs/>
          <w:i w:val="0"/>
          <w:iCs w:val="0"/>
          <w:u w:val="single"/>
          <w:rtl/>
        </w:rPr>
        <w:t>לא חזרתי</w:t>
      </w:r>
      <w:r w:rsidR="004F7C17">
        <w:rPr>
          <w:rFonts w:asciiTheme="minorBidi" w:hAnsiTheme="minorBidi" w:cstheme="minorBidi" w:hint="cs"/>
          <w:b/>
          <w:bCs/>
          <w:i w:val="0"/>
          <w:iCs w:val="0"/>
          <w:u w:val="single"/>
          <w:rtl/>
        </w:rPr>
        <w:t xml:space="preserve"> [2]:</w:t>
      </w:r>
    </w:p>
    <w:p w14:paraId="41AE0BDF" w14:textId="77777777" w:rsidR="00185690" w:rsidRDefault="00185690" w:rsidP="00893CB1">
      <w:pPr>
        <w:pStyle w:val="a9"/>
        <w:spacing w:line="360" w:lineRule="auto"/>
        <w:ind w:left="1080"/>
        <w:jc w:val="both"/>
        <w:rPr>
          <w:rFonts w:ascii="Arial" w:hAnsi="Arial" w:cs="Arial"/>
          <w:b/>
          <w:bCs/>
          <w:sz w:val="22"/>
          <w:szCs w:val="22"/>
          <w:rtl/>
        </w:rPr>
      </w:pPr>
      <w:r>
        <w:rPr>
          <w:rFonts w:ascii="Arial" w:hAnsi="Arial" w:cs="Arial"/>
          <w:b/>
          <w:bCs/>
          <w:noProof/>
          <w:sz w:val="22"/>
          <w:szCs w:val="22"/>
          <w:rtl/>
          <w:lang w:eastAsia="en-US"/>
        </w:rPr>
        <mc:AlternateContent>
          <mc:Choice Requires="wps">
            <w:drawing>
              <wp:anchor distT="0" distB="0" distL="114300" distR="114300" simplePos="0" relativeHeight="251713536" behindDoc="0" locked="0" layoutInCell="1" allowOverlap="1" wp14:anchorId="08D3BC99" wp14:editId="3DF6DE5F">
                <wp:simplePos x="0" y="0"/>
                <wp:positionH relativeFrom="column">
                  <wp:posOffset>445558</wp:posOffset>
                </wp:positionH>
                <wp:positionV relativeFrom="paragraph">
                  <wp:posOffset>142663</wp:posOffset>
                </wp:positionV>
                <wp:extent cx="3854450" cy="45719"/>
                <wp:effectExtent l="0" t="38100" r="50800" b="69215"/>
                <wp:wrapNone/>
                <wp:docPr id="2064291580" name="מחבר: מעוקל 5"/>
                <wp:cNvGraphicFramePr/>
                <a:graphic xmlns:a="http://schemas.openxmlformats.org/drawingml/2006/main">
                  <a:graphicData uri="http://schemas.microsoft.com/office/word/2010/wordprocessingShape">
                    <wps:wsp>
                      <wps:cNvCnPr/>
                      <wps:spPr>
                        <a:xfrm>
                          <a:off x="0" y="0"/>
                          <a:ext cx="3854450" cy="45719"/>
                        </a:xfrm>
                        <a:prstGeom prst="curvedConnector3">
                          <a:avLst>
                            <a:gd name="adj1" fmla="val 99862"/>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D2321" id="מחבר: מעוקל 5" o:spid="_x0000_s1026" type="#_x0000_t38" style="position:absolute;left:0;text-align:left;margin-left:35.1pt;margin-top:11.25pt;width:303.5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" adj="21570" strokecolor="#156082 [3204]" strokeweight="1.5pt">
                <v:stroke endarrow="block" joinstyle="miter"/>
              </v:shape>
            </w:pict>
          </mc:Fallback>
        </mc:AlternateContent>
      </w:r>
      <w:r>
        <w:rPr>
          <w:rFonts w:ascii="Arial" w:hAnsi="Arial" w:cs="Arial"/>
          <w:b/>
          <w:bCs/>
          <w:noProof/>
          <w:sz w:val="22"/>
          <w:szCs w:val="22"/>
          <w:rtl/>
          <w:lang w:eastAsia="en-US"/>
        </w:rPr>
        <mc:AlternateContent>
          <mc:Choice Requires="wps">
            <w:drawing>
              <wp:anchor distT="0" distB="0" distL="114300" distR="114300" simplePos="0" relativeHeight="251649024" behindDoc="0" locked="0" layoutInCell="1" allowOverlap="1" wp14:anchorId="42BDC378" wp14:editId="0500AE16">
                <wp:simplePos x="0" y="0"/>
                <wp:positionH relativeFrom="column">
                  <wp:posOffset>1790277</wp:posOffset>
                </wp:positionH>
                <wp:positionV relativeFrom="paragraph">
                  <wp:posOffset>220345</wp:posOffset>
                </wp:positionV>
                <wp:extent cx="567055" cy="558800"/>
                <wp:effectExtent l="0" t="0" r="23495" b="12700"/>
                <wp:wrapNone/>
                <wp:docPr id="1547353446" name="אליפסה 3"/>
                <wp:cNvGraphicFramePr/>
                <a:graphic xmlns:a="http://schemas.openxmlformats.org/drawingml/2006/main">
                  <a:graphicData uri="http://schemas.microsoft.com/office/word/2010/wordprocessingShape">
                    <wps:wsp>
                      <wps:cNvSpPr/>
                      <wps:spPr>
                        <a:xfrm>
                          <a:off x="0" y="0"/>
                          <a:ext cx="567055" cy="558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0810FE" w14:textId="77777777" w:rsidR="00A80FFA" w:rsidRDefault="00A80FFA" w:rsidP="00185690">
                            <w:pPr>
                              <w:jc w:val="center"/>
                              <w:rPr>
                                <w:rtl/>
                              </w:rPr>
                            </w:pPr>
                            <w:r>
                              <w:t>SP</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DC378" id="_x0000_s1030" style="position:absolute;left:0;text-align:left;margin-left:140.95pt;margin-top:17.35pt;width:44.65pt;height: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" fillcolor="#156082 [3204]" strokecolor="#030e13 [484]" strokeweight="1pt">
                <v:stroke joinstyle="miter"/>
                <v:textbox>
                  <w:txbxContent>
                    <w:p w14:paraId="340810FE" w14:textId="77777777" w:rsidR="00A80FFA" w:rsidRDefault="00A80FFA" w:rsidP="00185690">
                      <w:pPr>
                        <w:jc w:val="center"/>
                        <w:rPr>
                          <w:rtl/>
                        </w:rPr>
                      </w:pPr>
                      <w:r>
                        <w:t>SP</w:t>
                      </w:r>
                    </w:p>
                  </w:txbxContent>
                </v:textbox>
              </v:oval>
            </w:pict>
          </mc:Fallback>
        </mc:AlternateContent>
      </w:r>
      <w:r>
        <w:rPr>
          <w:rFonts w:ascii="Arial" w:hAnsi="Arial" w:cs="Arial"/>
          <w:b/>
          <w:bCs/>
          <w:noProof/>
          <w:sz w:val="22"/>
          <w:szCs w:val="22"/>
          <w:rtl/>
          <w:lang w:eastAsia="en-US"/>
        </w:rPr>
        <mc:AlternateContent>
          <mc:Choice Requires="wps">
            <w:drawing>
              <wp:anchor distT="0" distB="0" distL="114300" distR="114300" simplePos="0" relativeHeight="251663360" behindDoc="0" locked="0" layoutInCell="1" allowOverlap="1" wp14:anchorId="06232D28" wp14:editId="0E87FCA0">
                <wp:simplePos x="0" y="0"/>
                <wp:positionH relativeFrom="column">
                  <wp:posOffset>2808393</wp:posOffset>
                </wp:positionH>
                <wp:positionV relativeFrom="paragraph">
                  <wp:posOffset>166370</wp:posOffset>
                </wp:positionV>
                <wp:extent cx="685165" cy="710777"/>
                <wp:effectExtent l="0" t="0" r="19685" b="13335"/>
                <wp:wrapNone/>
                <wp:docPr id="1969469928" name="אליפסה 3"/>
                <wp:cNvGraphicFramePr/>
                <a:graphic xmlns:a="http://schemas.openxmlformats.org/drawingml/2006/main">
                  <a:graphicData uri="http://schemas.microsoft.com/office/word/2010/wordprocessingShape">
                    <wps:wsp>
                      <wps:cNvSpPr/>
                      <wps:spPr>
                        <a:xfrm>
                          <a:off x="0" y="0"/>
                          <a:ext cx="685165" cy="710777"/>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480AB47" w14:textId="77777777" w:rsidR="00A80FFA" w:rsidRDefault="00A80FFA" w:rsidP="00185690">
                            <w:pPr>
                              <w:jc w:val="center"/>
                              <w:rPr>
                                <w:rtl/>
                              </w:rPr>
                            </w:pPr>
                            <w:r>
                              <w:t xml:space="preserve">SR </w:t>
                            </w:r>
                            <w:r>
                              <w:rPr>
                                <w:rFonts w:hint="cs"/>
                                <w:rtl/>
                              </w:rPr>
                              <w:t>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232D28" id="_x0000_s1031" style="position:absolute;left:0;text-align:left;margin-left:221.15pt;margin-top:13.1pt;width:53.95pt;height:5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" fillcolor="#e97132 [3205]" strokecolor="#250f04 [485]" strokeweight="1pt">
                <v:stroke joinstyle="miter"/>
                <v:textbox>
                  <w:txbxContent>
                    <w:p w14:paraId="3480AB47" w14:textId="77777777" w:rsidR="00A80FFA" w:rsidRDefault="00A80FFA" w:rsidP="00185690">
                      <w:pPr>
                        <w:jc w:val="center"/>
                        <w:rPr>
                          <w:rtl/>
                        </w:rPr>
                      </w:pPr>
                      <w:r>
                        <w:t xml:space="preserve">SR </w:t>
                      </w:r>
                      <w:r>
                        <w:rPr>
                          <w:rFonts w:hint="cs"/>
                          <w:rtl/>
                        </w:rPr>
                        <w:t>1</w:t>
                      </w:r>
                    </w:p>
                  </w:txbxContent>
                </v:textbox>
              </v:oval>
            </w:pict>
          </mc:Fallback>
        </mc:AlternateContent>
      </w:r>
      <w:r>
        <w:rPr>
          <w:rFonts w:ascii="Arial" w:hAnsi="Arial" w:cs="Arial"/>
          <w:b/>
          <w:bCs/>
          <w:noProof/>
          <w:sz w:val="22"/>
          <w:szCs w:val="22"/>
          <w:rtl/>
          <w:lang w:eastAsia="en-US"/>
        </w:rPr>
        <mc:AlternateContent>
          <mc:Choice Requires="wps">
            <w:drawing>
              <wp:anchor distT="0" distB="0" distL="114300" distR="114300" simplePos="0" relativeHeight="251670528" behindDoc="0" locked="0" layoutInCell="1" allowOverlap="1" wp14:anchorId="11F3363B" wp14:editId="3A744070">
                <wp:simplePos x="0" y="0"/>
                <wp:positionH relativeFrom="column">
                  <wp:posOffset>4221691</wp:posOffset>
                </wp:positionH>
                <wp:positionV relativeFrom="paragraph">
                  <wp:posOffset>174837</wp:posOffset>
                </wp:positionV>
                <wp:extent cx="685165" cy="710777"/>
                <wp:effectExtent l="0" t="0" r="19685" b="13335"/>
                <wp:wrapNone/>
                <wp:docPr id="624750029" name="אליפסה 3"/>
                <wp:cNvGraphicFramePr/>
                <a:graphic xmlns:a="http://schemas.openxmlformats.org/drawingml/2006/main">
                  <a:graphicData uri="http://schemas.microsoft.com/office/word/2010/wordprocessingShape">
                    <wps:wsp>
                      <wps:cNvSpPr/>
                      <wps:spPr>
                        <a:xfrm>
                          <a:off x="0" y="0"/>
                          <a:ext cx="685165" cy="710777"/>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73795D0" w14:textId="77777777" w:rsidR="00A80FFA" w:rsidRDefault="00A80FFA" w:rsidP="00185690">
                            <w:pPr>
                              <w:jc w:val="center"/>
                              <w:rPr>
                                <w:rtl/>
                              </w:rPr>
                            </w:pPr>
                            <w:r>
                              <w:t xml:space="preserve">SR </w:t>
                            </w:r>
                            <w:r>
                              <w:rPr>
                                <w:rFonts w:hint="cs"/>
                                <w:rtl/>
                              </w:rPr>
                              <w:t>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3363B" id="_x0000_s1032" style="position:absolute;left:0;text-align:left;margin-left:332.4pt;margin-top:13.75pt;width:53.95pt;height:55.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" fillcolor="#e97132 [3205]" strokecolor="#250f04 [485]" strokeweight="1pt">
                <v:stroke joinstyle="miter"/>
                <v:textbox>
                  <w:txbxContent>
                    <w:p w14:paraId="473795D0" w14:textId="77777777" w:rsidR="00A80FFA" w:rsidRDefault="00A80FFA" w:rsidP="00185690">
                      <w:pPr>
                        <w:jc w:val="center"/>
                        <w:rPr>
                          <w:rtl/>
                        </w:rPr>
                      </w:pPr>
                      <w:r>
                        <w:t xml:space="preserve">SR </w:t>
                      </w:r>
                      <w:r>
                        <w:rPr>
                          <w:rFonts w:hint="cs"/>
                          <w:rtl/>
                        </w:rPr>
                        <w:t>2</w:t>
                      </w:r>
                    </w:p>
                  </w:txbxContent>
                </v:textbox>
              </v:oval>
            </w:pict>
          </mc:Fallback>
        </mc:AlternateContent>
      </w:r>
      <w:r>
        <w:rPr>
          <w:rFonts w:ascii="Arial" w:hAnsi="Arial" w:cs="Arial"/>
          <w:b/>
          <w:bCs/>
          <w:noProof/>
          <w:sz w:val="22"/>
          <w:szCs w:val="22"/>
          <w:rtl/>
          <w:lang w:eastAsia="en-US"/>
        </w:rPr>
        <mc:AlternateContent>
          <mc:Choice Requires="wps">
            <w:drawing>
              <wp:anchor distT="0" distB="0" distL="114300" distR="114300" simplePos="0" relativeHeight="251641856" behindDoc="0" locked="0" layoutInCell="1" allowOverlap="1" wp14:anchorId="18D8DBB6" wp14:editId="5271927C">
                <wp:simplePos x="0" y="0"/>
                <wp:positionH relativeFrom="column">
                  <wp:posOffset>-28363</wp:posOffset>
                </wp:positionH>
                <wp:positionV relativeFrom="paragraph">
                  <wp:posOffset>90170</wp:posOffset>
                </wp:positionV>
                <wp:extent cx="5122333" cy="880110"/>
                <wp:effectExtent l="0" t="0" r="21590" b="15240"/>
                <wp:wrapNone/>
                <wp:docPr id="1861292615" name="מלבן 2"/>
                <wp:cNvGraphicFramePr/>
                <a:graphic xmlns:a="http://schemas.openxmlformats.org/drawingml/2006/main">
                  <a:graphicData uri="http://schemas.microsoft.com/office/word/2010/wordprocessingShape">
                    <wps:wsp>
                      <wps:cNvSpPr/>
                      <wps:spPr>
                        <a:xfrm>
                          <a:off x="0" y="0"/>
                          <a:ext cx="5122333" cy="8801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7D601D" id="מלבן 2" o:spid="_x0000_s1026" style="position:absolute;left:0;text-align:left;margin-left:-2.25pt;margin-top:7.1pt;width:403.35pt;height:69.3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" fillcolor="white [3201]" strokecolor="black [3200]" strokeweight="1pt"/>
            </w:pict>
          </mc:Fallback>
        </mc:AlternateContent>
      </w:r>
      <w:r>
        <w:rPr>
          <w:rFonts w:ascii="Arial" w:hAnsi="Arial" w:cs="Arial"/>
          <w:b/>
          <w:bCs/>
          <w:noProof/>
          <w:sz w:val="22"/>
          <w:szCs w:val="22"/>
          <w:rtl/>
          <w:lang w:eastAsia="en-US"/>
        </w:rPr>
        <mc:AlternateContent>
          <mc:Choice Requires="wps">
            <w:drawing>
              <wp:anchor distT="0" distB="0" distL="114300" distR="114300" simplePos="0" relativeHeight="251656192" behindDoc="0" locked="0" layoutInCell="1" allowOverlap="1" wp14:anchorId="6A0D6FD1" wp14:editId="20879DCA">
                <wp:simplePos x="0" y="0"/>
                <wp:positionH relativeFrom="column">
                  <wp:posOffset>140970</wp:posOffset>
                </wp:positionH>
                <wp:positionV relativeFrom="paragraph">
                  <wp:posOffset>170603</wp:posOffset>
                </wp:positionV>
                <wp:extent cx="685165" cy="710777"/>
                <wp:effectExtent l="0" t="0" r="19685" b="13335"/>
                <wp:wrapNone/>
                <wp:docPr id="1376376234" name="אליפסה 3"/>
                <wp:cNvGraphicFramePr/>
                <a:graphic xmlns:a="http://schemas.openxmlformats.org/drawingml/2006/main">
                  <a:graphicData uri="http://schemas.microsoft.com/office/word/2010/wordprocessingShape">
                    <wps:wsp>
                      <wps:cNvSpPr/>
                      <wps:spPr>
                        <a:xfrm>
                          <a:off x="0" y="0"/>
                          <a:ext cx="685165" cy="710777"/>
                        </a:xfrm>
                        <a:prstGeom prst="ellipse">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3A7B304B" w14:textId="77777777" w:rsidR="00A80FFA" w:rsidRDefault="00A80FFA" w:rsidP="00185690">
                            <w:pPr>
                              <w:jc w:val="center"/>
                              <w:rPr>
                                <w:rtl/>
                              </w:rPr>
                            </w:pPr>
                            <w:r>
                              <w:t xml:space="preserve">SR </w:t>
                            </w:r>
                            <w:r>
                              <w:rPr>
                                <w:rFonts w:hint="cs"/>
                                <w:rtl/>
                              </w:rPr>
                              <w:t>3</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0D6FD1" id="_x0000_s1033" style="position:absolute;left:0;text-align:left;margin-left:11.1pt;margin-top:13.45pt;width:53.95pt;height:55.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" fillcolor="#e97132 [3205]" strokecolor="#250f04 [485]" strokeweight="1pt">
                <v:stroke joinstyle="miter"/>
                <v:textbox>
                  <w:txbxContent>
                    <w:p w14:paraId="3A7B304B" w14:textId="77777777" w:rsidR="00A80FFA" w:rsidRDefault="00A80FFA" w:rsidP="00185690">
                      <w:pPr>
                        <w:jc w:val="center"/>
                        <w:rPr>
                          <w:rtl/>
                        </w:rPr>
                      </w:pPr>
                      <w:r>
                        <w:t xml:space="preserve">SR </w:t>
                      </w:r>
                      <w:r>
                        <w:rPr>
                          <w:rFonts w:hint="cs"/>
                          <w:rtl/>
                        </w:rPr>
                        <w:t>3</w:t>
                      </w:r>
                    </w:p>
                  </w:txbxContent>
                </v:textbox>
              </v:oval>
            </w:pict>
          </mc:Fallback>
        </mc:AlternateContent>
      </w:r>
    </w:p>
    <w:p w14:paraId="4D0A376A" w14:textId="77777777" w:rsidR="00185690" w:rsidRDefault="00185690" w:rsidP="00893CB1">
      <w:pPr>
        <w:pStyle w:val="a9"/>
        <w:spacing w:line="360" w:lineRule="auto"/>
        <w:ind w:left="1080"/>
        <w:jc w:val="both"/>
        <w:rPr>
          <w:rFonts w:ascii="Arial" w:hAnsi="Arial" w:cs="Arial"/>
          <w:b/>
          <w:bCs/>
          <w:sz w:val="22"/>
          <w:szCs w:val="22"/>
          <w:rtl/>
        </w:rPr>
      </w:pPr>
      <w:r>
        <w:rPr>
          <w:rFonts w:ascii="Arial" w:hAnsi="Arial" w:cs="Arial"/>
          <w:b/>
          <w:bCs/>
          <w:noProof/>
          <w:sz w:val="22"/>
          <w:szCs w:val="22"/>
          <w:rtl/>
          <w:lang w:eastAsia="en-US"/>
        </w:rPr>
        <mc:AlternateContent>
          <mc:Choice Requires="wps">
            <w:drawing>
              <wp:anchor distT="0" distB="0" distL="114300" distR="114300" simplePos="0" relativeHeight="251699200" behindDoc="0" locked="0" layoutInCell="1" allowOverlap="1" wp14:anchorId="0DBD0156" wp14:editId="26E90780">
                <wp:simplePos x="0" y="0"/>
                <wp:positionH relativeFrom="column">
                  <wp:posOffset>2359448</wp:posOffset>
                </wp:positionH>
                <wp:positionV relativeFrom="paragraph">
                  <wp:posOffset>215477</wp:posOffset>
                </wp:positionV>
                <wp:extent cx="448733" cy="45719"/>
                <wp:effectExtent l="0" t="38100" r="27940" b="88265"/>
                <wp:wrapNone/>
                <wp:docPr id="1794904362" name="מחבר: מעוקל 5"/>
                <wp:cNvGraphicFramePr/>
                <a:graphic xmlns:a="http://schemas.openxmlformats.org/drawingml/2006/main">
                  <a:graphicData uri="http://schemas.microsoft.com/office/word/2010/wordprocessingShape">
                    <wps:wsp>
                      <wps:cNvCnPr/>
                      <wps:spPr>
                        <a:xfrm>
                          <a:off x="0" y="0"/>
                          <a:ext cx="448733" cy="45719"/>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C3671" id="מחבר: מעוקל 5" o:spid="_x0000_s1026" type="#_x0000_t38" style="position:absolute;left:0;text-align:left;margin-left:185.8pt;margin-top:16.95pt;width:35.35pt;height:3.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" adj="10800" strokecolor="#156082 [3204]" strokeweight="1.5pt">
                <v:stroke endarrow="block" joinstyle="miter"/>
              </v:shape>
            </w:pict>
          </mc:Fallback>
        </mc:AlternateContent>
      </w:r>
    </w:p>
    <w:p w14:paraId="1BFCA956" w14:textId="77777777" w:rsidR="00185690" w:rsidRPr="005275F3" w:rsidRDefault="00185690" w:rsidP="00893CB1">
      <w:pPr>
        <w:pStyle w:val="a9"/>
        <w:spacing w:line="360" w:lineRule="auto"/>
        <w:ind w:left="1080"/>
        <w:jc w:val="both"/>
        <w:rPr>
          <w:rFonts w:ascii="Arial" w:hAnsi="Arial" w:cs="Arial"/>
          <w:b/>
          <w:bCs/>
          <w:sz w:val="22"/>
          <w:szCs w:val="22"/>
          <w:rtl/>
        </w:rPr>
      </w:pPr>
    </w:p>
    <w:p w14:paraId="46F91B30" w14:textId="77777777" w:rsidR="00185690" w:rsidRDefault="00185690" w:rsidP="00893CB1">
      <w:pPr>
        <w:pStyle w:val="a9"/>
        <w:spacing w:line="360" w:lineRule="auto"/>
        <w:ind w:left="1080"/>
        <w:jc w:val="both"/>
        <w:rPr>
          <w:rFonts w:ascii="Arial" w:hAnsi="Arial" w:cs="Arial"/>
          <w:b/>
          <w:bCs/>
          <w:sz w:val="22"/>
          <w:szCs w:val="22"/>
        </w:rPr>
      </w:pPr>
      <w:r>
        <w:rPr>
          <w:rFonts w:ascii="Arial" w:hAnsi="Arial" w:cs="Arial"/>
          <w:b/>
          <w:bCs/>
          <w:noProof/>
          <w:sz w:val="22"/>
          <w:szCs w:val="22"/>
          <w:rtl/>
          <w:lang w:eastAsia="en-US"/>
        </w:rPr>
        <mc:AlternateContent>
          <mc:Choice Requires="wps">
            <w:drawing>
              <wp:anchor distT="0" distB="0" distL="114300" distR="114300" simplePos="0" relativeHeight="251706368" behindDoc="0" locked="0" layoutInCell="1" allowOverlap="1" wp14:anchorId="54D1895F" wp14:editId="058FF37B">
                <wp:simplePos x="0" y="0"/>
                <wp:positionH relativeFrom="column">
                  <wp:posOffset>699769</wp:posOffset>
                </wp:positionH>
                <wp:positionV relativeFrom="paragraph">
                  <wp:posOffset>106044</wp:posOffset>
                </wp:positionV>
                <wp:extent cx="2425912" cy="51435"/>
                <wp:effectExtent l="19050" t="76200" r="12700" b="43815"/>
                <wp:wrapNone/>
                <wp:docPr id="1087065881" name="מחבר: מעוקל 5"/>
                <wp:cNvGraphicFramePr/>
                <a:graphic xmlns:a="http://schemas.openxmlformats.org/drawingml/2006/main">
                  <a:graphicData uri="http://schemas.microsoft.com/office/word/2010/wordprocessingShape">
                    <wps:wsp>
                      <wps:cNvCnPr/>
                      <wps:spPr>
                        <a:xfrm flipH="1" flipV="1">
                          <a:off x="0" y="0"/>
                          <a:ext cx="2425912" cy="51435"/>
                        </a:xfrm>
                        <a:prstGeom prst="curved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0EAA4" id="מחבר: מעוקל 5" o:spid="_x0000_s1026" type="#_x0000_t38" style="position:absolute;left:0;text-align:left;margin-left:55.1pt;margin-top:8.35pt;width:191pt;height:4.0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" adj="10800" strokecolor="#156082 [3204]" strokeweight="1.5pt">
                <v:stroke endarrow="block" joinstyle="miter"/>
              </v:shape>
            </w:pict>
          </mc:Fallback>
        </mc:AlternateContent>
      </w:r>
    </w:p>
    <w:p w14:paraId="5D94DD32" w14:textId="77777777" w:rsidR="00185690" w:rsidRDefault="00185690" w:rsidP="00893CB1">
      <w:pPr>
        <w:pStyle w:val="a9"/>
        <w:spacing w:line="360" w:lineRule="auto"/>
        <w:ind w:left="1080"/>
        <w:jc w:val="both"/>
        <w:rPr>
          <w:rFonts w:ascii="Arial" w:hAnsi="Arial" w:cs="Arial"/>
          <w:b/>
          <w:bCs/>
          <w:sz w:val="22"/>
          <w:szCs w:val="22"/>
        </w:rPr>
      </w:pPr>
    </w:p>
    <w:p w14:paraId="420F8CAE" w14:textId="73CB66F0" w:rsidR="00185690" w:rsidRPr="00185690" w:rsidRDefault="005C386D" w:rsidP="00893CB1">
      <w:pPr>
        <w:spacing w:line="360" w:lineRule="auto"/>
        <w:rPr>
          <w:rFonts w:asciiTheme="minorBidi" w:hAnsiTheme="minorBidi" w:cstheme="minorBidi"/>
          <w:rtl/>
          <w:lang w:eastAsia="en-US"/>
        </w:rPr>
      </w:pPr>
      <w:r>
        <w:rPr>
          <w:rFonts w:asciiTheme="minorBidi" w:hAnsiTheme="minorBidi" w:cstheme="minorBidi" w:hint="cs"/>
          <w:rtl/>
          <w:lang w:eastAsia="en-US"/>
        </w:rPr>
        <w:t>הסוכן הפעיל יבצע את המשימות לפי המרחק מהנקודה ההתחלתית. כלומר 1,3,2</w:t>
      </w:r>
    </w:p>
    <w:p w14:paraId="6994B86A" w14:textId="074F9B8A" w:rsidR="00185690" w:rsidRPr="00185690" w:rsidRDefault="00185690" w:rsidP="00893CB1">
      <w:pPr>
        <w:spacing w:line="360" w:lineRule="auto"/>
        <w:rPr>
          <w:rFonts w:asciiTheme="minorBidi" w:hAnsiTheme="minorBidi" w:cstheme="minorBidi"/>
          <w:rtl/>
          <w:lang w:eastAsia="en-US"/>
        </w:rPr>
      </w:pPr>
      <w:r w:rsidRPr="00185690">
        <w:rPr>
          <w:rFonts w:asciiTheme="minorBidi" w:hAnsiTheme="minorBidi" w:cstheme="minorBidi"/>
          <w:rtl/>
          <w:lang w:eastAsia="en-US"/>
        </w:rPr>
        <w:t>מהדוגמה ניתן לראות שבמקרה החזרתי</w:t>
      </w:r>
      <w:r w:rsidR="004F7C17">
        <w:rPr>
          <w:rFonts w:asciiTheme="minorBidi" w:hAnsiTheme="minorBidi" w:cstheme="minorBidi" w:hint="cs"/>
          <w:rtl/>
          <w:lang w:eastAsia="en-US"/>
        </w:rPr>
        <w:t xml:space="preserve"> [1]</w:t>
      </w:r>
      <w:r w:rsidRPr="00185690">
        <w:rPr>
          <w:rFonts w:asciiTheme="minorBidi" w:hAnsiTheme="minorBidi" w:cstheme="minorBidi"/>
          <w:rtl/>
          <w:lang w:eastAsia="en-US"/>
        </w:rPr>
        <w:t xml:space="preserve"> הדרך שיש לעבור קצרה יותר, כלומר שהתועלת יותר גבוהה במקרה החזרתי. זאת מכיוון שלסוכן אין מידע על המיקום העתידי כשהוא מחשב את ה-</w:t>
      </w:r>
      <w:r w:rsidRPr="00185690">
        <w:rPr>
          <w:rFonts w:asciiTheme="minorBidi" w:hAnsiTheme="minorBidi" w:cstheme="minorBidi"/>
          <w:lang w:eastAsia="en-US"/>
        </w:rPr>
        <w:t>R</w:t>
      </w:r>
      <w:r w:rsidRPr="00185690">
        <w:rPr>
          <w:rFonts w:asciiTheme="minorBidi" w:hAnsiTheme="minorBidi" w:cstheme="minorBidi"/>
          <w:rtl/>
          <w:lang w:eastAsia="en-US"/>
        </w:rPr>
        <w:t xml:space="preserve"> באלגוריתם הלא חזרתי</w:t>
      </w:r>
      <w:r w:rsidR="004F7C17">
        <w:rPr>
          <w:rFonts w:asciiTheme="minorBidi" w:hAnsiTheme="minorBidi" w:cstheme="minorBidi" w:hint="cs"/>
          <w:rtl/>
          <w:lang w:eastAsia="en-US"/>
        </w:rPr>
        <w:t xml:space="preserve"> [2]</w:t>
      </w:r>
      <w:r w:rsidRPr="00185690">
        <w:rPr>
          <w:rFonts w:asciiTheme="minorBidi" w:hAnsiTheme="minorBidi" w:cstheme="minorBidi"/>
          <w:rtl/>
          <w:lang w:eastAsia="en-US"/>
        </w:rPr>
        <w:t>.</w:t>
      </w:r>
    </w:p>
    <w:p w14:paraId="0973A61C" w14:textId="77777777" w:rsidR="00185690" w:rsidRPr="00185690" w:rsidRDefault="00185690" w:rsidP="00893CB1">
      <w:pPr>
        <w:spacing w:line="360" w:lineRule="auto"/>
        <w:rPr>
          <w:rFonts w:asciiTheme="minorBidi" w:hAnsiTheme="minorBidi" w:cstheme="minorBidi"/>
          <w:rtl/>
          <w:lang w:eastAsia="en-US"/>
        </w:rPr>
      </w:pPr>
    </w:p>
    <w:p w14:paraId="197FCA39" w14:textId="35C29202" w:rsidR="00FB1A7F" w:rsidRDefault="00FB1A7F" w:rsidP="00E4315B">
      <w:pPr>
        <w:pStyle w:val="2"/>
        <w:rPr>
          <w:rtl/>
        </w:rPr>
      </w:pPr>
      <w:bookmarkStart w:id="49" w:name="_Toc172566176"/>
      <w:bookmarkStart w:id="50" w:name="_Toc172566584"/>
      <w:bookmarkStart w:id="51" w:name="_Toc172567023"/>
      <w:bookmarkStart w:id="52" w:name="_Toc174467788"/>
      <w:r w:rsidRPr="00FB1A7F">
        <w:rPr>
          <w:rtl/>
        </w:rPr>
        <w:t>השערות המחקר</w:t>
      </w:r>
      <w:bookmarkEnd w:id="49"/>
      <w:bookmarkEnd w:id="50"/>
      <w:bookmarkEnd w:id="51"/>
      <w:bookmarkEnd w:id="52"/>
    </w:p>
    <w:p w14:paraId="31A012CF" w14:textId="77777777" w:rsidR="00893CB1" w:rsidRPr="00893CB1" w:rsidRDefault="00893CB1" w:rsidP="001B71A7">
      <w:pPr>
        <w:rPr>
          <w:lang w:eastAsia="en-US"/>
        </w:rPr>
      </w:pPr>
    </w:p>
    <w:p w14:paraId="567DA726" w14:textId="1DCC2D54" w:rsidR="00FB1A7F" w:rsidRDefault="00FB1A7F" w:rsidP="001B71A7">
      <w:pPr>
        <w:pStyle w:val="af2"/>
        <w:spacing w:before="0" w:after="0" w:line="360" w:lineRule="auto"/>
        <w:rPr>
          <w:rFonts w:asciiTheme="minorBidi" w:hAnsiTheme="minorBidi" w:cstheme="minorBidi"/>
          <w:i w:val="0"/>
          <w:iCs w:val="0"/>
          <w:rtl/>
        </w:rPr>
      </w:pPr>
      <w:r w:rsidRPr="00FB1A7F">
        <w:rPr>
          <w:rFonts w:asciiTheme="minorBidi" w:hAnsiTheme="minorBidi" w:cstheme="minorBidi"/>
          <w:i w:val="0"/>
          <w:iCs w:val="0"/>
          <w:rtl/>
        </w:rPr>
        <w:t>על ידי בחינת ההשערות הללו, אנו מקווים להוכיח כי האלגוריתם</w:t>
      </w:r>
      <w:r w:rsidRPr="00FB1A7F">
        <w:rPr>
          <w:rFonts w:asciiTheme="minorBidi" w:hAnsiTheme="minorBidi" w:cstheme="minorBidi"/>
          <w:i w:val="0"/>
          <w:iCs w:val="0"/>
        </w:rPr>
        <w:t xml:space="preserve"> FMC </w:t>
      </w:r>
      <w:r w:rsidRPr="00FB1A7F">
        <w:rPr>
          <w:rFonts w:asciiTheme="minorBidi" w:hAnsiTheme="minorBidi" w:cstheme="minorBidi"/>
          <w:i w:val="0"/>
          <w:iCs w:val="0"/>
          <w:rtl/>
        </w:rPr>
        <w:t xml:space="preserve">מבוזר וחזרתי הוא פתרון מוצלח לפחות כמו האלגוריתמים המתחרים, וכי </w:t>
      </w:r>
      <w:r w:rsidR="008C71D7">
        <w:rPr>
          <w:rFonts w:asciiTheme="minorBidi" w:hAnsiTheme="minorBidi" w:cstheme="minorBidi" w:hint="cs"/>
          <w:i w:val="0"/>
          <w:iCs w:val="0"/>
          <w:rtl/>
        </w:rPr>
        <w:t>ה</w:t>
      </w:r>
      <w:r w:rsidRPr="00FB1A7F">
        <w:rPr>
          <w:rFonts w:asciiTheme="minorBidi" w:hAnsiTheme="minorBidi" w:cstheme="minorBidi"/>
          <w:i w:val="0"/>
          <w:iCs w:val="0"/>
          <w:rtl/>
        </w:rPr>
        <w:t>ווריאציה</w:t>
      </w:r>
      <w:r w:rsidR="008C71D7">
        <w:rPr>
          <w:rFonts w:asciiTheme="minorBidi" w:hAnsiTheme="minorBidi" w:cstheme="minorBidi" w:hint="cs"/>
          <w:i w:val="0"/>
          <w:iCs w:val="0"/>
          <w:rtl/>
        </w:rPr>
        <w:t xml:space="preserve"> ה</w:t>
      </w:r>
      <w:r w:rsidRPr="00FB1A7F">
        <w:rPr>
          <w:rFonts w:asciiTheme="minorBidi" w:hAnsiTheme="minorBidi" w:cstheme="minorBidi"/>
          <w:i w:val="0"/>
          <w:iCs w:val="0"/>
          <w:rtl/>
        </w:rPr>
        <w:t>חזרתית מוצלחת יותר מהקל</w:t>
      </w:r>
      <w:r w:rsidR="00E573F9">
        <w:rPr>
          <w:rFonts w:asciiTheme="minorBidi" w:hAnsiTheme="minorBidi" w:cstheme="minorBidi" w:hint="cs"/>
          <w:i w:val="0"/>
          <w:iCs w:val="0"/>
          <w:rtl/>
        </w:rPr>
        <w:t>א</w:t>
      </w:r>
      <w:r w:rsidRPr="00FB1A7F">
        <w:rPr>
          <w:rFonts w:asciiTheme="minorBidi" w:hAnsiTheme="minorBidi" w:cstheme="minorBidi"/>
          <w:i w:val="0"/>
          <w:iCs w:val="0"/>
          <w:rtl/>
        </w:rPr>
        <w:t>סית לפתרון בעי</w:t>
      </w:r>
      <w:r w:rsidR="005C386D">
        <w:rPr>
          <w:rFonts w:asciiTheme="minorBidi" w:hAnsiTheme="minorBidi" w:cstheme="minorBidi" w:hint="cs"/>
          <w:i w:val="0"/>
          <w:iCs w:val="0"/>
          <w:rtl/>
        </w:rPr>
        <w:t>ות</w:t>
      </w:r>
      <w:r w:rsidRPr="00FB1A7F">
        <w:rPr>
          <w:rFonts w:asciiTheme="minorBidi" w:hAnsiTheme="minorBidi" w:cstheme="minorBidi"/>
          <w:i w:val="0"/>
          <w:iCs w:val="0"/>
          <w:rtl/>
        </w:rPr>
        <w:t xml:space="preserve"> </w:t>
      </w:r>
      <w:r w:rsidR="005C386D">
        <w:rPr>
          <w:rFonts w:asciiTheme="minorBidi" w:hAnsiTheme="minorBidi" w:cstheme="minorBidi"/>
          <w:i w:val="0"/>
          <w:iCs w:val="0"/>
        </w:rPr>
        <w:t>SOMUP</w:t>
      </w:r>
      <w:r w:rsidR="005C386D">
        <w:rPr>
          <w:rFonts w:asciiTheme="minorBidi" w:hAnsiTheme="minorBidi" w:cstheme="minorBidi" w:hint="cs"/>
          <w:i w:val="0"/>
          <w:iCs w:val="0"/>
          <w:rtl/>
        </w:rPr>
        <w:t>.</w:t>
      </w:r>
    </w:p>
    <w:p w14:paraId="0AA6C922" w14:textId="77777777" w:rsidR="00893CB1" w:rsidRPr="00FB1A7F" w:rsidRDefault="00893CB1" w:rsidP="001B71A7">
      <w:pPr>
        <w:pStyle w:val="af2"/>
        <w:spacing w:before="0" w:after="0" w:line="360" w:lineRule="auto"/>
        <w:rPr>
          <w:rFonts w:asciiTheme="minorBidi" w:hAnsiTheme="minorBidi" w:cstheme="minorBidi"/>
          <w:i w:val="0"/>
          <w:iCs w:val="0"/>
        </w:rPr>
      </w:pPr>
    </w:p>
    <w:p w14:paraId="4D66F2AF" w14:textId="1405C7FF" w:rsidR="00FB1A7F" w:rsidRDefault="00FB1A7F" w:rsidP="001B71A7">
      <w:pPr>
        <w:pStyle w:val="af2"/>
        <w:spacing w:before="0" w:after="0" w:line="360" w:lineRule="auto"/>
        <w:rPr>
          <w:rFonts w:asciiTheme="minorBidi" w:hAnsiTheme="minorBidi" w:cstheme="minorBidi"/>
          <w:i w:val="0"/>
          <w:iCs w:val="0"/>
          <w:rtl/>
        </w:rPr>
      </w:pPr>
      <w:r w:rsidRPr="00FB1A7F">
        <w:rPr>
          <w:rFonts w:asciiTheme="minorBidi" w:hAnsiTheme="minorBidi" w:cstheme="minorBidi"/>
          <w:i w:val="0"/>
          <w:iCs w:val="0"/>
          <w:rtl/>
        </w:rPr>
        <w:t>ההשערות המחקריות שלנו הן</w:t>
      </w:r>
      <w:r w:rsidRPr="00FB1A7F">
        <w:rPr>
          <w:rFonts w:asciiTheme="minorBidi" w:hAnsiTheme="minorBidi" w:cstheme="minorBidi"/>
          <w:i w:val="0"/>
          <w:iCs w:val="0"/>
        </w:rPr>
        <w:t>:</w:t>
      </w:r>
      <w:r>
        <w:rPr>
          <w:rFonts w:asciiTheme="minorBidi" w:hAnsiTheme="minorBidi" w:cstheme="minorBidi" w:hint="cs"/>
          <w:i w:val="0"/>
          <w:iCs w:val="0"/>
          <w:rtl/>
        </w:rPr>
        <w:t xml:space="preserve"> </w:t>
      </w:r>
      <w:r w:rsidRPr="00FB1A7F">
        <w:rPr>
          <w:rFonts w:asciiTheme="minorBidi" w:hAnsiTheme="minorBidi" w:cstheme="minorBidi"/>
          <w:i w:val="0"/>
          <w:iCs w:val="0"/>
          <w:rtl/>
        </w:rPr>
        <w:t>השימוש באלגוריתם</w:t>
      </w:r>
      <w:r w:rsidRPr="00FB1A7F">
        <w:rPr>
          <w:rFonts w:asciiTheme="minorBidi" w:hAnsiTheme="minorBidi" w:cstheme="minorBidi"/>
          <w:i w:val="0"/>
          <w:iCs w:val="0"/>
        </w:rPr>
        <w:t xml:space="preserve"> FMC </w:t>
      </w:r>
      <w:r w:rsidRPr="00FB1A7F">
        <w:rPr>
          <w:rFonts w:asciiTheme="minorBidi" w:hAnsiTheme="minorBidi" w:cstheme="minorBidi"/>
          <w:i w:val="0"/>
          <w:iCs w:val="0"/>
          <w:rtl/>
        </w:rPr>
        <w:t xml:space="preserve">מבוזר וחזרתי יוביל לחלוקה אופטימלית ויעילה יותר של משאבים לעומת </w:t>
      </w:r>
      <w:r w:rsidR="005C386D" w:rsidRPr="005C386D">
        <w:rPr>
          <w:rFonts w:asciiTheme="minorBidi" w:hAnsiTheme="minorBidi" w:cs="Arial"/>
          <w:i w:val="0"/>
          <w:iCs w:val="0"/>
          <w:rtl/>
        </w:rPr>
        <w:t>הגרסה הקלאסית</w:t>
      </w:r>
      <w:r w:rsidRPr="00FB1A7F">
        <w:rPr>
          <w:rFonts w:asciiTheme="minorBidi" w:hAnsiTheme="minorBidi" w:cstheme="minorBidi"/>
          <w:i w:val="0"/>
          <w:iCs w:val="0"/>
        </w:rPr>
        <w:t>.</w:t>
      </w:r>
      <w:r>
        <w:rPr>
          <w:rFonts w:asciiTheme="minorBidi" w:hAnsiTheme="minorBidi" w:cstheme="minorBidi" w:hint="cs"/>
          <w:i w:val="0"/>
          <w:iCs w:val="0"/>
          <w:rtl/>
        </w:rPr>
        <w:t xml:space="preserve"> </w:t>
      </w:r>
      <w:r w:rsidRPr="00FB1A7F">
        <w:rPr>
          <w:rFonts w:asciiTheme="minorBidi" w:hAnsiTheme="minorBidi" w:cstheme="minorBidi"/>
          <w:i w:val="0"/>
          <w:iCs w:val="0"/>
          <w:rtl/>
        </w:rPr>
        <w:t>האלגוריתם החזרתי יאפשר תגובה מהירה וגמישה יותר לשינויים דינמיים בשטח</w:t>
      </w:r>
      <w:r w:rsidR="008C71D7">
        <w:rPr>
          <w:rFonts w:asciiTheme="minorBidi" w:hAnsiTheme="minorBidi" w:cstheme="minorBidi" w:hint="cs"/>
          <w:i w:val="0"/>
          <w:iCs w:val="0"/>
          <w:rtl/>
        </w:rPr>
        <w:t xml:space="preserve"> </w:t>
      </w:r>
      <w:r w:rsidRPr="00FB1A7F">
        <w:rPr>
          <w:rFonts w:asciiTheme="minorBidi" w:hAnsiTheme="minorBidi" w:cstheme="minorBidi"/>
          <w:i w:val="0"/>
          <w:iCs w:val="0"/>
          <w:rtl/>
        </w:rPr>
        <w:t>ובכך יקטין את זמן ההמתנה ו</w:t>
      </w:r>
      <w:r w:rsidR="005C386D">
        <w:rPr>
          <w:rFonts w:asciiTheme="minorBidi" w:hAnsiTheme="minorBidi" w:cstheme="minorBidi" w:hint="cs"/>
          <w:i w:val="0"/>
          <w:iCs w:val="0"/>
          <w:rtl/>
        </w:rPr>
        <w:t xml:space="preserve">כך </w:t>
      </w:r>
      <w:r w:rsidRPr="00FB1A7F">
        <w:rPr>
          <w:rFonts w:asciiTheme="minorBidi" w:hAnsiTheme="minorBidi" w:cstheme="minorBidi"/>
          <w:i w:val="0"/>
          <w:iCs w:val="0"/>
          <w:rtl/>
        </w:rPr>
        <w:t xml:space="preserve">יגביר את יעילות </w:t>
      </w:r>
      <w:r w:rsidR="005C386D">
        <w:rPr>
          <w:rFonts w:asciiTheme="minorBidi" w:hAnsiTheme="minorBidi" w:cstheme="minorBidi" w:hint="cs"/>
          <w:i w:val="0"/>
          <w:iCs w:val="0"/>
          <w:rtl/>
        </w:rPr>
        <w:t xml:space="preserve">חלוקת </w:t>
      </w:r>
      <w:r w:rsidRPr="00FB1A7F">
        <w:rPr>
          <w:rFonts w:asciiTheme="minorBidi" w:hAnsiTheme="minorBidi" w:cstheme="minorBidi"/>
          <w:i w:val="0"/>
          <w:iCs w:val="0"/>
          <w:rtl/>
        </w:rPr>
        <w:t>המשאבים</w:t>
      </w:r>
      <w:r w:rsidRPr="00FB1A7F">
        <w:rPr>
          <w:rFonts w:asciiTheme="minorBidi" w:hAnsiTheme="minorBidi" w:cstheme="minorBidi"/>
          <w:i w:val="0"/>
          <w:iCs w:val="0"/>
        </w:rPr>
        <w:t>.</w:t>
      </w:r>
      <w:r>
        <w:rPr>
          <w:rFonts w:asciiTheme="minorBidi" w:hAnsiTheme="minorBidi" w:cstheme="minorBidi" w:hint="cs"/>
          <w:i w:val="0"/>
          <w:iCs w:val="0"/>
          <w:rtl/>
        </w:rPr>
        <w:t xml:space="preserve"> </w:t>
      </w:r>
      <w:r w:rsidRPr="00FB1A7F">
        <w:rPr>
          <w:rFonts w:asciiTheme="minorBidi" w:hAnsiTheme="minorBidi" w:cstheme="minorBidi"/>
          <w:i w:val="0"/>
          <w:iCs w:val="0"/>
          <w:rtl/>
        </w:rPr>
        <w:t>השימוש באלגוריתם חזרתי יוביל לניהול ותיאום משופר בין הסוכנים השונים, ו</w:t>
      </w:r>
      <w:r w:rsidR="005C386D">
        <w:rPr>
          <w:rFonts w:asciiTheme="minorBidi" w:hAnsiTheme="minorBidi" w:cstheme="minorBidi" w:hint="cs"/>
          <w:i w:val="0"/>
          <w:iCs w:val="0"/>
          <w:rtl/>
        </w:rPr>
        <w:t>תועלת גבוה</w:t>
      </w:r>
      <w:r w:rsidRPr="00FB1A7F">
        <w:rPr>
          <w:rFonts w:asciiTheme="minorBidi" w:hAnsiTheme="minorBidi" w:cstheme="minorBidi"/>
          <w:i w:val="0"/>
          <w:iCs w:val="0"/>
          <w:rtl/>
        </w:rPr>
        <w:t xml:space="preserve"> יותר</w:t>
      </w:r>
      <w:r w:rsidRPr="00FB1A7F">
        <w:rPr>
          <w:rFonts w:asciiTheme="minorBidi" w:hAnsiTheme="minorBidi" w:cstheme="minorBidi"/>
          <w:i w:val="0"/>
          <w:iCs w:val="0"/>
        </w:rPr>
        <w:t>.</w:t>
      </w:r>
      <w:r>
        <w:rPr>
          <w:rFonts w:asciiTheme="minorBidi" w:hAnsiTheme="minorBidi" w:cstheme="minorBidi" w:hint="cs"/>
          <w:i w:val="0"/>
          <w:iCs w:val="0"/>
          <w:rtl/>
        </w:rPr>
        <w:t xml:space="preserve"> </w:t>
      </w:r>
      <w:r w:rsidRPr="00FB1A7F">
        <w:rPr>
          <w:rFonts w:asciiTheme="minorBidi" w:hAnsiTheme="minorBidi" w:cstheme="minorBidi"/>
          <w:i w:val="0"/>
          <w:iCs w:val="0"/>
          <w:rtl/>
        </w:rPr>
        <w:t>על ידי בחינת ההשערות הללו</w:t>
      </w:r>
      <w:r w:rsidR="009043CC">
        <w:rPr>
          <w:rFonts w:asciiTheme="minorBidi" w:hAnsiTheme="minorBidi" w:cstheme="minorBidi" w:hint="cs"/>
          <w:i w:val="0"/>
          <w:iCs w:val="0"/>
          <w:rtl/>
        </w:rPr>
        <w:t xml:space="preserve"> . </w:t>
      </w:r>
    </w:p>
    <w:p w14:paraId="0C4BF91D" w14:textId="77777777" w:rsidR="00893CB1" w:rsidRDefault="00893CB1" w:rsidP="001B71A7">
      <w:pPr>
        <w:pStyle w:val="af2"/>
        <w:spacing w:before="0" w:after="0" w:line="360" w:lineRule="auto"/>
        <w:rPr>
          <w:rFonts w:asciiTheme="minorBidi" w:hAnsiTheme="minorBidi" w:cstheme="minorBidi"/>
          <w:i w:val="0"/>
          <w:iCs w:val="0"/>
          <w:rtl/>
        </w:rPr>
      </w:pPr>
    </w:p>
    <w:p w14:paraId="02D44A4A" w14:textId="7A9BA565" w:rsidR="009043CC" w:rsidRPr="00FB1A7F" w:rsidRDefault="009043CC" w:rsidP="001B71A7">
      <w:pPr>
        <w:pStyle w:val="af2"/>
        <w:spacing w:before="0" w:after="0" w:line="360" w:lineRule="auto"/>
        <w:rPr>
          <w:rFonts w:asciiTheme="minorBidi" w:hAnsiTheme="minorBidi" w:cstheme="minorBidi"/>
          <w:i w:val="0"/>
          <w:iCs w:val="0"/>
          <w:rtl/>
        </w:rPr>
      </w:pPr>
      <w:r>
        <w:rPr>
          <w:rFonts w:asciiTheme="minorBidi" w:hAnsiTheme="minorBidi" w:cstheme="minorBidi" w:hint="cs"/>
          <w:i w:val="0"/>
          <w:iCs w:val="0"/>
          <w:rtl/>
        </w:rPr>
        <w:lastRenderedPageBreak/>
        <w:t xml:space="preserve">בנוסף מכיוון שהגרסה החזרתית מורכבת מרצף של בעיות יחידות. אז אנו מניחים שסיבוכיות זמן הריצה תהיה ארכה מזו של האלגוריתם המקורי .בכול מיקרה אנו מצפים לכבל תוצאות טובות מכיוון ש- </w:t>
      </w:r>
      <w:r>
        <w:rPr>
          <w:rFonts w:asciiTheme="minorBidi" w:hAnsiTheme="minorBidi" w:cstheme="minorBidi"/>
          <w:i w:val="0"/>
          <w:iCs w:val="0"/>
        </w:rPr>
        <w:t xml:space="preserve">FMC </w:t>
      </w:r>
      <w:r>
        <w:rPr>
          <w:rFonts w:asciiTheme="minorBidi" w:hAnsiTheme="minorBidi" w:cstheme="minorBidi" w:hint="cs"/>
          <w:i w:val="0"/>
          <w:iCs w:val="0"/>
          <w:rtl/>
        </w:rPr>
        <w:t xml:space="preserve"> הינו </w:t>
      </w:r>
      <w:r w:rsidRPr="0053167A">
        <w:rPr>
          <w:rFonts w:ascii="Arial" w:eastAsiaTheme="minorHAnsi" w:hAnsi="Arial" w:cs="Arial"/>
          <w:rtl/>
        </w:rPr>
        <w:t>פארטו-אופטימליות ו "חסר קנא"</w:t>
      </w:r>
    </w:p>
    <w:p w14:paraId="18569807" w14:textId="77777777" w:rsidR="00FB1A7F" w:rsidRPr="00FB1A7F" w:rsidRDefault="00FB1A7F" w:rsidP="001B71A7">
      <w:pPr>
        <w:rPr>
          <w:lang w:eastAsia="en-US"/>
        </w:rPr>
      </w:pPr>
    </w:p>
    <w:p w14:paraId="2BC2AAF9" w14:textId="2D825352" w:rsidR="00FB1A7F" w:rsidRDefault="005275F3" w:rsidP="00E4315B">
      <w:pPr>
        <w:pStyle w:val="2"/>
        <w:rPr>
          <w:rtl/>
        </w:rPr>
      </w:pPr>
      <w:bookmarkStart w:id="53" w:name="_Toc172566177"/>
      <w:bookmarkStart w:id="54" w:name="_Toc172566585"/>
      <w:bookmarkStart w:id="55" w:name="_Toc172567024"/>
      <w:bookmarkStart w:id="56" w:name="_Toc174467789"/>
      <w:r w:rsidRPr="003C608C">
        <w:rPr>
          <w:rtl/>
        </w:rPr>
        <w:t>תכנון הניסוי</w:t>
      </w:r>
      <w:bookmarkEnd w:id="53"/>
      <w:bookmarkEnd w:id="54"/>
      <w:bookmarkEnd w:id="55"/>
      <w:bookmarkEnd w:id="56"/>
    </w:p>
    <w:p w14:paraId="7BD5D507" w14:textId="77777777" w:rsidR="00893CB1" w:rsidRPr="00893CB1" w:rsidRDefault="00893CB1" w:rsidP="001B71A7">
      <w:pPr>
        <w:rPr>
          <w:rtl/>
          <w:lang w:eastAsia="en-US"/>
        </w:rPr>
      </w:pPr>
    </w:p>
    <w:p w14:paraId="6F48FC45" w14:textId="27D97344" w:rsidR="00FB1A7F" w:rsidRPr="00FB1A7F" w:rsidRDefault="00FB1A7F" w:rsidP="001B71A7">
      <w:pPr>
        <w:spacing w:line="360" w:lineRule="auto"/>
        <w:rPr>
          <w:rFonts w:asciiTheme="minorBidi" w:hAnsiTheme="minorBidi" w:cstheme="minorBidi"/>
          <w:rtl/>
          <w:lang w:eastAsia="en-US"/>
        </w:rPr>
      </w:pPr>
      <w:r w:rsidRPr="00FB1A7F">
        <w:rPr>
          <w:rFonts w:asciiTheme="minorBidi" w:hAnsiTheme="minorBidi" w:cstheme="minorBidi"/>
          <w:rtl/>
          <w:lang w:eastAsia="en-US"/>
        </w:rPr>
        <w:t xml:space="preserve">בניסוי זה נשתמש בסימולטור הקיים </w:t>
      </w:r>
      <w:r w:rsidRPr="00FB1A7F">
        <w:rPr>
          <w:rFonts w:asciiTheme="minorBidi" w:hAnsiTheme="minorBidi" w:cstheme="minorBidi"/>
          <w:lang w:eastAsia="en-US"/>
        </w:rPr>
        <w:t>CTTD</w:t>
      </w:r>
      <w:r w:rsidRPr="00FB1A7F">
        <w:rPr>
          <w:rFonts w:asciiTheme="minorBidi" w:hAnsiTheme="minorBidi" w:cstheme="minorBidi"/>
          <w:rtl/>
          <w:lang w:eastAsia="en-US"/>
        </w:rPr>
        <w:t xml:space="preserve"> של </w:t>
      </w:r>
      <w:r w:rsidR="00976CC7" w:rsidRPr="00D2285C">
        <w:rPr>
          <w:rFonts w:asciiTheme="minorBidi" w:eastAsiaTheme="minorHAnsi" w:hAnsiTheme="minorBidi" w:cs="Arial"/>
          <w:rtl/>
          <w:lang w:eastAsia="en-US"/>
        </w:rPr>
        <w:t>ד"ר תהילה כספי</w:t>
      </w:r>
      <w:r w:rsidRPr="00FB1A7F">
        <w:rPr>
          <w:rFonts w:asciiTheme="minorBidi" w:hAnsiTheme="minorBidi" w:cstheme="minorBidi"/>
          <w:rtl/>
          <w:lang w:eastAsia="en-US"/>
        </w:rPr>
        <w:t xml:space="preserve"> כדי להריץ את האלגוריתם החזרתי ולהשוות אותו לשיטות עדכניות נוספות כגון </w:t>
      </w:r>
      <w:r w:rsidRPr="00FB1A7F">
        <w:rPr>
          <w:rFonts w:asciiTheme="minorBidi" w:hAnsiTheme="minorBidi" w:cstheme="minorBidi"/>
          <w:lang w:eastAsia="en-US"/>
        </w:rPr>
        <w:t>DSRM</w:t>
      </w:r>
      <w:r w:rsidRPr="00FB1A7F">
        <w:rPr>
          <w:rFonts w:asciiTheme="minorBidi" w:hAnsiTheme="minorBidi" w:cstheme="minorBidi"/>
          <w:rtl/>
          <w:lang w:eastAsia="en-US"/>
        </w:rPr>
        <w:t xml:space="preserve"> ו-</w:t>
      </w:r>
      <w:r w:rsidRPr="00FB1A7F">
        <w:rPr>
          <w:rFonts w:asciiTheme="minorBidi" w:hAnsiTheme="minorBidi" w:cstheme="minorBidi"/>
          <w:lang w:eastAsia="en-US"/>
        </w:rPr>
        <w:t>RPA</w:t>
      </w:r>
      <w:r w:rsidRPr="00FB1A7F">
        <w:rPr>
          <w:rFonts w:asciiTheme="minorBidi" w:hAnsiTheme="minorBidi" w:cstheme="minorBidi"/>
          <w:rtl/>
          <w:lang w:eastAsia="en-US"/>
        </w:rPr>
        <w:t xml:space="preserve">. בניסוי נבצע את השלבים </w:t>
      </w:r>
      <w:r w:rsidR="001B71A7" w:rsidRPr="00FB1A7F">
        <w:rPr>
          <w:rFonts w:asciiTheme="minorBidi" w:hAnsiTheme="minorBidi" w:cstheme="minorBidi" w:hint="cs"/>
          <w:rtl/>
          <w:lang w:eastAsia="en-US"/>
        </w:rPr>
        <w:t>הבאים: נגדי</w:t>
      </w:r>
      <w:r w:rsidR="001B71A7" w:rsidRPr="00FB1A7F">
        <w:rPr>
          <w:rFonts w:asciiTheme="minorBidi" w:hAnsiTheme="minorBidi" w:cstheme="minorBidi" w:hint="eastAsia"/>
          <w:rtl/>
          <w:lang w:eastAsia="en-US"/>
        </w:rPr>
        <w:t>ר</w:t>
      </w:r>
      <w:r w:rsidRPr="00FB1A7F">
        <w:rPr>
          <w:rFonts w:asciiTheme="minorBidi" w:hAnsiTheme="minorBidi" w:cstheme="minorBidi"/>
          <w:rtl/>
          <w:lang w:eastAsia="en-US"/>
        </w:rPr>
        <w:t xml:space="preserve"> מספר תרחישים שונים של </w:t>
      </w:r>
      <w:r w:rsidR="00976CC7">
        <w:rPr>
          <w:rFonts w:asciiTheme="minorBidi" w:hAnsiTheme="minorBidi" w:cstheme="minorBidi" w:hint="cs"/>
          <w:rtl/>
          <w:lang w:eastAsia="en-US"/>
        </w:rPr>
        <w:t>ה</w:t>
      </w:r>
      <w:r>
        <w:rPr>
          <w:rFonts w:asciiTheme="minorBidi" w:hAnsiTheme="minorBidi" w:cstheme="minorBidi" w:hint="cs"/>
          <w:rtl/>
          <w:lang w:eastAsia="en-US"/>
        </w:rPr>
        <w:t>בעי</w:t>
      </w:r>
      <w:r w:rsidR="00976CC7">
        <w:rPr>
          <w:rFonts w:asciiTheme="minorBidi" w:hAnsiTheme="minorBidi" w:cstheme="minorBidi" w:hint="cs"/>
          <w:rtl/>
          <w:lang w:eastAsia="en-US"/>
        </w:rPr>
        <w:t>ה האבסטרקטית של</w:t>
      </w:r>
      <w:r>
        <w:rPr>
          <w:rFonts w:asciiTheme="minorBidi" w:hAnsiTheme="minorBidi" w:cstheme="minorBidi" w:hint="cs"/>
          <w:rtl/>
          <w:lang w:eastAsia="en-US"/>
        </w:rPr>
        <w:t xml:space="preserve"> </w:t>
      </w:r>
      <w:r w:rsidR="00976CC7">
        <w:rPr>
          <w:rFonts w:asciiTheme="minorBidi" w:hAnsiTheme="minorBidi" w:cstheme="minorBidi"/>
          <w:lang w:eastAsia="en-US"/>
        </w:rPr>
        <w:t>SOMUP</w:t>
      </w:r>
      <w:r>
        <w:rPr>
          <w:rFonts w:asciiTheme="minorBidi" w:hAnsiTheme="minorBidi" w:cstheme="minorBidi" w:hint="cs"/>
          <w:rtl/>
          <w:lang w:eastAsia="en-US"/>
        </w:rPr>
        <w:t xml:space="preserve"> </w:t>
      </w:r>
      <w:r w:rsidRPr="00FB1A7F">
        <w:rPr>
          <w:rFonts w:asciiTheme="minorBidi" w:hAnsiTheme="minorBidi" w:cstheme="minorBidi"/>
          <w:rtl/>
          <w:lang w:eastAsia="en-US"/>
        </w:rPr>
        <w:t xml:space="preserve"> בהם יהיו מספרים משתנים של סוכנים ומשימות. כל תרחיש יכלול </w:t>
      </w:r>
      <w:r>
        <w:rPr>
          <w:rFonts w:asciiTheme="minorBidi" w:hAnsiTheme="minorBidi" w:cstheme="minorBidi" w:hint="cs"/>
          <w:rtl/>
          <w:lang w:eastAsia="en-US"/>
        </w:rPr>
        <w:t xml:space="preserve">מספרים שונים של משימות ושל סוכנים נותני שרות, וסוגי משימות לפי פונקציות </w:t>
      </w:r>
      <w:r w:rsidR="00976CC7" w:rsidRPr="00976CC7">
        <w:rPr>
          <w:rFonts w:asciiTheme="minorBidi" w:hAnsiTheme="minorBidi" w:cstheme="minorBidi" w:hint="cs"/>
          <w:rtl/>
          <w:lang w:eastAsia="en-US"/>
        </w:rPr>
        <w:t>שיתוף פעולה</w:t>
      </w:r>
      <w:r w:rsidRPr="00976CC7">
        <w:rPr>
          <w:rFonts w:asciiTheme="minorBidi" w:hAnsiTheme="minorBidi" w:cstheme="minorBidi"/>
          <w:lang w:eastAsia="en-US"/>
        </w:rPr>
        <w:t xml:space="preserve"> </w:t>
      </w:r>
      <w:r w:rsidRPr="00976CC7">
        <w:rPr>
          <w:rFonts w:asciiTheme="minorBidi" w:hAnsiTheme="minorBidi" w:cstheme="minorBidi" w:hint="cs"/>
          <w:rtl/>
          <w:lang w:eastAsia="en-US"/>
        </w:rPr>
        <w:t xml:space="preserve"> </w:t>
      </w:r>
      <w:r>
        <w:rPr>
          <w:rFonts w:asciiTheme="minorBidi" w:hAnsiTheme="minorBidi" w:cstheme="minorBidi" w:hint="cs"/>
          <w:rtl/>
          <w:lang w:eastAsia="en-US"/>
        </w:rPr>
        <w:t xml:space="preserve">שונות כלומר הצורך בשיתופי פעולה לביצוע משימות . </w:t>
      </w:r>
    </w:p>
    <w:p w14:paraId="2BDB7B3C" w14:textId="77777777" w:rsidR="001B71A7" w:rsidRDefault="00FB1A7F" w:rsidP="001B71A7">
      <w:pPr>
        <w:spacing w:line="360" w:lineRule="auto"/>
        <w:rPr>
          <w:rFonts w:asciiTheme="minorBidi" w:hAnsiTheme="minorBidi" w:cstheme="minorBidi"/>
          <w:rtl/>
          <w:lang w:eastAsia="en-US"/>
        </w:rPr>
      </w:pPr>
      <w:r w:rsidRPr="00FB1A7F">
        <w:rPr>
          <w:rFonts w:asciiTheme="minorBidi" w:hAnsiTheme="minorBidi" w:cstheme="minorBidi"/>
          <w:rtl/>
          <w:lang w:eastAsia="en-US"/>
        </w:rPr>
        <w:t xml:space="preserve">נריץ את הסימולציה </w:t>
      </w:r>
      <w:r w:rsidR="00976CC7">
        <w:rPr>
          <w:rFonts w:asciiTheme="minorBidi" w:hAnsiTheme="minorBidi" w:cstheme="minorBidi" w:hint="cs"/>
          <w:rtl/>
          <w:lang w:eastAsia="en-US"/>
        </w:rPr>
        <w:t>עבור כל</w:t>
      </w:r>
      <w:r w:rsidRPr="00FB1A7F">
        <w:rPr>
          <w:rFonts w:asciiTheme="minorBidi" w:hAnsiTheme="minorBidi" w:cstheme="minorBidi"/>
          <w:rtl/>
          <w:lang w:eastAsia="en-US"/>
        </w:rPr>
        <w:t xml:space="preserve"> אחד מהתרחישים המוגדרים תוך שימוש בשלושה סוגי </w:t>
      </w:r>
      <w:r w:rsidR="00AD358E">
        <w:rPr>
          <w:rFonts w:asciiTheme="minorBidi" w:hAnsiTheme="minorBidi" w:cstheme="minorBidi" w:hint="cs"/>
          <w:rtl/>
          <w:lang w:eastAsia="en-US"/>
        </w:rPr>
        <w:t xml:space="preserve">מתודולוגיות שונות </w:t>
      </w:r>
      <w:r w:rsidRPr="00FB1A7F">
        <w:rPr>
          <w:rFonts w:asciiTheme="minorBidi" w:hAnsiTheme="minorBidi" w:cstheme="minorBidi"/>
          <w:rtl/>
          <w:lang w:eastAsia="en-US"/>
        </w:rPr>
        <w:t xml:space="preserve">: </w:t>
      </w:r>
      <w:r w:rsidRPr="00FB1A7F">
        <w:rPr>
          <w:rFonts w:asciiTheme="minorBidi" w:hAnsiTheme="minorBidi" w:cstheme="minorBidi"/>
          <w:lang w:eastAsia="en-US"/>
        </w:rPr>
        <w:t>FMC</w:t>
      </w:r>
      <w:r w:rsidRPr="00FB1A7F">
        <w:rPr>
          <w:rFonts w:asciiTheme="minorBidi" w:hAnsiTheme="minorBidi" w:cstheme="minorBidi"/>
          <w:rtl/>
          <w:lang w:eastAsia="en-US"/>
        </w:rPr>
        <w:t xml:space="preserve">, </w:t>
      </w:r>
      <w:r w:rsidRPr="00FB1A7F">
        <w:rPr>
          <w:rFonts w:asciiTheme="minorBidi" w:hAnsiTheme="minorBidi" w:cstheme="minorBidi"/>
          <w:lang w:eastAsia="en-US"/>
        </w:rPr>
        <w:t>DSRM</w:t>
      </w:r>
      <w:r w:rsidRPr="00FB1A7F">
        <w:rPr>
          <w:rFonts w:asciiTheme="minorBidi" w:hAnsiTheme="minorBidi" w:cstheme="minorBidi"/>
          <w:rtl/>
          <w:lang w:eastAsia="en-US"/>
        </w:rPr>
        <w:t>, ו-</w:t>
      </w:r>
      <w:r w:rsidRPr="00FB1A7F">
        <w:rPr>
          <w:rFonts w:asciiTheme="minorBidi" w:hAnsiTheme="minorBidi" w:cstheme="minorBidi"/>
          <w:lang w:eastAsia="en-US"/>
        </w:rPr>
        <w:t>RPA</w:t>
      </w:r>
      <w:r w:rsidRPr="00FB1A7F">
        <w:rPr>
          <w:rFonts w:asciiTheme="minorBidi" w:hAnsiTheme="minorBidi" w:cstheme="minorBidi"/>
          <w:rtl/>
          <w:lang w:eastAsia="en-US"/>
        </w:rPr>
        <w:t xml:space="preserve">. בכל הרצה, נמדוד את הביצועים של כל אלגוריתם לפי פרמטרים מוגדרים </w:t>
      </w:r>
      <w:r w:rsidR="001B71A7" w:rsidRPr="00FB1A7F">
        <w:rPr>
          <w:rFonts w:asciiTheme="minorBidi" w:hAnsiTheme="minorBidi" w:cstheme="minorBidi" w:hint="cs"/>
          <w:rtl/>
          <w:lang w:eastAsia="en-US"/>
        </w:rPr>
        <w:t>מראש. נבצ</w:t>
      </w:r>
      <w:r w:rsidR="001B71A7" w:rsidRPr="00FB1A7F">
        <w:rPr>
          <w:rFonts w:asciiTheme="minorBidi" w:hAnsiTheme="minorBidi" w:cstheme="minorBidi" w:hint="eastAsia"/>
          <w:rtl/>
          <w:lang w:eastAsia="en-US"/>
        </w:rPr>
        <w:t>ע</w:t>
      </w:r>
      <w:r w:rsidRPr="00FB1A7F">
        <w:rPr>
          <w:rFonts w:asciiTheme="minorBidi" w:hAnsiTheme="minorBidi" w:cstheme="minorBidi"/>
          <w:rtl/>
          <w:lang w:eastAsia="en-US"/>
        </w:rPr>
        <w:t xml:space="preserve"> השוואה בין התוצאות שהתקבלו מהאלגוריתמים השונים לפי הפרמטרים הבאים:</w:t>
      </w:r>
      <w:r w:rsidR="00AD358E">
        <w:rPr>
          <w:rFonts w:asciiTheme="minorBidi" w:hAnsiTheme="minorBidi" w:cstheme="minorBidi" w:hint="cs"/>
          <w:rtl/>
          <w:lang w:eastAsia="en-US"/>
        </w:rPr>
        <w:t xml:space="preserve"> </w:t>
      </w:r>
      <w:r w:rsidR="004C5FAC">
        <w:rPr>
          <w:rFonts w:asciiTheme="minorBidi" w:hAnsiTheme="minorBidi" w:cstheme="minorBidi"/>
          <w:rtl/>
          <w:lang w:eastAsia="en-US"/>
        </w:rPr>
        <w:t>זמן התכנסות</w:t>
      </w:r>
      <w:r w:rsidR="004E0C26">
        <w:rPr>
          <w:rFonts w:asciiTheme="minorBidi" w:hAnsiTheme="minorBidi" w:cstheme="minorBidi" w:hint="cs"/>
          <w:rtl/>
          <w:lang w:eastAsia="en-US"/>
        </w:rPr>
        <w:t xml:space="preserve"> ,י</w:t>
      </w:r>
      <w:r w:rsidRPr="00FB1A7F">
        <w:rPr>
          <w:rFonts w:asciiTheme="minorBidi" w:hAnsiTheme="minorBidi" w:cstheme="minorBidi"/>
          <w:rtl/>
          <w:lang w:eastAsia="en-US"/>
        </w:rPr>
        <w:t>עילות</w:t>
      </w:r>
      <w:r w:rsidR="004E0C26">
        <w:rPr>
          <w:rFonts w:asciiTheme="minorBidi" w:hAnsiTheme="minorBidi" w:cstheme="minorBidi" w:hint="cs"/>
          <w:rtl/>
          <w:lang w:eastAsia="en-US"/>
        </w:rPr>
        <w:t>,</w:t>
      </w:r>
      <w:r w:rsidR="004E0C26" w:rsidRPr="004E0C26">
        <w:rPr>
          <w:rtl/>
        </w:rPr>
        <w:t xml:space="preserve"> </w:t>
      </w:r>
      <w:r w:rsidR="004E0C26" w:rsidRPr="004E0C26">
        <w:rPr>
          <w:rFonts w:asciiTheme="minorBidi" w:hAnsiTheme="minorBidi" w:cs="Arial"/>
          <w:rtl/>
          <w:lang w:eastAsia="en-US"/>
        </w:rPr>
        <w:t>הזמן שלוקח לכל אלגוריתם להגיע לפתרון סופי</w:t>
      </w:r>
      <w:r w:rsidR="004E0C26">
        <w:rPr>
          <w:rFonts w:asciiTheme="minorBidi" w:hAnsiTheme="minorBidi" w:cstheme="minorBidi" w:hint="cs"/>
          <w:rtl/>
          <w:lang w:eastAsia="en-US"/>
        </w:rPr>
        <w:t xml:space="preserve"> </w:t>
      </w:r>
      <w:r w:rsidRPr="00FB1A7F">
        <w:rPr>
          <w:rFonts w:asciiTheme="minorBidi" w:hAnsiTheme="minorBidi" w:cstheme="minorBidi"/>
          <w:rtl/>
          <w:lang w:eastAsia="en-US"/>
        </w:rPr>
        <w:t xml:space="preserve">מידת </w:t>
      </w:r>
      <w:r w:rsidR="004E0C26">
        <w:rPr>
          <w:rFonts w:asciiTheme="minorBidi" w:hAnsiTheme="minorBidi" w:cstheme="minorBidi" w:hint="cs"/>
          <w:rtl/>
          <w:lang w:eastAsia="en-US"/>
        </w:rPr>
        <w:t>,</w:t>
      </w:r>
      <w:r w:rsidRPr="00FB1A7F">
        <w:rPr>
          <w:rFonts w:asciiTheme="minorBidi" w:hAnsiTheme="minorBidi" w:cstheme="minorBidi"/>
          <w:rtl/>
          <w:lang w:eastAsia="en-US"/>
        </w:rPr>
        <w:t>היכולת למקסם את הצלת החיים</w:t>
      </w:r>
      <w:r w:rsidR="004E0C26" w:rsidRPr="004E0C26">
        <w:rPr>
          <w:rtl/>
        </w:rPr>
        <w:t xml:space="preserve"> </w:t>
      </w:r>
      <w:r w:rsidRPr="00FB1A7F">
        <w:rPr>
          <w:rFonts w:asciiTheme="minorBidi" w:hAnsiTheme="minorBidi" w:cstheme="minorBidi"/>
          <w:rtl/>
          <w:lang w:eastAsia="en-US"/>
        </w:rPr>
        <w:t xml:space="preserve">והקטנת </w:t>
      </w:r>
      <w:r w:rsidR="001B71A7" w:rsidRPr="00FB1A7F">
        <w:rPr>
          <w:rFonts w:asciiTheme="minorBidi" w:hAnsiTheme="minorBidi" w:cstheme="minorBidi" w:hint="cs"/>
          <w:rtl/>
          <w:lang w:eastAsia="en-US"/>
        </w:rPr>
        <w:t xml:space="preserve">הנזקים. </w:t>
      </w:r>
    </w:p>
    <w:p w14:paraId="03FDBD18" w14:textId="77777777" w:rsidR="001B71A7" w:rsidRDefault="001B71A7" w:rsidP="001B71A7">
      <w:pPr>
        <w:spacing w:line="360" w:lineRule="auto"/>
        <w:rPr>
          <w:rFonts w:asciiTheme="minorBidi" w:hAnsiTheme="minorBidi" w:cstheme="minorBidi"/>
          <w:rtl/>
          <w:lang w:eastAsia="en-US"/>
        </w:rPr>
      </w:pPr>
    </w:p>
    <w:p w14:paraId="45C79FC3" w14:textId="77777777" w:rsidR="001B71A7" w:rsidRDefault="001B71A7" w:rsidP="001B71A7">
      <w:pPr>
        <w:spacing w:line="360" w:lineRule="auto"/>
        <w:rPr>
          <w:rFonts w:asciiTheme="minorBidi" w:hAnsiTheme="minorBidi" w:cstheme="minorBidi"/>
          <w:rtl/>
          <w:lang w:eastAsia="en-US"/>
        </w:rPr>
      </w:pPr>
      <w:r w:rsidRPr="00FB1A7F">
        <w:rPr>
          <w:rFonts w:asciiTheme="minorBidi" w:hAnsiTheme="minorBidi" w:cstheme="minorBidi" w:hint="cs"/>
          <w:rtl/>
          <w:lang w:eastAsia="en-US"/>
        </w:rPr>
        <w:t>בנוס</w:t>
      </w:r>
      <w:r w:rsidRPr="00FB1A7F">
        <w:rPr>
          <w:rFonts w:asciiTheme="minorBidi" w:hAnsiTheme="minorBidi" w:cstheme="minorBidi" w:hint="eastAsia"/>
          <w:rtl/>
          <w:lang w:eastAsia="en-US"/>
        </w:rPr>
        <w:t>ף</w:t>
      </w:r>
      <w:r w:rsidR="00FB1A7F" w:rsidRPr="00FB1A7F">
        <w:rPr>
          <w:rFonts w:asciiTheme="minorBidi" w:hAnsiTheme="minorBidi" w:cstheme="minorBidi"/>
          <w:rtl/>
          <w:lang w:eastAsia="en-US"/>
        </w:rPr>
        <w:t xml:space="preserve"> להשוואת האלגוריתמים השונים, נשווה בין וריאציות שונות של</w:t>
      </w:r>
      <w:r w:rsidR="00AD358E">
        <w:rPr>
          <w:rFonts w:asciiTheme="minorBidi" w:hAnsiTheme="minorBidi" w:cstheme="minorBidi" w:hint="cs"/>
          <w:rtl/>
          <w:lang w:eastAsia="en-US"/>
        </w:rPr>
        <w:t xml:space="preserve"> :</w:t>
      </w:r>
    </w:p>
    <w:p w14:paraId="35123A97" w14:textId="6A07BC17" w:rsidR="00FB1A7F" w:rsidRDefault="00FB1A7F" w:rsidP="001B71A7">
      <w:pPr>
        <w:spacing w:line="360" w:lineRule="auto"/>
        <w:rPr>
          <w:rFonts w:asciiTheme="minorBidi" w:hAnsiTheme="minorBidi" w:cstheme="minorBidi"/>
          <w:rtl/>
          <w:lang w:eastAsia="en-US"/>
        </w:rPr>
      </w:pPr>
      <w:r w:rsidRPr="00FB1A7F">
        <w:rPr>
          <w:rFonts w:asciiTheme="minorBidi" w:hAnsiTheme="minorBidi" w:cstheme="minorBidi"/>
          <w:rtl/>
          <w:lang w:eastAsia="en-US"/>
        </w:rPr>
        <w:t xml:space="preserve"> </w:t>
      </w:r>
      <w:r w:rsidRPr="00FB1A7F">
        <w:rPr>
          <w:rFonts w:asciiTheme="minorBidi" w:hAnsiTheme="minorBidi" w:cstheme="minorBidi"/>
          <w:lang w:eastAsia="en-US"/>
        </w:rPr>
        <w:t>FMC (FMC_RTA, FMC_TA)</w:t>
      </w:r>
      <w:r w:rsidRPr="00FB1A7F">
        <w:rPr>
          <w:rFonts w:asciiTheme="minorBidi" w:hAnsiTheme="minorBidi" w:cstheme="minorBidi"/>
          <w:rtl/>
          <w:lang w:eastAsia="en-US"/>
        </w:rPr>
        <w:t xml:space="preserve"> כדי להבין איזו וריאציה נותנת תוצאות טובות יותר במצבים שונים.</w:t>
      </w:r>
      <w:r w:rsidR="00AD358E">
        <w:rPr>
          <w:rFonts w:asciiTheme="minorBidi" w:hAnsiTheme="minorBidi" w:cstheme="minorBidi" w:hint="cs"/>
          <w:rtl/>
          <w:lang w:eastAsia="en-US"/>
        </w:rPr>
        <w:t xml:space="preserve"> </w:t>
      </w:r>
      <w:r w:rsidRPr="00FB1A7F">
        <w:rPr>
          <w:rFonts w:asciiTheme="minorBidi" w:hAnsiTheme="minorBidi" w:cstheme="minorBidi"/>
          <w:rtl/>
          <w:lang w:eastAsia="en-US"/>
        </w:rPr>
        <w:t>נחקור את ההעדפות במצבים השונים,</w:t>
      </w:r>
      <w:r w:rsidR="00505412">
        <w:rPr>
          <w:rFonts w:asciiTheme="minorBidi" w:hAnsiTheme="minorBidi" w:cstheme="minorBidi"/>
          <w:rtl/>
          <w:lang w:eastAsia="en-US"/>
        </w:rPr>
        <w:t xml:space="preserve"> את זמן ההתכנסות של כל וריאציה</w:t>
      </w:r>
      <w:r w:rsidR="00505412">
        <w:rPr>
          <w:rFonts w:asciiTheme="minorBidi" w:hAnsiTheme="minorBidi" w:cstheme="minorBidi" w:hint="cs"/>
          <w:rtl/>
          <w:lang w:eastAsia="en-US"/>
        </w:rPr>
        <w:t xml:space="preserve"> </w:t>
      </w:r>
      <w:r w:rsidRPr="00FB1A7F">
        <w:rPr>
          <w:rFonts w:asciiTheme="minorBidi" w:hAnsiTheme="minorBidi" w:cstheme="minorBidi"/>
          <w:rtl/>
          <w:lang w:eastAsia="en-US"/>
        </w:rPr>
        <w:t>ואת התועלות הכלליות.</w:t>
      </w:r>
    </w:p>
    <w:p w14:paraId="5661E7C1" w14:textId="3C7E8BDC" w:rsidR="009815AD" w:rsidRDefault="00FB1A7F" w:rsidP="001B71A7">
      <w:pPr>
        <w:spacing w:line="360" w:lineRule="auto"/>
        <w:rPr>
          <w:rFonts w:asciiTheme="minorBidi" w:hAnsiTheme="minorBidi" w:cstheme="minorBidi"/>
          <w:rtl/>
          <w:lang w:eastAsia="en-US"/>
        </w:rPr>
      </w:pPr>
      <w:r w:rsidRPr="00FB1A7F">
        <w:rPr>
          <w:rFonts w:asciiTheme="minorBidi" w:hAnsiTheme="minorBidi" w:cstheme="minorBidi"/>
          <w:rtl/>
          <w:lang w:eastAsia="en-US"/>
        </w:rPr>
        <w:t xml:space="preserve">על ידי ביצוע הניסוי והניתוחים המתוארים, אנו מקווים להוכיח כי האלגוריתם </w:t>
      </w:r>
      <w:r w:rsidRPr="00FB1A7F">
        <w:rPr>
          <w:rFonts w:asciiTheme="minorBidi" w:hAnsiTheme="minorBidi" w:cstheme="minorBidi"/>
          <w:lang w:eastAsia="en-US"/>
        </w:rPr>
        <w:t>FMC</w:t>
      </w:r>
      <w:r w:rsidRPr="00FB1A7F">
        <w:rPr>
          <w:rFonts w:asciiTheme="minorBidi" w:hAnsiTheme="minorBidi" w:cstheme="minorBidi"/>
          <w:rtl/>
          <w:lang w:eastAsia="en-US"/>
        </w:rPr>
        <w:t xml:space="preserve"> מבוזר וחזרתי מספק פתרון יעיל וגמיש לניהול ותיאום בין סוכנים שונים בזמן אמת.</w:t>
      </w:r>
      <w:r w:rsidR="00976CC7">
        <w:rPr>
          <w:rFonts w:asciiTheme="minorBidi" w:hAnsiTheme="minorBidi" w:cstheme="minorBidi" w:hint="cs"/>
          <w:rtl/>
          <w:lang w:eastAsia="en-US"/>
        </w:rPr>
        <w:t xml:space="preserve"> </w:t>
      </w:r>
    </w:p>
    <w:p w14:paraId="26879925" w14:textId="77777777" w:rsidR="009D4155" w:rsidRPr="00AD358E" w:rsidRDefault="009D4155" w:rsidP="001B71A7">
      <w:pPr>
        <w:spacing w:line="360" w:lineRule="auto"/>
        <w:rPr>
          <w:rFonts w:asciiTheme="minorBidi" w:hAnsiTheme="minorBidi" w:cstheme="minorBidi"/>
          <w:lang w:eastAsia="en-US"/>
        </w:rPr>
      </w:pPr>
    </w:p>
    <w:p w14:paraId="7B6DAF7C" w14:textId="7C9BA41C" w:rsidR="00AD358E" w:rsidRDefault="003B08AB" w:rsidP="00E4315B">
      <w:pPr>
        <w:pStyle w:val="2"/>
        <w:rPr>
          <w:rtl/>
        </w:rPr>
      </w:pPr>
      <w:bookmarkStart w:id="57" w:name="_Toc172566178"/>
      <w:bookmarkStart w:id="58" w:name="_Toc172566586"/>
      <w:bookmarkStart w:id="59" w:name="_Toc172567025"/>
      <w:bookmarkStart w:id="60" w:name="_Toc174467790"/>
      <w:r w:rsidRPr="003C608C">
        <w:rPr>
          <w:rtl/>
        </w:rPr>
        <w:t>היוריסטיקה משופרת</w:t>
      </w:r>
      <w:bookmarkEnd w:id="57"/>
      <w:bookmarkEnd w:id="58"/>
      <w:bookmarkEnd w:id="59"/>
      <w:bookmarkEnd w:id="60"/>
      <w:r w:rsidRPr="003C608C">
        <w:rPr>
          <w:rtl/>
        </w:rPr>
        <w:t xml:space="preserve"> </w:t>
      </w:r>
    </w:p>
    <w:p w14:paraId="15A9DE3F" w14:textId="77777777" w:rsidR="00AD358E" w:rsidRPr="00AD358E" w:rsidRDefault="00AD358E" w:rsidP="001B71A7">
      <w:pPr>
        <w:rPr>
          <w:rtl/>
          <w:lang w:eastAsia="en-US"/>
        </w:rPr>
      </w:pPr>
    </w:p>
    <w:p w14:paraId="0109EE9E" w14:textId="13465E52" w:rsidR="00AD358E" w:rsidRDefault="00AD358E" w:rsidP="001B71A7">
      <w:pPr>
        <w:pStyle w:val="af2"/>
        <w:spacing w:before="0" w:after="0" w:line="360" w:lineRule="auto"/>
        <w:rPr>
          <w:rFonts w:asciiTheme="minorBidi" w:hAnsiTheme="minorBidi" w:cstheme="minorBidi"/>
          <w:i w:val="0"/>
          <w:iCs w:val="0"/>
          <w:rtl/>
        </w:rPr>
      </w:pPr>
      <w:r w:rsidRPr="00AD358E">
        <w:rPr>
          <w:rFonts w:asciiTheme="minorBidi" w:hAnsiTheme="minorBidi" w:cstheme="minorBidi"/>
          <w:i w:val="0"/>
          <w:iCs w:val="0"/>
          <w:rtl/>
        </w:rPr>
        <w:t>במהלך כתיבת האלגוריתם נתקלנו בהזדמנות לשפר את ההיוריסטיקה</w:t>
      </w:r>
      <w:r w:rsidR="00C57D22">
        <w:rPr>
          <w:rFonts w:asciiTheme="minorBidi" w:hAnsiTheme="minorBidi" w:cstheme="minorBidi" w:hint="cs"/>
          <w:i w:val="0"/>
          <w:iCs w:val="0"/>
          <w:rtl/>
        </w:rPr>
        <w:t xml:space="preserve"> הקיימת </w:t>
      </w:r>
      <w:r w:rsidRPr="00AD358E">
        <w:rPr>
          <w:rFonts w:asciiTheme="minorBidi" w:hAnsiTheme="minorBidi" w:cstheme="minorBidi"/>
          <w:i w:val="0"/>
          <w:iCs w:val="0"/>
          <w:rtl/>
        </w:rPr>
        <w:t>. ההיוריסטיקה הנוכחית מעדכנת זמני ההגעה המוקדמים לפי התיעדוף הפרטני של כל סוכן, ללא התחשבות בשיתוף פעולה בין הסוכנים. לעומת זאת ההיוריסטיקה המשופרת</w:t>
      </w:r>
      <w:r>
        <w:rPr>
          <w:rFonts w:asciiTheme="minorBidi" w:hAnsiTheme="minorBidi" w:cstheme="minorBidi" w:hint="cs"/>
          <w:i w:val="0"/>
          <w:iCs w:val="0"/>
          <w:rtl/>
        </w:rPr>
        <w:t xml:space="preserve"> </w:t>
      </w:r>
      <w:r w:rsidRPr="00AD358E">
        <w:rPr>
          <w:rFonts w:asciiTheme="minorBidi" w:hAnsiTheme="minorBidi" w:cstheme="minorBidi"/>
          <w:i w:val="0"/>
          <w:iCs w:val="0"/>
          <w:rtl/>
        </w:rPr>
        <w:t>מתחשבת גם בחלוקה מחדש של המשימות לאחר הקידום. כך נמנע</w:t>
      </w:r>
      <w:r>
        <w:rPr>
          <w:rFonts w:asciiTheme="minorBidi" w:hAnsiTheme="minorBidi" w:cstheme="minorBidi" w:hint="cs"/>
          <w:i w:val="0"/>
          <w:iCs w:val="0"/>
          <w:rtl/>
        </w:rPr>
        <w:t>ים</w:t>
      </w:r>
      <w:r w:rsidRPr="00AD358E">
        <w:rPr>
          <w:rFonts w:asciiTheme="minorBidi" w:hAnsiTheme="minorBidi" w:cstheme="minorBidi"/>
          <w:i w:val="0"/>
          <w:iCs w:val="0"/>
          <w:rtl/>
        </w:rPr>
        <w:t xml:space="preserve"> ממצבים בהם </w:t>
      </w:r>
      <w:r>
        <w:rPr>
          <w:rFonts w:asciiTheme="minorBidi" w:hAnsiTheme="minorBidi" w:cstheme="minorBidi" w:hint="cs"/>
          <w:i w:val="0"/>
          <w:iCs w:val="0"/>
          <w:rtl/>
        </w:rPr>
        <w:t xml:space="preserve">זמן </w:t>
      </w:r>
      <w:r w:rsidRPr="00AD358E">
        <w:rPr>
          <w:rFonts w:asciiTheme="minorBidi" w:hAnsiTheme="minorBidi" w:cstheme="minorBidi"/>
          <w:i w:val="0"/>
          <w:iCs w:val="0"/>
          <w:rtl/>
        </w:rPr>
        <w:t xml:space="preserve">המשותף נקבע בהתאם לזמן המאוחר ביותר של הסוכן </w:t>
      </w:r>
      <w:r w:rsidR="007D5D80">
        <w:rPr>
          <w:rFonts w:asciiTheme="minorBidi" w:hAnsiTheme="minorBidi" w:cstheme="minorBidi" w:hint="cs"/>
          <w:i w:val="0"/>
          <w:iCs w:val="0"/>
          <w:rtl/>
        </w:rPr>
        <w:t>החולק</w:t>
      </w:r>
      <w:r w:rsidRPr="00AD358E">
        <w:rPr>
          <w:rFonts w:asciiTheme="minorBidi" w:hAnsiTheme="minorBidi" w:cstheme="minorBidi"/>
          <w:i w:val="0"/>
          <w:iCs w:val="0"/>
          <w:rtl/>
        </w:rPr>
        <w:t xml:space="preserve"> את המשימה</w:t>
      </w:r>
      <w:r w:rsidR="007D5D80">
        <w:rPr>
          <w:rFonts w:asciiTheme="minorBidi" w:hAnsiTheme="minorBidi" w:cstheme="minorBidi" w:hint="cs"/>
          <w:i w:val="0"/>
          <w:iCs w:val="0"/>
          <w:rtl/>
        </w:rPr>
        <w:t xml:space="preserve"> </w:t>
      </w:r>
      <w:r w:rsidR="004E66BC">
        <w:rPr>
          <w:rFonts w:asciiTheme="minorBidi" w:hAnsiTheme="minorBidi" w:cstheme="minorBidi" w:hint="cs"/>
          <w:i w:val="0"/>
          <w:iCs w:val="0"/>
          <w:rtl/>
        </w:rPr>
        <w:t>ש</w:t>
      </w:r>
      <w:r w:rsidR="007D5D80">
        <w:rPr>
          <w:rFonts w:asciiTheme="minorBidi" w:hAnsiTheme="minorBidi" w:cstheme="minorBidi" w:hint="cs"/>
          <w:i w:val="0"/>
          <w:iCs w:val="0"/>
          <w:rtl/>
        </w:rPr>
        <w:t>איננה השמה חוקית .</w:t>
      </w:r>
      <w:r w:rsidRPr="00AD358E">
        <w:rPr>
          <w:rFonts w:asciiTheme="minorBidi" w:hAnsiTheme="minorBidi" w:cstheme="minorBidi"/>
          <w:i w:val="0"/>
          <w:iCs w:val="0"/>
          <w:rtl/>
        </w:rPr>
        <w:t>באופן מעשי, כאשר סוכן</w:t>
      </w:r>
      <w:r w:rsidR="00C57D22">
        <w:rPr>
          <w:rFonts w:asciiTheme="minorBidi" w:hAnsiTheme="minorBidi" w:cstheme="minorBidi" w:hint="cs"/>
          <w:i w:val="0"/>
          <w:iCs w:val="0"/>
          <w:rtl/>
        </w:rPr>
        <w:t xml:space="preserve"> פעיל </w:t>
      </w:r>
      <w:r w:rsidRPr="00AD358E">
        <w:rPr>
          <w:rFonts w:asciiTheme="minorBidi" w:hAnsiTheme="minorBidi" w:cstheme="minorBidi"/>
          <w:i w:val="0"/>
          <w:iCs w:val="0"/>
          <w:rtl/>
        </w:rPr>
        <w:t xml:space="preserve"> מעורב במשימה עם סוכן אחר</w:t>
      </w:r>
      <w:r w:rsidR="007D5D80">
        <w:rPr>
          <w:rFonts w:asciiTheme="minorBidi" w:hAnsiTheme="minorBidi" w:cstheme="minorBidi" w:hint="cs"/>
          <w:i w:val="0"/>
          <w:iCs w:val="0"/>
          <w:rtl/>
        </w:rPr>
        <w:t xml:space="preserve"> </w:t>
      </w:r>
      <w:r w:rsidRPr="00AD358E">
        <w:rPr>
          <w:rFonts w:asciiTheme="minorBidi" w:hAnsiTheme="minorBidi" w:cstheme="minorBidi"/>
          <w:i w:val="0"/>
          <w:iCs w:val="0"/>
          <w:rtl/>
        </w:rPr>
        <w:t xml:space="preserve">הוא יעדכן את זמן ההגעה המוקדם ביותר לפי חלוקה </w:t>
      </w:r>
      <w:r w:rsidR="007D5D80">
        <w:rPr>
          <w:rFonts w:asciiTheme="minorBidi" w:hAnsiTheme="minorBidi" w:cstheme="minorBidi" w:hint="cs"/>
          <w:i w:val="0"/>
          <w:iCs w:val="0"/>
          <w:rtl/>
        </w:rPr>
        <w:t>לאחר הקידום</w:t>
      </w:r>
      <w:r w:rsidRPr="00AD358E">
        <w:rPr>
          <w:rFonts w:asciiTheme="minorBidi" w:hAnsiTheme="minorBidi" w:cstheme="minorBidi"/>
          <w:i w:val="0"/>
          <w:iCs w:val="0"/>
          <w:rtl/>
        </w:rPr>
        <w:t xml:space="preserve"> של המשימות. תהליך זה ימנע </w:t>
      </w:r>
      <w:r w:rsidR="007D5D80">
        <w:rPr>
          <w:rFonts w:asciiTheme="minorBidi" w:hAnsiTheme="minorBidi" w:cstheme="minorBidi" w:hint="cs"/>
          <w:i w:val="0"/>
          <w:iCs w:val="0"/>
          <w:rtl/>
        </w:rPr>
        <w:t>עיקובים שלא לצורך להשמ</w:t>
      </w:r>
      <w:r w:rsidR="00B55EEE">
        <w:rPr>
          <w:rFonts w:asciiTheme="minorBidi" w:hAnsiTheme="minorBidi" w:cstheme="minorBidi" w:hint="cs"/>
          <w:i w:val="0"/>
          <w:iCs w:val="0"/>
          <w:rtl/>
        </w:rPr>
        <w:t xml:space="preserve">ה </w:t>
      </w:r>
      <w:r w:rsidR="007D5D80">
        <w:rPr>
          <w:rFonts w:asciiTheme="minorBidi" w:hAnsiTheme="minorBidi" w:cstheme="minorBidi" w:hint="cs"/>
          <w:i w:val="0"/>
          <w:iCs w:val="0"/>
          <w:rtl/>
        </w:rPr>
        <w:t>לא חוקי</w:t>
      </w:r>
      <w:r w:rsidR="00B55EEE">
        <w:rPr>
          <w:rFonts w:asciiTheme="minorBidi" w:hAnsiTheme="minorBidi" w:cstheme="minorBidi" w:hint="cs"/>
          <w:i w:val="0"/>
          <w:iCs w:val="0"/>
          <w:rtl/>
        </w:rPr>
        <w:t>ת</w:t>
      </w:r>
      <w:r w:rsidR="007D5D80">
        <w:rPr>
          <w:rFonts w:asciiTheme="minorBidi" w:hAnsiTheme="minorBidi" w:cstheme="minorBidi" w:hint="cs"/>
          <w:i w:val="0"/>
          <w:iCs w:val="0"/>
          <w:rtl/>
        </w:rPr>
        <w:t xml:space="preserve"> ויעודד שיתוף פעולה</w:t>
      </w:r>
      <w:r w:rsidRPr="00AD358E">
        <w:rPr>
          <w:rFonts w:asciiTheme="minorBidi" w:hAnsiTheme="minorBidi" w:cstheme="minorBidi"/>
          <w:i w:val="0"/>
          <w:iCs w:val="0"/>
          <w:rtl/>
        </w:rPr>
        <w:t>.</w:t>
      </w:r>
    </w:p>
    <w:p w14:paraId="4B731662" w14:textId="77777777" w:rsidR="00811C78" w:rsidRPr="00AD358E" w:rsidRDefault="00811C78" w:rsidP="00893CB1">
      <w:pPr>
        <w:pStyle w:val="af2"/>
        <w:spacing w:after="0" w:line="360" w:lineRule="auto"/>
        <w:rPr>
          <w:rFonts w:asciiTheme="minorBidi" w:hAnsiTheme="minorBidi" w:cstheme="minorBidi"/>
          <w:i w:val="0"/>
          <w:iCs w:val="0"/>
          <w:rtl/>
        </w:rPr>
      </w:pPr>
    </w:p>
    <w:p w14:paraId="621128E9" w14:textId="0D9D218B" w:rsidR="00AD358E" w:rsidRPr="00AD358E" w:rsidRDefault="00AD358E" w:rsidP="00893CB1">
      <w:pPr>
        <w:pStyle w:val="af2"/>
        <w:spacing w:after="0" w:line="360" w:lineRule="auto"/>
        <w:rPr>
          <w:rFonts w:asciiTheme="minorBidi" w:hAnsiTheme="minorBidi" w:cstheme="minorBidi"/>
          <w:i w:val="0"/>
          <w:iCs w:val="0"/>
        </w:rPr>
      </w:pPr>
      <w:r w:rsidRPr="00AD358E">
        <w:rPr>
          <w:rFonts w:asciiTheme="minorBidi" w:hAnsiTheme="minorBidi" w:cstheme="minorBidi"/>
          <w:i w:val="0"/>
          <w:iCs w:val="0"/>
          <w:rtl/>
        </w:rPr>
        <w:lastRenderedPageBreak/>
        <w:t xml:space="preserve">שיפור הזה של </w:t>
      </w:r>
      <w:r w:rsidR="009C61D5">
        <w:rPr>
          <w:rFonts w:asciiTheme="minorBidi" w:hAnsiTheme="minorBidi" w:cstheme="minorBidi"/>
          <w:i w:val="0"/>
          <w:iCs w:val="0"/>
          <w:rtl/>
        </w:rPr>
        <w:t>ההיוריסטיקה נועד לטפל במקרי קצה</w:t>
      </w:r>
      <w:r w:rsidRPr="00AD358E">
        <w:rPr>
          <w:rFonts w:asciiTheme="minorBidi" w:hAnsiTheme="minorBidi" w:cstheme="minorBidi"/>
          <w:i w:val="0"/>
          <w:iCs w:val="0"/>
          <w:rtl/>
        </w:rPr>
        <w:t xml:space="preserve"> ו</w:t>
      </w:r>
      <w:r w:rsidR="007D5D80">
        <w:rPr>
          <w:rFonts w:asciiTheme="minorBidi" w:hAnsiTheme="minorBidi" w:cstheme="minorBidi" w:hint="cs"/>
          <w:i w:val="0"/>
          <w:iCs w:val="0"/>
          <w:rtl/>
        </w:rPr>
        <w:t>לגרום לכך ש</w:t>
      </w:r>
      <w:r w:rsidRPr="00AD358E">
        <w:rPr>
          <w:rFonts w:asciiTheme="minorBidi" w:hAnsiTheme="minorBidi" w:cstheme="minorBidi"/>
          <w:i w:val="0"/>
          <w:iCs w:val="0"/>
          <w:rtl/>
        </w:rPr>
        <w:t>משימות יבוצעו בצורה מתואמת ויעילה יותר, תוך מניעת ע</w:t>
      </w:r>
      <w:r w:rsidR="007D5D80">
        <w:rPr>
          <w:rFonts w:asciiTheme="minorBidi" w:hAnsiTheme="minorBidi" w:cstheme="minorBidi" w:hint="cs"/>
          <w:i w:val="0"/>
          <w:iCs w:val="0"/>
          <w:rtl/>
        </w:rPr>
        <w:t>י</w:t>
      </w:r>
      <w:r w:rsidRPr="00AD358E">
        <w:rPr>
          <w:rFonts w:asciiTheme="minorBidi" w:hAnsiTheme="minorBidi" w:cstheme="minorBidi"/>
          <w:i w:val="0"/>
          <w:iCs w:val="0"/>
          <w:rtl/>
        </w:rPr>
        <w:t>ק</w:t>
      </w:r>
      <w:r w:rsidR="007D5D80">
        <w:rPr>
          <w:rFonts w:asciiTheme="minorBidi" w:hAnsiTheme="minorBidi" w:cstheme="minorBidi" w:hint="cs"/>
          <w:i w:val="0"/>
          <w:iCs w:val="0"/>
          <w:rtl/>
        </w:rPr>
        <w:t>ו</w:t>
      </w:r>
      <w:r w:rsidRPr="00AD358E">
        <w:rPr>
          <w:rFonts w:asciiTheme="minorBidi" w:hAnsiTheme="minorBidi" w:cstheme="minorBidi"/>
          <w:i w:val="0"/>
          <w:iCs w:val="0"/>
          <w:rtl/>
        </w:rPr>
        <w:t xml:space="preserve">בים מיותרים של משתתפים במשימה ותיאום זמנים מדויק יותר בין הסוכנים. כך נוכל לשפר את יעילות האלגוריתם </w:t>
      </w:r>
      <w:r w:rsidR="00811C78">
        <w:rPr>
          <w:rFonts w:asciiTheme="minorBidi" w:hAnsiTheme="minorBidi" w:cstheme="minorBidi" w:hint="cs"/>
          <w:i w:val="0"/>
          <w:iCs w:val="0"/>
          <w:rtl/>
        </w:rPr>
        <w:t>.</w:t>
      </w:r>
    </w:p>
    <w:p w14:paraId="499FF2B1" w14:textId="68C8038F" w:rsidR="003C608C" w:rsidRPr="003C608C" w:rsidRDefault="003C608C" w:rsidP="00893CB1">
      <w:pPr>
        <w:pStyle w:val="a9"/>
        <w:spacing w:line="360" w:lineRule="auto"/>
        <w:ind w:left="1080"/>
        <w:rPr>
          <w:rFonts w:ascii="Arial" w:hAnsi="Arial" w:cs="Arial"/>
          <w:b/>
          <w:bCs/>
          <w:sz w:val="22"/>
          <w:szCs w:val="22"/>
          <w:rtl/>
        </w:rPr>
      </w:pPr>
    </w:p>
    <w:p w14:paraId="3516119C" w14:textId="5E5B3001" w:rsidR="00811C78" w:rsidRDefault="000B2D87" w:rsidP="00E4315B">
      <w:pPr>
        <w:pStyle w:val="2"/>
        <w:rPr>
          <w:rtl/>
        </w:rPr>
      </w:pPr>
      <w:bookmarkStart w:id="61" w:name="_Toc172566179"/>
      <w:bookmarkStart w:id="62" w:name="_Toc172566587"/>
      <w:bookmarkStart w:id="63" w:name="_Toc172567026"/>
      <w:bookmarkStart w:id="64" w:name="_Toc174467791"/>
      <w:r w:rsidRPr="00811C78">
        <w:rPr>
          <w:rtl/>
        </w:rPr>
        <w:t xml:space="preserve">הקדמה לבעיה </w:t>
      </w:r>
      <w:r w:rsidR="001C55F3" w:rsidRPr="00811C78">
        <w:rPr>
          <w:rtl/>
        </w:rPr>
        <w:t xml:space="preserve">חלוקת סוכנים למשימות </w:t>
      </w:r>
      <w:r w:rsidRPr="00811C78">
        <w:rPr>
          <w:rtl/>
        </w:rPr>
        <w:t xml:space="preserve"> (</w:t>
      </w:r>
      <w:r w:rsidR="001C55F3" w:rsidRPr="00811C78">
        <w:t>FMC_TA</w:t>
      </w:r>
      <w:r w:rsidRPr="00811C78">
        <w:rPr>
          <w:rtl/>
        </w:rPr>
        <w:t>)</w:t>
      </w:r>
      <w:bookmarkEnd w:id="61"/>
      <w:bookmarkEnd w:id="62"/>
      <w:bookmarkEnd w:id="63"/>
      <w:bookmarkEnd w:id="64"/>
    </w:p>
    <w:p w14:paraId="0536A7BA" w14:textId="77777777" w:rsidR="00893CB1" w:rsidRPr="00893CB1" w:rsidRDefault="00893CB1" w:rsidP="00893CB1">
      <w:pPr>
        <w:rPr>
          <w:rtl/>
          <w:lang w:eastAsia="en-US"/>
        </w:rPr>
      </w:pPr>
    </w:p>
    <w:p w14:paraId="2AAE529C" w14:textId="44A6EDC7" w:rsidR="00811C78" w:rsidRPr="00811C78" w:rsidRDefault="00811C78" w:rsidP="00893CB1">
      <w:pPr>
        <w:spacing w:line="360" w:lineRule="auto"/>
        <w:rPr>
          <w:rFonts w:ascii="Arial" w:hAnsi="Arial" w:cs="Arial"/>
          <w:rtl/>
        </w:rPr>
      </w:pPr>
      <w:r w:rsidRPr="00811C78">
        <w:rPr>
          <w:rFonts w:ascii="Arial" w:hAnsi="Arial" w:cs="Arial"/>
          <w:rtl/>
        </w:rPr>
        <w:t>חלוקה בין סוכנים המספקים שירותים (</w:t>
      </w:r>
      <w:r w:rsidRPr="00811C78">
        <w:rPr>
          <w:rFonts w:ascii="Arial" w:hAnsi="Arial" w:cs="Arial"/>
        </w:rPr>
        <w:t>SP</w:t>
      </w:r>
      <w:r w:rsidRPr="00811C78">
        <w:rPr>
          <w:rFonts w:ascii="Arial" w:hAnsi="Arial" w:cs="Arial"/>
          <w:rtl/>
        </w:rPr>
        <w:t>) לסוכנים המבקשים שירותים (</w:t>
      </w:r>
      <w:r w:rsidRPr="00811C78">
        <w:rPr>
          <w:rFonts w:ascii="Arial" w:hAnsi="Arial" w:cs="Arial"/>
        </w:rPr>
        <w:t>SR</w:t>
      </w:r>
      <w:r w:rsidRPr="00811C78">
        <w:rPr>
          <w:rFonts w:ascii="Arial" w:hAnsi="Arial" w:cs="Arial"/>
          <w:rtl/>
        </w:rPr>
        <w:t xml:space="preserve">) מתבצעת כאשר המספקים מתקשרים רק עם המבקשים ולהפך, מה שיוצר גרף דו-חלקי. בעיות חלוקה אלו מאופיינות בהבחנה ברורה בין שתי קבוצות של סוכנים. מערכת </w:t>
      </w:r>
      <w:r w:rsidRPr="00811C78">
        <w:rPr>
          <w:rFonts w:ascii="Arial" w:hAnsi="Arial" w:cs="Arial"/>
        </w:rPr>
        <w:t>FMC_TA</w:t>
      </w:r>
      <w:r w:rsidRPr="00811C78">
        <w:rPr>
          <w:rFonts w:ascii="Arial" w:hAnsi="Arial" w:cs="Arial"/>
          <w:rtl/>
        </w:rPr>
        <w:t xml:space="preserve"> היא בעיה אופטימיזציה מוכוונת שירות שבה סוכנים מייצגים מספקי שירות (</w:t>
      </w:r>
      <w:r w:rsidRPr="00811C78">
        <w:rPr>
          <w:rFonts w:ascii="Arial" w:hAnsi="Arial" w:cs="Arial"/>
        </w:rPr>
        <w:t>SP</w:t>
      </w:r>
      <w:r w:rsidRPr="00811C78">
        <w:rPr>
          <w:rFonts w:ascii="Arial" w:hAnsi="Arial" w:cs="Arial"/>
          <w:rtl/>
        </w:rPr>
        <w:t>) ומבקשי שירות (</w:t>
      </w:r>
      <w:r w:rsidRPr="00811C78">
        <w:rPr>
          <w:rFonts w:ascii="Arial" w:hAnsi="Arial" w:cs="Arial"/>
        </w:rPr>
        <w:t>SR</w:t>
      </w:r>
      <w:r w:rsidRPr="00811C78">
        <w:rPr>
          <w:rFonts w:ascii="Arial" w:hAnsi="Arial" w:cs="Arial"/>
          <w:rtl/>
        </w:rPr>
        <w:t xml:space="preserve">). לכל </w:t>
      </w:r>
      <w:r w:rsidRPr="00811C78">
        <w:rPr>
          <w:rFonts w:ascii="Arial" w:hAnsi="Arial" w:cs="Arial"/>
        </w:rPr>
        <w:t>SP</w:t>
      </w:r>
      <w:r w:rsidRPr="00811C78">
        <w:rPr>
          <w:rFonts w:ascii="Arial" w:hAnsi="Arial" w:cs="Arial"/>
          <w:rtl/>
        </w:rPr>
        <w:t xml:space="preserve"> יש סט מיומנויות שניתן להשתמש בהן כדי לספק שירותים ומערך של </w:t>
      </w:r>
      <w:r w:rsidRPr="00811C78">
        <w:rPr>
          <w:rFonts w:ascii="Arial" w:hAnsi="Arial" w:cs="Arial"/>
        </w:rPr>
        <w:t>SR</w:t>
      </w:r>
      <w:r w:rsidRPr="00811C78">
        <w:rPr>
          <w:rFonts w:ascii="Arial" w:hAnsi="Arial" w:cs="Arial"/>
          <w:rtl/>
        </w:rPr>
        <w:t xml:space="preserve"> שלהם הוא יכול לתת שירותים. באופן הדדי, לכל </w:t>
      </w:r>
      <w:r w:rsidRPr="00811C78">
        <w:rPr>
          <w:rFonts w:ascii="Arial" w:hAnsi="Arial" w:cs="Arial"/>
        </w:rPr>
        <w:t>SR</w:t>
      </w:r>
      <w:r w:rsidRPr="00811C78">
        <w:rPr>
          <w:rFonts w:ascii="Arial" w:hAnsi="Arial" w:cs="Arial"/>
          <w:rtl/>
        </w:rPr>
        <w:t xml:space="preserve"> יש סט מיומנויות נדרש למשימה ומערך של </w:t>
      </w:r>
      <w:r w:rsidRPr="00811C78">
        <w:rPr>
          <w:rFonts w:ascii="Arial" w:hAnsi="Arial" w:cs="Arial"/>
        </w:rPr>
        <w:t>SPs</w:t>
      </w:r>
      <w:r w:rsidRPr="00811C78">
        <w:rPr>
          <w:rFonts w:ascii="Arial" w:hAnsi="Arial" w:cs="Arial"/>
          <w:rtl/>
        </w:rPr>
        <w:t xml:space="preserve"> שכנים בסביבתו שיכולים לספק את השירות שהוא צריך.</w:t>
      </w:r>
    </w:p>
    <w:p w14:paraId="7CA3E257" w14:textId="77777777" w:rsidR="00811C78" w:rsidRPr="00811C78" w:rsidRDefault="00811C78" w:rsidP="00893CB1">
      <w:pPr>
        <w:spacing w:line="360" w:lineRule="auto"/>
        <w:rPr>
          <w:rFonts w:ascii="Arial" w:hAnsi="Arial" w:cs="Arial"/>
          <w:rtl/>
        </w:rPr>
      </w:pPr>
    </w:p>
    <w:p w14:paraId="02D3B9B3" w14:textId="384BE90F" w:rsidR="009A39B1" w:rsidRDefault="00811C78" w:rsidP="001B71A7">
      <w:pPr>
        <w:spacing w:line="360" w:lineRule="auto"/>
        <w:rPr>
          <w:rFonts w:ascii="Arial" w:hAnsi="Arial" w:cs="Arial"/>
          <w:rtl/>
        </w:rPr>
      </w:pPr>
      <w:r w:rsidRPr="00811C78">
        <w:rPr>
          <w:rFonts w:ascii="Arial" w:hAnsi="Arial" w:cs="Arial"/>
          <w:rtl/>
        </w:rPr>
        <w:t>ישנו תמריץ מקומי ל</w:t>
      </w:r>
      <w:r w:rsidR="00C57D22">
        <w:rPr>
          <w:rFonts w:ascii="Arial" w:hAnsi="Arial" w:cs="Arial" w:hint="cs"/>
          <w:rtl/>
        </w:rPr>
        <w:t>בצע</w:t>
      </w:r>
      <w:r w:rsidRPr="00811C78">
        <w:rPr>
          <w:rFonts w:ascii="Arial" w:hAnsi="Arial" w:cs="Arial"/>
          <w:rtl/>
        </w:rPr>
        <w:t xml:space="preserve"> שירות כדי להשיג תועלת. ההעדפות לחישוב ערך ה-</w:t>
      </w:r>
      <w:r w:rsidRPr="00811C78">
        <w:rPr>
          <w:rFonts w:ascii="Arial" w:hAnsi="Arial" w:cs="Arial"/>
        </w:rPr>
        <w:t>R</w:t>
      </w:r>
      <w:r w:rsidRPr="00811C78">
        <w:rPr>
          <w:rFonts w:ascii="Arial" w:hAnsi="Arial" w:cs="Arial"/>
          <w:rtl/>
        </w:rPr>
        <w:t xml:space="preserve"> של פישר והתועלת נקבעות לפי זמן ההגעה, דחיפות ומספר הסוכנים. הפתרון ב-</w:t>
      </w:r>
      <w:r w:rsidRPr="00811C78">
        <w:rPr>
          <w:rFonts w:ascii="Arial" w:hAnsi="Arial" w:cs="Arial"/>
        </w:rPr>
        <w:t>FMC_TA</w:t>
      </w:r>
      <w:r w:rsidRPr="00811C78">
        <w:rPr>
          <w:rFonts w:ascii="Arial" w:hAnsi="Arial" w:cs="Arial"/>
          <w:rtl/>
        </w:rPr>
        <w:t xml:space="preserve"> הוא דו-חלקי, מכיוון שסוכנים מקבוצה אחת מתקש</w:t>
      </w:r>
      <w:r w:rsidR="00EB455C">
        <w:rPr>
          <w:rFonts w:ascii="Arial" w:hAnsi="Arial" w:cs="Arial"/>
          <w:rtl/>
        </w:rPr>
        <w:t>רים רק עם סוכנים מהקבוצה השנייה</w:t>
      </w:r>
      <w:r w:rsidRPr="00811C78">
        <w:rPr>
          <w:rFonts w:ascii="Arial" w:hAnsi="Arial" w:cs="Arial"/>
          <w:rtl/>
        </w:rPr>
        <w:t xml:space="preserve"> ולכן הוא מייצג את התוכנית המספקת-מבקשת בצורה הטובה ביותר. הפתרון לבעיה הוא לוח זמנים למשימות לכל </w:t>
      </w:r>
      <w:r w:rsidRPr="00811C78">
        <w:rPr>
          <w:rFonts w:ascii="Arial" w:hAnsi="Arial" w:cs="Arial"/>
        </w:rPr>
        <w:t>SP</w:t>
      </w:r>
      <w:r w:rsidR="000B2D87" w:rsidRPr="00811C78">
        <w:rPr>
          <w:rFonts w:ascii="Arial" w:hAnsi="Arial" w:cs="Arial"/>
          <w:rtl/>
        </w:rPr>
        <w:t>.</w:t>
      </w:r>
    </w:p>
    <w:p w14:paraId="3F3CF8D8" w14:textId="77777777" w:rsidR="001B71A7" w:rsidRPr="001B71A7" w:rsidRDefault="001B71A7" w:rsidP="001B71A7">
      <w:pPr>
        <w:spacing w:line="360" w:lineRule="auto"/>
        <w:rPr>
          <w:rFonts w:ascii="Arial" w:hAnsi="Arial" w:cs="Arial" w:hint="cs"/>
        </w:rPr>
      </w:pPr>
    </w:p>
    <w:p w14:paraId="62F22F67" w14:textId="6AD6E3E0" w:rsidR="009A39B1" w:rsidRDefault="00811C78" w:rsidP="00E4315B">
      <w:pPr>
        <w:pStyle w:val="2"/>
      </w:pPr>
      <w:bookmarkStart w:id="65" w:name="_Toc172566180"/>
      <w:bookmarkStart w:id="66" w:name="_Toc172566588"/>
      <w:bookmarkStart w:id="67" w:name="_Toc172567027"/>
      <w:bookmarkStart w:id="68" w:name="_Toc174467792"/>
      <w:r>
        <w:rPr>
          <w:rtl/>
        </w:rPr>
        <w:t>ה</w:t>
      </w:r>
      <w:r w:rsidR="009A39B1">
        <w:rPr>
          <w:rtl/>
        </w:rPr>
        <w:t>סימולטור</w:t>
      </w:r>
      <w:bookmarkEnd w:id="65"/>
      <w:bookmarkEnd w:id="66"/>
      <w:bookmarkEnd w:id="67"/>
      <w:bookmarkEnd w:id="68"/>
      <w:r w:rsidR="009A39B1">
        <w:rPr>
          <w:rtl/>
        </w:rPr>
        <w:t xml:space="preserve"> </w:t>
      </w:r>
    </w:p>
    <w:p w14:paraId="2D944ED3" w14:textId="59C80466" w:rsidR="00811C78" w:rsidRPr="00811C78" w:rsidRDefault="00811C78" w:rsidP="00893CB1">
      <w:pPr>
        <w:pStyle w:val="NormalWeb"/>
        <w:bidi/>
        <w:spacing w:after="0" w:afterAutospacing="0" w:line="360" w:lineRule="auto"/>
        <w:rPr>
          <w:rFonts w:asciiTheme="minorBidi" w:hAnsiTheme="minorBidi" w:cstheme="minorBidi"/>
        </w:rPr>
      </w:pPr>
      <w:r w:rsidRPr="00811C78">
        <w:rPr>
          <w:rFonts w:asciiTheme="minorBidi" w:hAnsiTheme="minorBidi" w:cstheme="minorBidi"/>
          <w:rtl/>
        </w:rPr>
        <w:t xml:space="preserve">כדי לבדוק ולהשוות את המודל התיאורטי, נשתמש בסימולטור של דוקטור תהילה כפרי. הסימולטור מדמה בעיות </w:t>
      </w:r>
      <w:proofErr w:type="spellStart"/>
      <w:r w:rsidRPr="00811C78">
        <w:rPr>
          <w:rFonts w:asciiTheme="minorBidi" w:hAnsiTheme="minorBidi" w:cstheme="minorBidi"/>
          <w:rtl/>
        </w:rPr>
        <w:t>אר"נ</w:t>
      </w:r>
      <w:proofErr w:type="spellEnd"/>
      <w:r w:rsidRPr="00811C78">
        <w:rPr>
          <w:rFonts w:asciiTheme="minorBidi" w:hAnsiTheme="minorBidi" w:cstheme="minorBidi"/>
          <w:rtl/>
        </w:rPr>
        <w:t xml:space="preserve">, אך נשתמש בו כדי לפתור את הבעיה המופשטת שנועדה לדמות סביבה של בעיות </w:t>
      </w:r>
      <w:r w:rsidR="00EB455C">
        <w:rPr>
          <w:rFonts w:asciiTheme="minorBidi" w:hAnsiTheme="minorBidi" w:cstheme="minorBidi" w:hint="cs"/>
          <w:rtl/>
        </w:rPr>
        <w:t>מוכוונות</w:t>
      </w:r>
      <w:r w:rsidRPr="00811C78">
        <w:rPr>
          <w:rFonts w:asciiTheme="minorBidi" w:hAnsiTheme="minorBidi" w:cstheme="minorBidi"/>
          <w:rtl/>
        </w:rPr>
        <w:t xml:space="preserve"> שירות שניתן לפתור באמצעות יישום של אלגוריתמים מבוזרים שונים</w:t>
      </w:r>
      <w:r w:rsidRPr="00811C78">
        <w:rPr>
          <w:rFonts w:asciiTheme="minorBidi" w:hAnsiTheme="minorBidi" w:cstheme="minorBidi"/>
        </w:rPr>
        <w:t>.</w:t>
      </w:r>
    </w:p>
    <w:p w14:paraId="2DA0CB6C" w14:textId="77777777" w:rsidR="00811C78" w:rsidRDefault="00811C78" w:rsidP="00893CB1">
      <w:pPr>
        <w:pStyle w:val="NormalWeb"/>
        <w:bidi/>
        <w:spacing w:after="0" w:afterAutospacing="0" w:line="360" w:lineRule="auto"/>
        <w:rPr>
          <w:rFonts w:asciiTheme="minorBidi" w:hAnsiTheme="minorBidi" w:cstheme="minorBidi" w:hint="cs"/>
          <w:rtl/>
        </w:rPr>
      </w:pPr>
      <w:r w:rsidRPr="00811C78">
        <w:rPr>
          <w:rFonts w:asciiTheme="minorBidi" w:hAnsiTheme="minorBidi" w:cstheme="minorBidi"/>
          <w:rtl/>
        </w:rPr>
        <w:t>הסימולטור מקבל פרמטרי קלט ליצירת</w:t>
      </w:r>
      <w:r w:rsidRPr="00811C78">
        <w:rPr>
          <w:rFonts w:asciiTheme="minorBidi" w:hAnsiTheme="minorBidi" w:cstheme="minorBidi"/>
        </w:rPr>
        <w:t xml:space="preserve"> SOMAOP </w:t>
      </w:r>
      <w:r w:rsidRPr="00811C78">
        <w:rPr>
          <w:rFonts w:asciiTheme="minorBidi" w:hAnsiTheme="minorBidi" w:cstheme="minorBidi"/>
          <w:rtl/>
        </w:rPr>
        <w:t>וכן את האלגוריתם שבו אנו רוצים להשתמש כדי לפתור את הבעיה, והוא מפיק את הפתרון שנמצא. נכון לעכשיו, הסימולטור יכול להריץ מספר אלגוריתמים מסונכרנים ולהשוות את התוצאות שלהם עבור אותה</w:t>
      </w:r>
      <w:r w:rsidRPr="00811C78">
        <w:rPr>
          <w:rFonts w:asciiTheme="minorBidi" w:hAnsiTheme="minorBidi" w:cstheme="minorBidi"/>
        </w:rPr>
        <w:t xml:space="preserve"> SOMAOP </w:t>
      </w:r>
      <w:r w:rsidRPr="00811C78">
        <w:rPr>
          <w:rFonts w:asciiTheme="minorBidi" w:hAnsiTheme="minorBidi" w:cstheme="minorBidi"/>
          <w:rtl/>
        </w:rPr>
        <w:t>ראשונית על ידי ייצוא התוצאות והצגתן כגרפים. הסימולטור משתמש ביחידת זמן השוואתית משותפת</w:t>
      </w:r>
      <w:r w:rsidRPr="00811C78">
        <w:rPr>
          <w:rFonts w:asciiTheme="minorBidi" w:hAnsiTheme="minorBidi" w:cstheme="minorBidi"/>
        </w:rPr>
        <w:t xml:space="preserve"> (NCLO) </w:t>
      </w:r>
      <w:r w:rsidRPr="00811C78">
        <w:rPr>
          <w:rFonts w:asciiTheme="minorBidi" w:hAnsiTheme="minorBidi" w:cstheme="minorBidi"/>
          <w:rtl/>
        </w:rPr>
        <w:t>וביחידות הצלחה</w:t>
      </w:r>
      <w:r w:rsidRPr="00811C78">
        <w:rPr>
          <w:rFonts w:asciiTheme="minorBidi" w:hAnsiTheme="minorBidi" w:cstheme="minorBidi"/>
        </w:rPr>
        <w:t xml:space="preserve"> (Utility) </w:t>
      </w:r>
      <w:r w:rsidRPr="00811C78">
        <w:rPr>
          <w:rFonts w:asciiTheme="minorBidi" w:hAnsiTheme="minorBidi" w:cstheme="minorBidi"/>
          <w:rtl/>
        </w:rPr>
        <w:t>כדי להשוות בין ביצועי האלגוריתמים השונים</w:t>
      </w:r>
      <w:r w:rsidRPr="00811C78">
        <w:rPr>
          <w:rFonts w:asciiTheme="minorBidi" w:hAnsiTheme="minorBidi" w:cstheme="minorBidi"/>
        </w:rPr>
        <w:t>.</w:t>
      </w:r>
    </w:p>
    <w:p w14:paraId="084DE9FC" w14:textId="77777777" w:rsidR="00893CB1" w:rsidRDefault="00893CB1" w:rsidP="00893CB1">
      <w:pPr>
        <w:pStyle w:val="NormalWeb"/>
        <w:bidi/>
        <w:spacing w:after="0" w:afterAutospacing="0" w:line="360" w:lineRule="auto"/>
        <w:rPr>
          <w:rFonts w:asciiTheme="minorBidi" w:hAnsiTheme="minorBidi" w:cstheme="minorBidi"/>
          <w:rtl/>
        </w:rPr>
      </w:pPr>
    </w:p>
    <w:p w14:paraId="35BBBBF5" w14:textId="77777777" w:rsidR="00893CB1" w:rsidRPr="00811C78" w:rsidRDefault="00893CB1" w:rsidP="00893CB1">
      <w:pPr>
        <w:pStyle w:val="NormalWeb"/>
        <w:bidi/>
        <w:spacing w:after="0" w:afterAutospacing="0" w:line="360" w:lineRule="auto"/>
        <w:rPr>
          <w:rFonts w:asciiTheme="minorBidi" w:hAnsiTheme="minorBidi" w:cstheme="minorBidi" w:hint="cs"/>
          <w:rtl/>
        </w:rPr>
      </w:pPr>
    </w:p>
    <w:p w14:paraId="236D2C12" w14:textId="77777777" w:rsidR="00D03158" w:rsidRDefault="00BD7D11" w:rsidP="00D03158">
      <w:pPr>
        <w:pStyle w:val="2"/>
      </w:pPr>
      <w:r w:rsidRPr="00BD7D11">
        <w:lastRenderedPageBreak/>
        <w:t xml:space="preserve"> </w:t>
      </w:r>
      <w:bookmarkStart w:id="69" w:name="_Toc174467793"/>
      <w:r w:rsidR="00D03158">
        <w:t xml:space="preserve"> </w:t>
      </w:r>
      <w:bookmarkStart w:id="70" w:name="_Toc174466706"/>
      <w:r w:rsidR="00D03158">
        <w:t>Fisher Market Clearing Repetitive Task Allocation (FMC RTA)</w:t>
      </w:r>
      <w:bookmarkEnd w:id="70"/>
    </w:p>
    <w:bookmarkEnd w:id="69"/>
    <w:p w14:paraId="6C4ED665" w14:textId="77777777" w:rsidR="00D03158" w:rsidRPr="00D03158" w:rsidRDefault="00D03158" w:rsidP="00D03158">
      <w:pPr>
        <w:rPr>
          <w:rFonts w:hint="cs"/>
          <w:lang w:eastAsia="en-US"/>
        </w:rPr>
      </w:pPr>
    </w:p>
    <w:p w14:paraId="03EA4AF8" w14:textId="1C4C7D49" w:rsidR="001B71A7" w:rsidRDefault="00D03158" w:rsidP="00554069">
      <w:pPr>
        <w:pStyle w:val="NormalWeb"/>
        <w:bidi/>
        <w:spacing w:before="0" w:beforeAutospacing="0" w:after="0" w:afterAutospacing="0" w:line="360" w:lineRule="auto"/>
        <w:rPr>
          <w:rFonts w:asciiTheme="minorBidi" w:hAnsiTheme="minorBidi" w:cstheme="minorBidi"/>
          <w:rtl/>
        </w:rPr>
      </w:pPr>
      <w:r>
        <w:rPr>
          <w:rFonts w:asciiTheme="minorBidi" w:hAnsiTheme="minorBidi" w:cstheme="minorBidi"/>
        </w:rPr>
        <w:t xml:space="preserve"> </w:t>
      </w:r>
      <w:r w:rsidR="005B2A6E" w:rsidRPr="005B2A6E">
        <w:rPr>
          <w:rFonts w:asciiTheme="minorBidi" w:hAnsiTheme="minorBidi" w:cstheme="minorBidi"/>
        </w:rPr>
        <w:t>FMC RTA</w:t>
      </w:r>
      <w:r w:rsidR="005B2A6E" w:rsidRPr="005B2A6E">
        <w:rPr>
          <w:rFonts w:asciiTheme="minorBidi" w:hAnsiTheme="minorBidi" w:cstheme="minorBidi"/>
          <w:rtl/>
        </w:rPr>
        <w:t>הוא אלגוריתם מבוזר סינכרוני. בדומה ל</w:t>
      </w:r>
      <w:r w:rsidR="00C57D22">
        <w:rPr>
          <w:rFonts w:asciiTheme="minorBidi" w:hAnsiTheme="minorBidi" w:cstheme="minorBidi" w:hint="cs"/>
          <w:rtl/>
        </w:rPr>
        <w:t>-</w:t>
      </w:r>
      <w:r w:rsidR="00C57D22">
        <w:rPr>
          <w:rFonts w:asciiTheme="minorBidi" w:hAnsiTheme="minorBidi" w:cstheme="minorBidi"/>
        </w:rPr>
        <w:t xml:space="preserve"> , </w:t>
      </w:r>
      <w:r w:rsidR="005B2A6E" w:rsidRPr="005B2A6E">
        <w:rPr>
          <w:rFonts w:asciiTheme="minorBidi" w:hAnsiTheme="minorBidi" w:cstheme="minorBidi"/>
        </w:rPr>
        <w:t xml:space="preserve">FMC ATA </w:t>
      </w:r>
      <w:r w:rsidR="005B2A6E" w:rsidRPr="005B2A6E">
        <w:rPr>
          <w:rFonts w:asciiTheme="minorBidi" w:hAnsiTheme="minorBidi" w:cstheme="minorBidi"/>
          <w:rtl/>
        </w:rPr>
        <w:t>ב</w:t>
      </w:r>
      <w:r w:rsidR="00C57D22">
        <w:rPr>
          <w:rFonts w:asciiTheme="minorBidi" w:hAnsiTheme="minorBidi" w:cstheme="minorBidi"/>
        </w:rPr>
        <w:t xml:space="preserve"> </w:t>
      </w:r>
      <w:r w:rsidR="005B2A6E" w:rsidRPr="005B2A6E">
        <w:rPr>
          <w:rFonts w:asciiTheme="minorBidi" w:hAnsiTheme="minorBidi" w:cstheme="minorBidi"/>
        </w:rPr>
        <w:t>FMC RTA</w:t>
      </w:r>
      <w:r w:rsidR="00C57D22">
        <w:rPr>
          <w:rFonts w:asciiTheme="minorBidi" w:hAnsiTheme="minorBidi" w:cstheme="minorBidi"/>
        </w:rPr>
        <w:t>-</w:t>
      </w:r>
      <w:r w:rsidR="005B2A6E" w:rsidRPr="005B2A6E">
        <w:rPr>
          <w:rFonts w:asciiTheme="minorBidi" w:hAnsiTheme="minorBidi" w:cstheme="minorBidi"/>
          <w:rtl/>
        </w:rPr>
        <w:t>ישנם שני סוגים של סוכנים: סוכנים שמספקים שירותים (פעיל) וסוכנים שדורשים שירותים (משימה). בנוסף, קיימת לולאה מרכזית שמסנכרנת בין פעולות הסוכנים. גרף התקשורת הוא דו-חלקי, כלומר, השכנים של כל סוכן פעיל הם רק סוכני משימה ולהפך</w:t>
      </w:r>
      <w:r w:rsidR="005B2A6E" w:rsidRPr="005B2A6E">
        <w:rPr>
          <w:rFonts w:asciiTheme="minorBidi" w:hAnsiTheme="minorBidi" w:cstheme="minorBidi"/>
        </w:rPr>
        <w:t>.</w:t>
      </w:r>
    </w:p>
    <w:p w14:paraId="77C6D5AA" w14:textId="77777777" w:rsidR="00554069" w:rsidRPr="005B2A6E" w:rsidRDefault="00554069" w:rsidP="00554069">
      <w:pPr>
        <w:pStyle w:val="NormalWeb"/>
        <w:bidi/>
        <w:spacing w:before="0" w:beforeAutospacing="0" w:after="0" w:afterAutospacing="0" w:line="360" w:lineRule="auto"/>
        <w:rPr>
          <w:rFonts w:asciiTheme="minorBidi" w:hAnsiTheme="minorBidi" w:cstheme="minorBidi" w:hint="cs"/>
          <w:rtl/>
        </w:rPr>
      </w:pPr>
    </w:p>
    <w:p w14:paraId="51F2FAF3" w14:textId="77777777" w:rsidR="00554069" w:rsidRPr="00554069" w:rsidRDefault="00554069" w:rsidP="00554069">
      <w:pPr>
        <w:pStyle w:val="a9"/>
        <w:keepNext/>
        <w:keepLines/>
        <w:numPr>
          <w:ilvl w:val="0"/>
          <w:numId w:val="1"/>
        </w:numPr>
        <w:contextualSpacing w:val="0"/>
        <w:outlineLvl w:val="2"/>
        <w:rPr>
          <w:rFonts w:asciiTheme="minorBidi" w:eastAsiaTheme="minorHAnsi" w:hAnsiTheme="minorBidi" w:cstheme="minorBidi"/>
          <w:bCs/>
          <w:vanish/>
          <w:color w:val="215E99" w:themeColor="text2" w:themeTint="BF"/>
          <w:sz w:val="28"/>
          <w:lang w:eastAsia="en-US"/>
        </w:rPr>
      </w:pPr>
      <w:bookmarkStart w:id="71" w:name="_Toc172566182"/>
      <w:bookmarkStart w:id="72" w:name="_Toc172566590"/>
      <w:bookmarkStart w:id="73" w:name="_Toc172567029"/>
      <w:bookmarkStart w:id="74" w:name="_Toc174467794"/>
    </w:p>
    <w:p w14:paraId="0C13F253" w14:textId="77777777" w:rsidR="00554069" w:rsidRPr="00554069" w:rsidRDefault="00554069" w:rsidP="00554069">
      <w:pPr>
        <w:pStyle w:val="a9"/>
        <w:keepNext/>
        <w:keepLines/>
        <w:numPr>
          <w:ilvl w:val="0"/>
          <w:numId w:val="1"/>
        </w:numPr>
        <w:contextualSpacing w:val="0"/>
        <w:outlineLvl w:val="2"/>
        <w:rPr>
          <w:rFonts w:asciiTheme="minorBidi" w:eastAsiaTheme="minorHAnsi" w:hAnsiTheme="minorBidi" w:cstheme="minorBidi"/>
          <w:bCs/>
          <w:vanish/>
          <w:color w:val="215E99" w:themeColor="text2" w:themeTint="BF"/>
          <w:sz w:val="28"/>
          <w:lang w:eastAsia="en-US"/>
        </w:rPr>
      </w:pPr>
    </w:p>
    <w:p w14:paraId="7266E42C" w14:textId="77777777" w:rsidR="00554069" w:rsidRPr="00554069" w:rsidRDefault="00554069" w:rsidP="00554069">
      <w:pPr>
        <w:pStyle w:val="a9"/>
        <w:keepNext/>
        <w:keepLines/>
        <w:numPr>
          <w:ilvl w:val="0"/>
          <w:numId w:val="1"/>
        </w:numPr>
        <w:contextualSpacing w:val="0"/>
        <w:outlineLvl w:val="2"/>
        <w:rPr>
          <w:rFonts w:asciiTheme="minorBidi" w:eastAsiaTheme="minorHAnsi" w:hAnsiTheme="minorBidi" w:cstheme="minorBidi"/>
          <w:bCs/>
          <w:vanish/>
          <w:color w:val="215E99" w:themeColor="text2" w:themeTint="BF"/>
          <w:sz w:val="28"/>
          <w:lang w:eastAsia="en-US"/>
        </w:rPr>
      </w:pPr>
    </w:p>
    <w:p w14:paraId="3FF332C5" w14:textId="77777777" w:rsidR="00554069" w:rsidRPr="00554069" w:rsidRDefault="00554069" w:rsidP="00554069">
      <w:pPr>
        <w:pStyle w:val="a9"/>
        <w:keepNext/>
        <w:keepLines/>
        <w:numPr>
          <w:ilvl w:val="1"/>
          <w:numId w:val="1"/>
        </w:numPr>
        <w:contextualSpacing w:val="0"/>
        <w:outlineLvl w:val="2"/>
        <w:rPr>
          <w:rFonts w:asciiTheme="minorBidi" w:eastAsiaTheme="minorHAnsi" w:hAnsiTheme="minorBidi" w:cstheme="minorBidi"/>
          <w:bCs/>
          <w:vanish/>
          <w:color w:val="215E99" w:themeColor="text2" w:themeTint="BF"/>
          <w:sz w:val="28"/>
          <w:lang w:eastAsia="en-US"/>
        </w:rPr>
      </w:pPr>
    </w:p>
    <w:p w14:paraId="52A835C4" w14:textId="77777777" w:rsidR="00554069" w:rsidRPr="00554069" w:rsidRDefault="00554069" w:rsidP="00554069">
      <w:pPr>
        <w:pStyle w:val="a9"/>
        <w:keepNext/>
        <w:keepLines/>
        <w:numPr>
          <w:ilvl w:val="1"/>
          <w:numId w:val="1"/>
        </w:numPr>
        <w:contextualSpacing w:val="0"/>
        <w:outlineLvl w:val="2"/>
        <w:rPr>
          <w:rFonts w:asciiTheme="minorBidi" w:eastAsiaTheme="minorHAnsi" w:hAnsiTheme="minorBidi" w:cstheme="minorBidi"/>
          <w:bCs/>
          <w:vanish/>
          <w:color w:val="215E99" w:themeColor="text2" w:themeTint="BF"/>
          <w:sz w:val="28"/>
          <w:lang w:eastAsia="en-US"/>
        </w:rPr>
      </w:pPr>
    </w:p>
    <w:p w14:paraId="5C7B5BC6" w14:textId="77777777" w:rsidR="00554069" w:rsidRPr="00554069" w:rsidRDefault="00554069" w:rsidP="00554069">
      <w:pPr>
        <w:pStyle w:val="a9"/>
        <w:keepNext/>
        <w:keepLines/>
        <w:numPr>
          <w:ilvl w:val="1"/>
          <w:numId w:val="1"/>
        </w:numPr>
        <w:contextualSpacing w:val="0"/>
        <w:outlineLvl w:val="2"/>
        <w:rPr>
          <w:rFonts w:asciiTheme="minorBidi" w:eastAsiaTheme="minorHAnsi" w:hAnsiTheme="minorBidi" w:cstheme="minorBidi"/>
          <w:bCs/>
          <w:vanish/>
          <w:color w:val="215E99" w:themeColor="text2" w:themeTint="BF"/>
          <w:sz w:val="28"/>
          <w:lang w:eastAsia="en-US"/>
        </w:rPr>
      </w:pPr>
    </w:p>
    <w:p w14:paraId="5D8C596D" w14:textId="77777777" w:rsidR="00554069" w:rsidRPr="00554069" w:rsidRDefault="00554069" w:rsidP="00554069">
      <w:pPr>
        <w:pStyle w:val="a9"/>
        <w:keepNext/>
        <w:keepLines/>
        <w:numPr>
          <w:ilvl w:val="1"/>
          <w:numId w:val="1"/>
        </w:numPr>
        <w:contextualSpacing w:val="0"/>
        <w:outlineLvl w:val="2"/>
        <w:rPr>
          <w:rFonts w:asciiTheme="minorBidi" w:eastAsiaTheme="minorHAnsi" w:hAnsiTheme="minorBidi" w:cstheme="minorBidi"/>
          <w:bCs/>
          <w:vanish/>
          <w:color w:val="215E99" w:themeColor="text2" w:themeTint="BF"/>
          <w:sz w:val="28"/>
          <w:lang w:eastAsia="en-US"/>
        </w:rPr>
      </w:pPr>
    </w:p>
    <w:p w14:paraId="44616E49" w14:textId="77777777" w:rsidR="00554069" w:rsidRPr="00554069" w:rsidRDefault="00554069" w:rsidP="00554069">
      <w:pPr>
        <w:pStyle w:val="a9"/>
        <w:keepNext/>
        <w:keepLines/>
        <w:numPr>
          <w:ilvl w:val="1"/>
          <w:numId w:val="1"/>
        </w:numPr>
        <w:contextualSpacing w:val="0"/>
        <w:outlineLvl w:val="2"/>
        <w:rPr>
          <w:rFonts w:asciiTheme="minorBidi" w:eastAsiaTheme="minorHAnsi" w:hAnsiTheme="minorBidi" w:cstheme="minorBidi"/>
          <w:bCs/>
          <w:vanish/>
          <w:color w:val="215E99" w:themeColor="text2" w:themeTint="BF"/>
          <w:sz w:val="28"/>
          <w:lang w:eastAsia="en-US"/>
        </w:rPr>
      </w:pPr>
    </w:p>
    <w:p w14:paraId="2D75C3D1" w14:textId="77777777" w:rsidR="00554069" w:rsidRPr="00554069" w:rsidRDefault="00554069" w:rsidP="00554069">
      <w:pPr>
        <w:pStyle w:val="a9"/>
        <w:keepNext/>
        <w:keepLines/>
        <w:numPr>
          <w:ilvl w:val="1"/>
          <w:numId w:val="1"/>
        </w:numPr>
        <w:contextualSpacing w:val="0"/>
        <w:outlineLvl w:val="2"/>
        <w:rPr>
          <w:rFonts w:asciiTheme="minorBidi" w:eastAsiaTheme="minorHAnsi" w:hAnsiTheme="minorBidi" w:cstheme="minorBidi"/>
          <w:bCs/>
          <w:vanish/>
          <w:color w:val="215E99" w:themeColor="text2" w:themeTint="BF"/>
          <w:sz w:val="28"/>
          <w:lang w:eastAsia="en-US"/>
        </w:rPr>
      </w:pPr>
    </w:p>
    <w:p w14:paraId="260541E6" w14:textId="77777777" w:rsidR="00554069" w:rsidRPr="00554069" w:rsidRDefault="00554069" w:rsidP="00554069">
      <w:pPr>
        <w:pStyle w:val="a9"/>
        <w:keepNext/>
        <w:keepLines/>
        <w:numPr>
          <w:ilvl w:val="1"/>
          <w:numId w:val="1"/>
        </w:numPr>
        <w:contextualSpacing w:val="0"/>
        <w:outlineLvl w:val="2"/>
        <w:rPr>
          <w:rFonts w:asciiTheme="minorBidi" w:eastAsiaTheme="minorHAnsi" w:hAnsiTheme="minorBidi" w:cstheme="minorBidi"/>
          <w:bCs/>
          <w:vanish/>
          <w:color w:val="215E99" w:themeColor="text2" w:themeTint="BF"/>
          <w:sz w:val="28"/>
          <w:lang w:eastAsia="en-US"/>
        </w:rPr>
      </w:pPr>
    </w:p>
    <w:p w14:paraId="3650A556" w14:textId="77777777" w:rsidR="00554069" w:rsidRPr="00554069" w:rsidRDefault="00554069" w:rsidP="00554069">
      <w:pPr>
        <w:pStyle w:val="a9"/>
        <w:keepNext/>
        <w:keepLines/>
        <w:numPr>
          <w:ilvl w:val="1"/>
          <w:numId w:val="1"/>
        </w:numPr>
        <w:contextualSpacing w:val="0"/>
        <w:outlineLvl w:val="2"/>
        <w:rPr>
          <w:rFonts w:asciiTheme="minorBidi" w:eastAsiaTheme="minorHAnsi" w:hAnsiTheme="minorBidi" w:cstheme="minorBidi"/>
          <w:bCs/>
          <w:vanish/>
          <w:color w:val="215E99" w:themeColor="text2" w:themeTint="BF"/>
          <w:sz w:val="28"/>
          <w:lang w:eastAsia="en-US"/>
        </w:rPr>
      </w:pPr>
    </w:p>
    <w:p w14:paraId="24595913" w14:textId="32BDCC3A" w:rsidR="001B71A7" w:rsidRPr="001B71A7" w:rsidRDefault="00832391" w:rsidP="00554069">
      <w:pPr>
        <w:pStyle w:val="3"/>
        <w:rPr>
          <w:szCs w:val="28"/>
          <w:rtl/>
        </w:rPr>
      </w:pPr>
      <w:r w:rsidRPr="005B2A6E">
        <w:t>FMC RTA Task Agents</w:t>
      </w:r>
      <w:bookmarkEnd w:id="71"/>
      <w:bookmarkEnd w:id="72"/>
      <w:bookmarkEnd w:id="73"/>
      <w:bookmarkEnd w:id="74"/>
    </w:p>
    <w:p w14:paraId="3B890DB3" w14:textId="77777777" w:rsidR="00CF77E4" w:rsidRPr="004E2D77" w:rsidRDefault="00CF77E4" w:rsidP="00893CB1">
      <w:pPr>
        <w:spacing w:line="360" w:lineRule="auto"/>
        <w:rPr>
          <w:rFonts w:eastAsiaTheme="minorHAnsi" w:hint="cs"/>
          <w:rtl/>
          <w:lang w:eastAsia="en-US"/>
        </w:rPr>
      </w:pPr>
    </w:p>
    <w:tbl>
      <w:tblPr>
        <w:tblStyle w:val="21"/>
        <w:tblW w:w="0" w:type="auto"/>
        <w:tblLook w:val="04A0" w:firstRow="1" w:lastRow="0" w:firstColumn="1" w:lastColumn="0" w:noHBand="0" w:noVBand="1"/>
      </w:tblPr>
      <w:tblGrid>
        <w:gridCol w:w="7513"/>
      </w:tblGrid>
      <w:tr w:rsidR="005B2A6E" w14:paraId="0AC72990" w14:textId="77777777" w:rsidTr="00A80FF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7513" w:type="dxa"/>
            <w:tcBorders>
              <w:top w:val="single" w:sz="18" w:space="0" w:color="000000"/>
              <w:bottom w:val="single" w:sz="8" w:space="0" w:color="000000"/>
            </w:tcBorders>
          </w:tcPr>
          <w:p w14:paraId="7C7AB6E3" w14:textId="3A726EE8" w:rsidR="005B2A6E" w:rsidRPr="00AE353A" w:rsidRDefault="00AE353A" w:rsidP="00893CB1">
            <w:pPr>
              <w:bidi w:val="0"/>
              <w:spacing w:line="360" w:lineRule="auto"/>
              <w:rPr>
                <w:rFonts w:ascii="Aptos Serif" w:eastAsiaTheme="minorHAnsi" w:hAnsi="Aptos Serif" w:cs="Aptos Serif"/>
                <w:b w:val="0"/>
                <w:bCs w:val="0"/>
                <w:i/>
                <w:lang w:eastAsia="en-US"/>
              </w:rPr>
            </w:pPr>
            <m:oMathPara>
              <m:oMathParaPr>
                <m:jc m:val="left"/>
              </m:oMathParaPr>
              <m:oMath>
                <m:r>
                  <m:rPr>
                    <m:sty m:val="bi"/>
                  </m:rPr>
                  <w:rPr>
                    <w:rFonts w:ascii="Cambria Math" w:eastAsiaTheme="minorHAnsi" w:hAnsi="Cambria Math" w:cs="Aptos Serif"/>
                    <w:sz w:val="28"/>
                    <w:szCs w:val="28"/>
                    <w:lang w:eastAsia="en-US"/>
                  </w:rPr>
                  <m:t>Algorithm 1 FMC_RTA</m:t>
                </m:r>
                <m:r>
                  <w:rPr>
                    <w:rFonts w:ascii="Cambria Math" w:eastAsiaTheme="minorHAnsi" w:hAnsi="Cambria Math" w:cs="Aptos Serif"/>
                    <w:sz w:val="28"/>
                    <w:szCs w:val="28"/>
                    <w:lang w:eastAsia="en-US"/>
                  </w:rPr>
                  <m:t xml:space="preserve"> code of Task Agent t</m:t>
                </m:r>
                <m:sSub>
                  <m:sSubPr>
                    <m:ctrlPr>
                      <w:rPr>
                        <w:rFonts w:ascii="Cambria Math" w:eastAsiaTheme="minorHAnsi" w:hAnsi="Cambria Math" w:cs="Aptos Serif"/>
                        <w:b w:val="0"/>
                        <w:bCs w:val="0"/>
                        <w:i/>
                        <w:sz w:val="28"/>
                        <w:szCs w:val="28"/>
                        <w:lang w:eastAsia="en-US"/>
                      </w:rPr>
                    </m:ctrlPr>
                  </m:sSubPr>
                  <m:e>
                    <m:r>
                      <w:rPr>
                        <w:rFonts w:ascii="Cambria Math" w:eastAsiaTheme="minorHAnsi" w:hAnsi="Cambria Math" w:cs="Aptos Serif"/>
                        <w:sz w:val="28"/>
                        <w:szCs w:val="28"/>
                        <w:lang w:eastAsia="en-US"/>
                      </w:rPr>
                      <m:t>a</m:t>
                    </m:r>
                  </m:e>
                  <m:sub>
                    <m:r>
                      <w:rPr>
                        <w:rFonts w:ascii="Cambria Math" w:eastAsiaTheme="minorHAnsi" w:hAnsi="Cambria Math" w:cs="Aptos Serif"/>
                        <w:sz w:val="28"/>
                        <w:szCs w:val="28"/>
                        <w:lang w:eastAsia="en-US"/>
                      </w:rPr>
                      <m:t>j</m:t>
                    </m:r>
                  </m:sub>
                </m:sSub>
              </m:oMath>
            </m:oMathPara>
          </w:p>
        </w:tc>
      </w:tr>
      <w:tr w:rsidR="005B2A6E" w:rsidRPr="00576395" w14:paraId="27646943" w14:textId="77777777" w:rsidTr="00A8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Borders>
              <w:top w:val="single" w:sz="8" w:space="0" w:color="000000"/>
              <w:bottom w:val="single" w:sz="8" w:space="0" w:color="000000"/>
            </w:tcBorders>
          </w:tcPr>
          <w:p w14:paraId="15923FF9" w14:textId="55AC544B" w:rsidR="005B2A6E" w:rsidRPr="008035E4" w:rsidRDefault="008035E4" w:rsidP="00893CB1">
            <w:pPr>
              <w:autoSpaceDE w:val="0"/>
              <w:autoSpaceDN w:val="0"/>
              <w:bidi w:val="0"/>
              <w:adjustRightInd w:val="0"/>
              <w:jc w:val="both"/>
              <w:rPr>
                <w:rFonts w:ascii="Arial" w:eastAsiaTheme="minorEastAsia" w:hAnsi="Arial" w:cs="Arial"/>
                <w:b w:val="0"/>
                <w:bCs w:val="0"/>
                <w:i/>
                <w:sz w:val="28"/>
                <w:szCs w:val="28"/>
                <w:lang w:eastAsia="en-US"/>
              </w:rPr>
            </w:pPr>
            <m:oMathPara>
              <m:oMathParaPr>
                <m:jc m:val="left"/>
              </m:oMathParaPr>
              <m:oMath>
                <m:r>
                  <w:rPr>
                    <w:rFonts w:ascii="Cambria Math" w:eastAsia="NimbusRomNo9L-Regu" w:hAnsi="Cambria Math" w:cs="NimbusRomNo9L-Regu"/>
                    <w:sz w:val="28"/>
                    <w:szCs w:val="28"/>
                    <w:lang w:eastAsia="en-US"/>
                  </w:rPr>
                  <m:t xml:space="preserve">1: </m:t>
                </m:r>
                <m:r>
                  <w:rPr>
                    <w:rFonts w:ascii="Cambria Math" w:eastAsia="NimbusRomNo9L-Medi" w:hAnsi="Cambria Math" w:cs="NimbusRomNo9L-Medi"/>
                    <w:sz w:val="28"/>
                    <w:szCs w:val="28"/>
                    <w:lang w:eastAsia="en-US"/>
                  </w:rPr>
                  <m:t xml:space="preserve">  </m:t>
                </m:r>
                <m:r>
                  <w:rPr>
                    <w:rFonts w:ascii="Cambria Math" w:hAnsi="Cambria Math" w:cs="Arial"/>
                  </w:rPr>
                  <m:t xml:space="preserve"> </m:t>
                </m:r>
                <m:d>
                  <m:dPr>
                    <m:begChr m:val="〈"/>
                    <m:endChr m:val="〉"/>
                    <m:ctrlPr>
                      <w:rPr>
                        <w:rFonts w:ascii="Cambria Math" w:hAnsi="Cambria Math" w:cs="Arial"/>
                        <w:b w:val="0"/>
                        <w:bCs w:val="0"/>
                        <w:i/>
                      </w:rPr>
                    </m:ctrlPr>
                  </m:dPr>
                  <m:e>
                    <m:sSup>
                      <m:sSupPr>
                        <m:ctrlPr>
                          <w:rPr>
                            <w:rFonts w:ascii="Cambria Math" w:hAnsi="Cambria Math" w:cs="Arial"/>
                            <w:b w:val="0"/>
                            <w:bCs w:val="0"/>
                            <w:i/>
                          </w:rPr>
                        </m:ctrlPr>
                      </m:sSupPr>
                      <m:e>
                        <m:r>
                          <w:rPr>
                            <w:rFonts w:ascii="Cambria Math" w:hAnsi="Cambria Math" w:cs="Arial"/>
                          </w:rPr>
                          <m:t>B</m:t>
                        </m:r>
                      </m:e>
                      <m:sup>
                        <m:r>
                          <w:rPr>
                            <w:rFonts w:ascii="Cambria Math" w:hAnsi="Cambria Math" w:cs="Arial"/>
                          </w:rPr>
                          <m:t>j</m:t>
                        </m:r>
                      </m:sup>
                    </m:sSup>
                    <m:r>
                      <w:rPr>
                        <w:rFonts w:ascii="Cambria Math" w:eastAsia="NimbusRomNo9L-Medi" w:hAnsi="Cambria Math" w:cs="NimbusRomNo9L-Medi"/>
                        <w:sz w:val="28"/>
                        <w:szCs w:val="28"/>
                        <w:lang w:eastAsia="en-US"/>
                      </w:rPr>
                      <m:t>,</m:t>
                    </m:r>
                    <m:r>
                      <w:rPr>
                        <w:rFonts w:ascii="Cambria Math" w:eastAsia="CMMI10" w:hAnsi="Cambria Math" w:cstheme="minorBidi"/>
                        <w:sz w:val="28"/>
                        <w:szCs w:val="28"/>
                        <w:lang w:eastAsia="en-US"/>
                      </w:rPr>
                      <m:t>type,</m:t>
                    </m:r>
                    <m:sSup>
                      <m:sSupPr>
                        <m:ctrlPr>
                          <w:rPr>
                            <w:rFonts w:ascii="Cambria Math" w:eastAsia="CMMI10" w:hAnsi="Cambria Math" w:cstheme="minorBidi"/>
                            <w:b w:val="0"/>
                            <w:bCs w:val="0"/>
                            <w:i/>
                            <w:sz w:val="28"/>
                            <w:szCs w:val="28"/>
                            <w:lang w:eastAsia="en-US"/>
                          </w:rPr>
                        </m:ctrlPr>
                      </m:sSupPr>
                      <m:e>
                        <m:r>
                          <w:rPr>
                            <w:rFonts w:ascii="Cambria Math" w:eastAsia="CMMI10" w:hAnsi="Cambria Math" w:cstheme="minorBidi"/>
                            <w:sz w:val="28"/>
                            <w:szCs w:val="28"/>
                            <w:lang w:eastAsia="en-US"/>
                          </w:rPr>
                          <m:t>t</m:t>
                        </m:r>
                      </m:e>
                      <m:sup>
                        <m:r>
                          <w:rPr>
                            <w:rFonts w:ascii="Cambria Math" w:eastAsia="CMMI10" w:hAnsi="Cambria Math" w:cstheme="minorBidi"/>
                            <w:sz w:val="28"/>
                            <w:szCs w:val="28"/>
                            <w:lang w:eastAsia="en-US"/>
                          </w:rPr>
                          <m:t>j</m:t>
                        </m:r>
                      </m:sup>
                    </m:sSup>
                    <m:r>
                      <w:rPr>
                        <w:rFonts w:ascii="Cambria Math" w:eastAsia="NimbusRomNo9L-Medi" w:hAnsi="Cambria Math" w:cs="NimbusRomNo9L-Medi"/>
                        <w:sz w:val="28"/>
                        <w:szCs w:val="28"/>
                        <w:lang w:eastAsia="en-US"/>
                      </w:rPr>
                      <m:t>,</m:t>
                    </m:r>
                    <m:sSup>
                      <m:sSupPr>
                        <m:ctrlPr>
                          <w:rPr>
                            <w:rFonts w:ascii="Cambria Math" w:eastAsia="CMMI10" w:hAnsi="Cambria Math" w:cs="CMMI10"/>
                            <w:b w:val="0"/>
                            <w:bCs w:val="0"/>
                            <w:i/>
                            <w:sz w:val="28"/>
                            <w:szCs w:val="28"/>
                            <w:lang w:eastAsia="en-US"/>
                          </w:rPr>
                        </m:ctrlPr>
                      </m:sSupPr>
                      <m:e>
                        <m:r>
                          <w:rPr>
                            <w:rFonts w:ascii="Cambria Math" w:eastAsia="CMMI10" w:hAnsi="Cambria Math" w:cs="CMMI10"/>
                            <w:sz w:val="28"/>
                            <w:szCs w:val="28"/>
                            <w:lang w:eastAsia="en-US"/>
                          </w:rPr>
                          <m:t>first</m:t>
                        </m:r>
                      </m:e>
                      <m:sup>
                        <m:r>
                          <w:rPr>
                            <w:rFonts w:ascii="Cambria Math" w:eastAsia="CMMI10" w:hAnsi="Cambria Math" w:cs="CMMI10"/>
                            <w:sz w:val="28"/>
                            <w:szCs w:val="28"/>
                            <w:lang w:eastAsia="en-US"/>
                          </w:rPr>
                          <m:t>j</m:t>
                        </m:r>
                      </m:sup>
                    </m:sSup>
                  </m:e>
                </m:d>
                <m:r>
                  <w:rPr>
                    <w:rFonts w:ascii="Cambria Math" w:eastAsia="NimbusRomNo9L-Medi" w:hAnsi="Cambria Math" w:cs="NimbusRomNo9L-Medi"/>
                    <w:sz w:val="28"/>
                    <w:szCs w:val="28"/>
                    <w:lang w:eastAsia="en-US"/>
                  </w:rPr>
                  <m:t xml:space="preserve"> ←</m:t>
                </m:r>
                <m:r>
                  <w:rPr>
                    <w:rFonts w:ascii="Cambria Math" w:eastAsia="NimbusRomNo9L-Regu" w:hAnsi="Cambria Math" w:cs="NimbusRomNo9L-Regu"/>
                    <w:sz w:val="28"/>
                    <w:szCs w:val="28"/>
                    <w:lang w:eastAsia="en-US"/>
                  </w:rPr>
                  <m:t xml:space="preserve">receive messages </m:t>
                </m:r>
              </m:oMath>
            </m:oMathPara>
          </w:p>
          <w:p w14:paraId="26ACF1F3" w14:textId="0B6F11E0" w:rsidR="005B2A6E" w:rsidRPr="008035E4" w:rsidRDefault="008035E4" w:rsidP="00893CB1">
            <w:pPr>
              <w:autoSpaceDE w:val="0"/>
              <w:autoSpaceDN w:val="0"/>
              <w:bidi w:val="0"/>
              <w:adjustRightInd w:val="0"/>
              <w:jc w:val="both"/>
              <w:rPr>
                <w:rFonts w:ascii="Arial" w:eastAsiaTheme="minorEastAsia" w:hAnsi="Arial" w:cs="Arial"/>
                <w:b w:val="0"/>
                <w:bCs w:val="0"/>
                <w:i/>
                <w:sz w:val="28"/>
                <w:szCs w:val="28"/>
                <w:lang w:eastAsia="en-US"/>
              </w:rPr>
            </w:pPr>
            <m:oMath>
              <m:r>
                <w:rPr>
                  <w:rFonts w:ascii="Cambria Math" w:eastAsia="CMMI10" w:hAnsi="Cambria Math" w:cs="CMMI10"/>
                  <w:sz w:val="28"/>
                  <w:szCs w:val="28"/>
                  <w:lang w:eastAsia="en-US"/>
                </w:rPr>
                <m:t xml:space="preserve">2:   </m:t>
              </m:r>
              <m:r>
                <m:rPr>
                  <m:sty m:val="bi"/>
                </m:rPr>
                <w:rPr>
                  <w:rFonts w:ascii="Cambria Math" w:eastAsia="CMMI10" w:hAnsi="Cambria Math" w:cs="CMMI10"/>
                  <w:sz w:val="28"/>
                  <w:szCs w:val="28"/>
                  <w:lang w:eastAsia="en-US"/>
                </w:rPr>
                <m:t xml:space="preserve"> if</m:t>
              </m:r>
              <m:r>
                <w:rPr>
                  <w:rFonts w:ascii="Cambria Math" w:eastAsia="CMMI10" w:hAnsi="Cambria Math" w:cs="CMMI10"/>
                  <w:sz w:val="28"/>
                  <w:szCs w:val="28"/>
                  <w:lang w:eastAsia="en-US"/>
                </w:rPr>
                <m:t xml:space="preserve"> </m:t>
              </m:r>
              <m:r>
                <w:rPr>
                  <w:rFonts w:ascii="Cambria Math" w:eastAsia="CMMI10" w:hAnsi="Cambria Math" w:cstheme="minorBidi"/>
                  <w:sz w:val="28"/>
                  <w:szCs w:val="28"/>
                  <w:lang w:eastAsia="en-US"/>
                </w:rPr>
                <m:t>type HSM :</m:t>
              </m:r>
            </m:oMath>
            <w:r w:rsidR="005B2A6E" w:rsidRPr="008035E4">
              <w:rPr>
                <w:rFonts w:ascii="Arial" w:eastAsiaTheme="minorEastAsia" w:hAnsi="Arial" w:cs="Arial"/>
                <w:b w:val="0"/>
                <w:bCs w:val="0"/>
                <w:i/>
                <w:sz w:val="28"/>
                <w:szCs w:val="28"/>
                <w:lang w:eastAsia="en-US"/>
              </w:rPr>
              <w:t xml:space="preserve"> </w:t>
            </w:r>
          </w:p>
          <w:p w14:paraId="53CABD7C" w14:textId="68725718" w:rsidR="005B2A6E" w:rsidRPr="008035E4" w:rsidRDefault="008035E4" w:rsidP="00893CB1">
            <w:pPr>
              <w:autoSpaceDE w:val="0"/>
              <w:autoSpaceDN w:val="0"/>
              <w:bidi w:val="0"/>
              <w:adjustRightInd w:val="0"/>
              <w:jc w:val="both"/>
              <w:rPr>
                <w:rFonts w:ascii="Arial" w:eastAsiaTheme="minorEastAsia" w:hAnsi="Arial" w:cs="Arial"/>
                <w:b w:val="0"/>
                <w:bCs w:val="0"/>
                <w:i/>
                <w:sz w:val="28"/>
                <w:szCs w:val="28"/>
                <w:lang w:eastAsia="en-US"/>
              </w:rPr>
            </w:pPr>
            <m:oMathPara>
              <m:oMathParaPr>
                <m:jc m:val="left"/>
              </m:oMathParaPr>
              <m:oMath>
                <m:r>
                  <w:rPr>
                    <w:rFonts w:ascii="Cambria Math" w:eastAsia="CMMI10" w:hAnsi="Cambria Math" w:cs="CMMI10"/>
                    <w:sz w:val="28"/>
                    <w:szCs w:val="28"/>
                    <w:lang w:eastAsia="en-US"/>
                  </w:rPr>
                  <m:t xml:space="preserve">3:        </m:t>
                </m:r>
                <m:sSup>
                  <m:sSupPr>
                    <m:ctrlPr>
                      <w:rPr>
                        <w:rFonts w:ascii="Cambria Math" w:hAnsi="Cambria Math" w:cs="Arial"/>
                        <w:b w:val="0"/>
                        <w:bCs w:val="0"/>
                        <w:i/>
                      </w:rPr>
                    </m:ctrlPr>
                  </m:sSupPr>
                  <m:e>
                    <m:r>
                      <w:rPr>
                        <w:rFonts w:ascii="Cambria Math" w:hAnsi="Cambria Math" w:cs="Arial"/>
                      </w:rPr>
                      <m:t>B</m:t>
                    </m:r>
                  </m:e>
                  <m:sup>
                    <m:r>
                      <w:rPr>
                        <w:rFonts w:ascii="Cambria Math" w:hAnsi="Cambria Math" w:cs="Arial"/>
                      </w:rPr>
                      <m:t>j</m:t>
                    </m:r>
                  </m:sup>
                </m:sSup>
                <m:r>
                  <w:rPr>
                    <w:rFonts w:ascii="Cambria Math" w:eastAsia="CMMI10" w:hAnsi="Cambria Math" w:cs="CMMI10"/>
                    <w:sz w:val="28"/>
                    <w:szCs w:val="28"/>
                    <w:lang w:eastAsia="en-US"/>
                  </w:rPr>
                  <m:t>←create_offers()</m:t>
                </m:r>
                <m:r>
                  <w:rPr>
                    <w:rFonts w:ascii="Cambria Math" w:eastAsia="CMMI10" w:hAnsi="Cambria Math" w:cstheme="minorBidi"/>
                    <w:sz w:val="28"/>
                    <w:szCs w:val="28"/>
                    <w:lang w:eastAsia="en-US"/>
                  </w:rPr>
                  <m:t>:</m:t>
                </m:r>
              </m:oMath>
            </m:oMathPara>
          </w:p>
          <w:p w14:paraId="23D41F75" w14:textId="012351E4" w:rsidR="005B2A6E" w:rsidRPr="008035E4" w:rsidRDefault="008035E4" w:rsidP="00893CB1">
            <w:pPr>
              <w:autoSpaceDE w:val="0"/>
              <w:autoSpaceDN w:val="0"/>
              <w:bidi w:val="0"/>
              <w:adjustRightInd w:val="0"/>
              <w:jc w:val="both"/>
              <w:rPr>
                <w:rFonts w:ascii="Arial" w:eastAsiaTheme="minorEastAsia" w:hAnsi="Arial" w:cs="Arial"/>
                <w:b w:val="0"/>
                <w:bCs w:val="0"/>
                <w:i/>
                <w:sz w:val="28"/>
                <w:szCs w:val="28"/>
                <w:lang w:eastAsia="en-US"/>
              </w:rPr>
            </w:pPr>
            <m:oMath>
              <m:r>
                <w:rPr>
                  <w:rFonts w:ascii="Cambria Math" w:eastAsia="CMMI10" w:hAnsi="Cambria Math" w:cs="CMMI10"/>
                  <w:sz w:val="28"/>
                  <w:szCs w:val="28"/>
                  <w:lang w:eastAsia="en-US"/>
                </w:rPr>
                <m:t xml:space="preserve">4:    </m:t>
              </m:r>
              <m:r>
                <m:rPr>
                  <m:sty m:val="bi"/>
                </m:rPr>
                <w:rPr>
                  <w:rFonts w:ascii="Cambria Math" w:eastAsia="CMMI10" w:hAnsi="Cambria Math" w:cs="CMMI10"/>
                  <w:sz w:val="28"/>
                  <w:szCs w:val="28"/>
                  <w:lang w:eastAsia="en-US"/>
                </w:rPr>
                <m:t>if</m:t>
              </m:r>
              <m:r>
                <w:rPr>
                  <w:rFonts w:ascii="Cambria Math" w:eastAsia="CMMI10" w:hAnsi="Cambria Math" w:cs="CMMI10"/>
                  <w:sz w:val="28"/>
                  <w:szCs w:val="28"/>
                  <w:lang w:eastAsia="en-US"/>
                </w:rPr>
                <m:t xml:space="preserve"> </m:t>
              </m:r>
              <m:r>
                <w:rPr>
                  <w:rFonts w:ascii="Cambria Math" w:eastAsia="CMMI10" w:hAnsi="Cambria Math" w:cstheme="minorBidi"/>
                  <w:sz w:val="28"/>
                  <w:szCs w:val="28"/>
                  <w:lang w:eastAsia="en-US"/>
                </w:rPr>
                <m:t>type R :</m:t>
              </m:r>
            </m:oMath>
            <w:r w:rsidR="005B2A6E" w:rsidRPr="008035E4">
              <w:rPr>
                <w:rFonts w:ascii="Arial" w:eastAsiaTheme="minorEastAsia" w:hAnsi="Arial" w:cs="Arial"/>
                <w:b w:val="0"/>
                <w:bCs w:val="0"/>
                <w:i/>
                <w:sz w:val="28"/>
                <w:szCs w:val="28"/>
                <w:lang w:eastAsia="en-US"/>
              </w:rPr>
              <w:t xml:space="preserve"> </w:t>
            </w:r>
          </w:p>
          <w:p w14:paraId="1BC78414" w14:textId="2E61D191" w:rsidR="005B2A6E" w:rsidRPr="008035E4" w:rsidRDefault="008035E4" w:rsidP="00893CB1">
            <w:pPr>
              <w:autoSpaceDE w:val="0"/>
              <w:autoSpaceDN w:val="0"/>
              <w:bidi w:val="0"/>
              <w:adjustRightInd w:val="0"/>
              <w:jc w:val="both"/>
              <w:rPr>
                <w:rFonts w:ascii="Arial" w:eastAsiaTheme="minorEastAsia" w:hAnsi="Arial" w:cs="Arial"/>
                <w:b w:val="0"/>
                <w:bCs w:val="0"/>
                <w:i/>
                <w:sz w:val="28"/>
                <w:szCs w:val="28"/>
                <w:lang w:eastAsia="en-US"/>
              </w:rPr>
            </w:pPr>
            <m:oMathPara>
              <m:oMathParaPr>
                <m:jc m:val="left"/>
              </m:oMathParaPr>
              <m:oMath>
                <m:r>
                  <w:rPr>
                    <w:rFonts w:ascii="Cambria Math" w:eastAsia="CMMI10" w:hAnsi="Cambria Math" w:cs="CMMI10"/>
                    <w:sz w:val="28"/>
                    <w:szCs w:val="28"/>
                    <w:lang w:eastAsia="en-US"/>
                  </w:rPr>
                  <m:t>5:</m:t>
                </m:r>
                <m:sSup>
                  <m:sSupPr>
                    <m:ctrlPr>
                      <w:rPr>
                        <w:rFonts w:ascii="Cambria Math" w:hAnsi="Cambria Math" w:cs="Arial"/>
                        <w:b w:val="0"/>
                        <w:bCs w:val="0"/>
                        <w:i/>
                      </w:rPr>
                    </m:ctrlPr>
                  </m:sSupPr>
                  <m:e>
                    <m:r>
                      <w:rPr>
                        <w:rFonts w:ascii="Cambria Math" w:hAnsi="Cambria Math" w:cs="Arial"/>
                      </w:rPr>
                      <m:t xml:space="preserve">        </m:t>
                    </m:r>
                    <m:sSup>
                      <m:sSupPr>
                        <m:ctrlPr>
                          <w:rPr>
                            <w:rFonts w:ascii="Cambria Math" w:hAnsi="Cambria Math" w:cs="Arial"/>
                            <w:b w:val="0"/>
                            <w:bCs w:val="0"/>
                            <w:i/>
                          </w:rPr>
                        </m:ctrlPr>
                      </m:sSupPr>
                      <m:e>
                        <m:r>
                          <w:rPr>
                            <w:rFonts w:ascii="Cambria Math" w:hAnsi="Cambria Math" w:cs="Arial"/>
                          </w:rPr>
                          <m:t>B</m:t>
                        </m:r>
                      </m:e>
                      <m:sup>
                        <m:r>
                          <w:rPr>
                            <w:rFonts w:ascii="Cambria Math" w:hAnsi="Cambria Math" w:cs="Arial"/>
                          </w:rPr>
                          <m:t>j</m:t>
                        </m:r>
                      </m:sup>
                    </m:sSup>
                    <m:r>
                      <w:rPr>
                        <w:rFonts w:ascii="Cambria Math" w:hAnsi="Cambria Math" w:cs="Arial"/>
                      </w:rPr>
                      <m:t>, Rs</m:t>
                    </m:r>
                  </m:e>
                  <m:sup>
                    <m:r>
                      <w:rPr>
                        <w:rFonts w:ascii="Cambria Math" w:hAnsi="Cambria Math" w:cs="Arial"/>
                      </w:rPr>
                      <m:t>j</m:t>
                    </m:r>
                  </m:sup>
                </m:sSup>
                <m:r>
                  <w:rPr>
                    <w:rFonts w:ascii="Cambria Math" w:eastAsia="CMMI10" w:hAnsi="Cambria Math" w:cs="CMMI10"/>
                    <w:sz w:val="28"/>
                    <w:szCs w:val="28"/>
                    <w:lang w:eastAsia="en-US"/>
                  </w:rPr>
                  <m:t>←</m:t>
                </m:r>
                <m:r>
                  <w:rPr>
                    <w:rFonts w:ascii="Cambria Math" w:eastAsia="NimbusRomNo9L-Regu" w:hAnsi="Cambria Math" w:cs="NimbusRomNo9L-Regu"/>
                    <w:sz w:val="28"/>
                    <w:szCs w:val="28"/>
                    <w:lang w:eastAsia="en-US"/>
                  </w:rPr>
                  <m:t>received_R</m:t>
                </m:r>
                <m:d>
                  <m:dPr>
                    <m:ctrlPr>
                      <w:rPr>
                        <w:rFonts w:ascii="Cambria Math" w:eastAsiaTheme="minorEastAsia" w:hAnsi="Cambria Math" w:cs="Arial"/>
                        <w:b w:val="0"/>
                        <w:bCs w:val="0"/>
                        <w:i/>
                        <w:sz w:val="28"/>
                        <w:szCs w:val="28"/>
                        <w:lang w:eastAsia="en-US"/>
                      </w:rPr>
                    </m:ctrlPr>
                  </m:dPr>
                  <m:e>
                    <m:r>
                      <w:rPr>
                        <w:rFonts w:ascii="Cambria Math" w:eastAsia="CMMI10" w:hAnsi="Cambria Math" w:cstheme="minorBidi"/>
                        <w:sz w:val="28"/>
                        <w:szCs w:val="28"/>
                        <w:lang w:eastAsia="en-US"/>
                      </w:rPr>
                      <m:t>b,type</m:t>
                    </m:r>
                    <m:r>
                      <w:rPr>
                        <w:rFonts w:ascii="Cambria Math" w:eastAsiaTheme="minorEastAsia" w:hAnsi="Cambria Math" w:cs="Arial"/>
                        <w:sz w:val="28"/>
                        <w:szCs w:val="28"/>
                        <w:lang w:eastAsia="en-US"/>
                      </w:rPr>
                      <m:t>,</m:t>
                    </m:r>
                    <m:sSup>
                      <m:sSupPr>
                        <m:ctrlPr>
                          <w:rPr>
                            <w:rFonts w:ascii="Cambria Math" w:hAnsi="Cambria Math" w:cs="Arial"/>
                            <w:b w:val="0"/>
                            <w:bCs w:val="0"/>
                            <w:i/>
                          </w:rPr>
                        </m:ctrlPr>
                      </m:sSupPr>
                      <m:e>
                        <m:r>
                          <w:rPr>
                            <w:rFonts w:ascii="Cambria Math" w:hAnsi="Cambria Math" w:cs="Arial"/>
                          </w:rPr>
                          <m:t>Rs</m:t>
                        </m:r>
                      </m:e>
                      <m:sup>
                        <m:r>
                          <w:rPr>
                            <w:rFonts w:ascii="Cambria Math" w:hAnsi="Cambria Math" w:cs="Arial"/>
                          </w:rPr>
                          <m:t>j</m:t>
                        </m:r>
                      </m:sup>
                    </m:sSup>
                  </m:e>
                </m:d>
              </m:oMath>
            </m:oMathPara>
          </w:p>
          <w:p w14:paraId="5022AC10" w14:textId="70242B9E" w:rsidR="005B2A6E" w:rsidRPr="008035E4" w:rsidRDefault="008035E4" w:rsidP="00893CB1">
            <w:pPr>
              <w:autoSpaceDE w:val="0"/>
              <w:autoSpaceDN w:val="0"/>
              <w:bidi w:val="0"/>
              <w:adjustRightInd w:val="0"/>
              <w:jc w:val="both"/>
              <w:rPr>
                <w:rFonts w:ascii="Cambria Math" w:eastAsia="CMR10" w:hAnsi="Cambria Math" w:cs="CMR10"/>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6:    </m:t>
                </m:r>
                <m:acc>
                  <m:accPr>
                    <m:chr m:val="⃗"/>
                    <m:ctrlPr>
                      <w:rPr>
                        <w:rFonts w:ascii="Cambria Math" w:hAnsi="Cambria Math" w:cs="Arial"/>
                        <w:b w:val="0"/>
                        <w:bCs w:val="0"/>
                        <w:i/>
                      </w:rPr>
                    </m:ctrlPr>
                  </m:accPr>
                  <m:e>
                    <m:r>
                      <w:rPr>
                        <w:rFonts w:ascii="Cambria Math" w:hAnsi="Cambria Math" w:cs="Arial"/>
                      </w:rPr>
                      <m:t>p</m:t>
                    </m:r>
                  </m:e>
                </m:acc>
                <m:r>
                  <w:rPr>
                    <w:rFonts w:ascii="Cambria Math" w:eastAsia="CMSY10" w:hAnsi="Cambria Math" w:cs="CMSY10" w:hint="eastAsia"/>
                    <w:sz w:val="28"/>
                    <w:szCs w:val="28"/>
                    <w:lang w:eastAsia="en-US"/>
                  </w:rPr>
                  <m:t>←</m:t>
                </m:r>
                <m:r>
                  <w:rPr>
                    <w:rFonts w:ascii="Cambria Math" w:eastAsia="CMMI10" w:hAnsi="Cambria Math" w:cs="CMMI10"/>
                    <w:sz w:val="28"/>
                    <w:szCs w:val="28"/>
                    <w:lang w:eastAsia="en-US"/>
                  </w:rPr>
                  <m:t>calculate_price</m:t>
                </m:r>
                <m:d>
                  <m:dPr>
                    <m:ctrlPr>
                      <w:rPr>
                        <w:rFonts w:ascii="Cambria Math" w:eastAsia="CMR10" w:hAnsi="Cambria Math" w:cs="CMR10"/>
                        <w:b w:val="0"/>
                        <w:bCs w:val="0"/>
                        <w:i/>
                        <w:sz w:val="28"/>
                        <w:szCs w:val="28"/>
                        <w:lang w:eastAsia="en-US"/>
                      </w:rPr>
                    </m:ctrlPr>
                  </m:dPr>
                  <m:e>
                    <m:sSup>
                      <m:sSupPr>
                        <m:ctrlPr>
                          <w:rPr>
                            <w:rFonts w:ascii="Cambria Math" w:hAnsi="Cambria Math" w:cs="Arial"/>
                            <w:b w:val="0"/>
                            <w:bCs w:val="0"/>
                            <w:i/>
                          </w:rPr>
                        </m:ctrlPr>
                      </m:sSupPr>
                      <m:e>
                        <m:r>
                          <w:rPr>
                            <w:rFonts w:ascii="Cambria Math" w:hAnsi="Cambria Math" w:cs="Arial"/>
                          </w:rPr>
                          <m:t>B</m:t>
                        </m:r>
                      </m:e>
                      <m:sup>
                        <m:r>
                          <w:rPr>
                            <w:rFonts w:ascii="Cambria Math" w:hAnsi="Cambria Math" w:cs="Arial"/>
                          </w:rPr>
                          <m:t>j</m:t>
                        </m:r>
                      </m:sup>
                    </m:sSup>
                  </m:e>
                </m:d>
              </m:oMath>
            </m:oMathPara>
          </w:p>
          <w:p w14:paraId="5D2FAF83" w14:textId="60323C9A" w:rsidR="005B2A6E" w:rsidRPr="008035E4" w:rsidRDefault="008035E4" w:rsidP="00893CB1">
            <w:pPr>
              <w:autoSpaceDE w:val="0"/>
              <w:autoSpaceDN w:val="0"/>
              <w:bidi w:val="0"/>
              <w:adjustRightInd w:val="0"/>
              <w:jc w:val="both"/>
              <w:rPr>
                <w:rFonts w:ascii="Cambria Math" w:eastAsia="CMR10" w:hAnsi="Cambria Math" w:cs="CMR10"/>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7:    </m:t>
                </m:r>
                <m:sSup>
                  <m:sSupPr>
                    <m:ctrlPr>
                      <w:rPr>
                        <w:rFonts w:ascii="Cambria Math" w:hAnsi="Cambria Math" w:cs="Arial"/>
                        <w:b w:val="0"/>
                        <w:bCs w:val="0"/>
                        <w:i/>
                      </w:rPr>
                    </m:ctrlPr>
                  </m:sSupPr>
                  <m:e>
                    <m:r>
                      <w:rPr>
                        <w:rFonts w:ascii="Cambria Math" w:hAnsi="Cambria Math" w:cs="Arial"/>
                      </w:rPr>
                      <m:t>X</m:t>
                    </m:r>
                  </m:e>
                  <m:sup>
                    <m:r>
                      <w:rPr>
                        <w:rFonts w:ascii="Cambria Math" w:hAnsi="Cambria Math" w:cs="Arial"/>
                      </w:rPr>
                      <m:t>j</m:t>
                    </m:r>
                  </m:sup>
                </m:sSup>
                <m:r>
                  <w:rPr>
                    <w:rFonts w:ascii="Cambria Math" w:eastAsia="CMSY10" w:hAnsi="Cambria Math" w:cs="CMSY10" w:hint="eastAsia"/>
                    <w:sz w:val="28"/>
                    <w:szCs w:val="28"/>
                    <w:lang w:eastAsia="en-US"/>
                  </w:rPr>
                  <m:t>←</m:t>
                </m:r>
                <m:r>
                  <w:rPr>
                    <w:rFonts w:ascii="Cambria Math" w:eastAsia="CMMI10" w:hAnsi="Cambria Math" w:cs="CMMI10"/>
                    <w:sz w:val="28"/>
                    <w:szCs w:val="28"/>
                    <w:lang w:eastAsia="en-US"/>
                  </w:rPr>
                  <m:t>calculate_allocation</m:t>
                </m:r>
                <m:d>
                  <m:dPr>
                    <m:ctrlPr>
                      <w:rPr>
                        <w:rFonts w:ascii="Cambria Math" w:eastAsia="CMR10" w:hAnsi="Cambria Math" w:cs="CMR10"/>
                        <w:b w:val="0"/>
                        <w:bCs w:val="0"/>
                        <w:i/>
                        <w:sz w:val="28"/>
                        <w:szCs w:val="28"/>
                        <w:lang w:eastAsia="en-US"/>
                      </w:rPr>
                    </m:ctrlPr>
                  </m:dPr>
                  <m:e>
                    <m:acc>
                      <m:accPr>
                        <m:chr m:val="⃗"/>
                        <m:ctrlPr>
                          <w:rPr>
                            <w:rFonts w:ascii="Cambria Math" w:hAnsi="Cambria Math" w:cs="Arial"/>
                            <w:b w:val="0"/>
                            <w:bCs w:val="0"/>
                            <w:i/>
                          </w:rPr>
                        </m:ctrlPr>
                      </m:accPr>
                      <m:e>
                        <m:r>
                          <w:rPr>
                            <w:rFonts w:ascii="Cambria Math" w:hAnsi="Cambria Math" w:cs="Arial"/>
                          </w:rPr>
                          <m:t>p</m:t>
                        </m:r>
                      </m:e>
                    </m:acc>
                    <m:r>
                      <w:rPr>
                        <w:rFonts w:ascii="Cambria Math" w:eastAsia="CMMI10" w:hAnsi="Cambria Math" w:cs="CMMI10"/>
                        <w:sz w:val="28"/>
                        <w:szCs w:val="28"/>
                        <w:lang w:eastAsia="en-US"/>
                      </w:rPr>
                      <m:t>,</m:t>
                    </m:r>
                    <m:sSup>
                      <m:sSupPr>
                        <m:ctrlPr>
                          <w:rPr>
                            <w:rFonts w:ascii="Cambria Math" w:hAnsi="Cambria Math" w:cs="Arial"/>
                            <w:b w:val="0"/>
                            <w:bCs w:val="0"/>
                            <w:i/>
                          </w:rPr>
                        </m:ctrlPr>
                      </m:sSupPr>
                      <m:e>
                        <m:r>
                          <w:rPr>
                            <w:rFonts w:ascii="Cambria Math" w:hAnsi="Cambria Math" w:cs="Arial"/>
                          </w:rPr>
                          <m:t>B</m:t>
                        </m:r>
                      </m:e>
                      <m:sup>
                        <m:r>
                          <w:rPr>
                            <w:rFonts w:ascii="Cambria Math" w:hAnsi="Cambria Math" w:cs="Arial"/>
                          </w:rPr>
                          <m:t>j</m:t>
                        </m:r>
                      </m:sup>
                    </m:sSup>
                  </m:e>
                </m:d>
              </m:oMath>
            </m:oMathPara>
          </w:p>
          <w:p w14:paraId="096D1C4B" w14:textId="487A72D9" w:rsidR="005B2A6E" w:rsidRPr="008035E4" w:rsidRDefault="008035E4" w:rsidP="00893CB1">
            <w:pPr>
              <w:autoSpaceDE w:val="0"/>
              <w:autoSpaceDN w:val="0"/>
              <w:bidi w:val="0"/>
              <w:adjustRightInd w:val="0"/>
              <w:jc w:val="both"/>
              <w:rPr>
                <w:rFonts w:ascii="Cambria Math" w:eastAsia="CMR7" w:hAnsi="Cambria Math" w:cs="CMR7"/>
                <w:sz w:val="28"/>
                <w:szCs w:val="28"/>
                <w:lang w:eastAsia="en-US"/>
                <w:oMath/>
              </w:rPr>
            </w:pPr>
            <m:oMath>
              <m:r>
                <w:rPr>
                  <w:rFonts w:ascii="Cambria Math" w:eastAsia="NimbusRomNo9L-Regu" w:hAnsi="Cambria Math" w:cs="NimbusRomNo9L-Regu"/>
                  <w:sz w:val="28"/>
                  <w:szCs w:val="28"/>
                  <w:lang w:eastAsia="en-US"/>
                </w:rPr>
                <m:t xml:space="preserve">8:    </m:t>
              </m:r>
              <m:sSup>
                <m:sSupPr>
                  <m:ctrlPr>
                    <w:rPr>
                      <w:rFonts w:ascii="Cambria Math" w:eastAsia="CMMI10" w:hAnsi="Cambria Math" w:cs="CMMI10"/>
                      <w:b w:val="0"/>
                      <w:bCs w:val="0"/>
                      <w:i/>
                      <w:sz w:val="28"/>
                      <w:szCs w:val="28"/>
                      <w:lang w:eastAsia="en-US"/>
                    </w:rPr>
                  </m:ctrlPr>
                </m:sSupPr>
                <m:e>
                  <m:r>
                    <w:rPr>
                      <w:rFonts w:ascii="Cambria Math" w:eastAsia="CMMI10" w:hAnsi="Cambria Math" w:cs="CMMI10"/>
                      <w:sz w:val="28"/>
                      <w:szCs w:val="28"/>
                      <w:lang w:eastAsia="en-US"/>
                    </w:rPr>
                    <m:t>T</m:t>
                  </m:r>
                </m:e>
                <m:sup>
                  <m:r>
                    <w:rPr>
                      <w:rFonts w:ascii="Cambria Math" w:eastAsia="CMMI10" w:hAnsi="Cambria Math" w:cs="CMMI10"/>
                      <w:sz w:val="28"/>
                      <w:szCs w:val="28"/>
                      <w:lang w:eastAsia="en-US"/>
                    </w:rPr>
                    <m:t>j</m:t>
                  </m:r>
                </m:sup>
              </m:sSup>
              <m:r>
                <w:rPr>
                  <w:rFonts w:ascii="Cambria Math" w:eastAsia="CMMI10" w:hAnsi="Cambria Math" w:cs="CMMI10"/>
                  <w:sz w:val="28"/>
                  <w:szCs w:val="28"/>
                  <w:lang w:eastAsia="en-US"/>
                </w:rPr>
                <m:t>←max_t</m:t>
              </m:r>
              <m:d>
                <m:dPr>
                  <m:ctrlPr>
                    <w:rPr>
                      <w:rFonts w:ascii="Cambria Math" w:eastAsia="CMMI10" w:hAnsi="Cambria Math" w:cs="CMMI10"/>
                      <w:b w:val="0"/>
                      <w:bCs w:val="0"/>
                      <w:i/>
                      <w:sz w:val="28"/>
                      <w:szCs w:val="28"/>
                      <w:lang w:eastAsia="en-US"/>
                    </w:rPr>
                  </m:ctrlPr>
                </m:dPr>
                <m:e>
                  <m:sSup>
                    <m:sSupPr>
                      <m:ctrlPr>
                        <w:rPr>
                          <w:rFonts w:ascii="Cambria Math" w:eastAsia="CMMI10" w:hAnsi="Cambria Math" w:cstheme="minorBidi"/>
                          <w:b w:val="0"/>
                          <w:bCs w:val="0"/>
                          <w:i/>
                          <w:sz w:val="28"/>
                          <w:szCs w:val="28"/>
                          <w:lang w:eastAsia="en-US"/>
                        </w:rPr>
                      </m:ctrlPr>
                    </m:sSupPr>
                    <m:e>
                      <m:r>
                        <w:rPr>
                          <w:rFonts w:ascii="Cambria Math" w:eastAsia="CMMI10" w:hAnsi="Cambria Math" w:cstheme="minorBidi"/>
                          <w:sz w:val="28"/>
                          <w:szCs w:val="28"/>
                          <w:lang w:eastAsia="en-US"/>
                        </w:rPr>
                        <m:t>t</m:t>
                      </m:r>
                    </m:e>
                    <m:sup>
                      <m:r>
                        <w:rPr>
                          <w:rFonts w:ascii="Cambria Math" w:eastAsia="CMMI10" w:hAnsi="Cambria Math" w:cstheme="minorBidi"/>
                          <w:sz w:val="28"/>
                          <w:szCs w:val="28"/>
                          <w:lang w:eastAsia="en-US"/>
                        </w:rPr>
                        <m:t>j</m:t>
                      </m:r>
                    </m:sup>
                  </m:sSup>
                </m:e>
              </m:d>
            </m:oMath>
            <w:r w:rsidR="005B2A6E" w:rsidRPr="008035E4">
              <w:rPr>
                <w:rFonts w:ascii="Arial" w:eastAsiaTheme="minorEastAsia" w:hAnsi="Arial" w:cs="Arial"/>
                <w:b w:val="0"/>
                <w:bCs w:val="0"/>
                <w:i/>
                <w:sz w:val="28"/>
                <w:szCs w:val="28"/>
                <w:lang w:eastAsia="en-US"/>
              </w:rPr>
              <w:t xml:space="preserve"> </w:t>
            </w:r>
          </w:p>
          <w:p w14:paraId="39E32BB5" w14:textId="74346B5E" w:rsidR="005B2A6E" w:rsidRPr="008035E4" w:rsidRDefault="008035E4" w:rsidP="00893CB1">
            <w:pPr>
              <w:autoSpaceDE w:val="0"/>
              <w:autoSpaceDN w:val="0"/>
              <w:bidi w:val="0"/>
              <w:adjustRightInd w:val="0"/>
              <w:jc w:val="both"/>
              <w:rPr>
                <w:rFonts w:ascii="Arial" w:eastAsiaTheme="minorEastAsia" w:hAnsi="Arial" w:cs="Arial"/>
                <w:b w:val="0"/>
                <w:bCs w:val="0"/>
                <w:i/>
                <w:sz w:val="28"/>
                <w:szCs w:val="28"/>
                <w:lang w:eastAsia="en-US"/>
              </w:rPr>
            </w:pPr>
            <m:oMathPara>
              <m:oMathParaPr>
                <m:jc m:val="left"/>
              </m:oMathParaPr>
              <m:oMath>
                <m:r>
                  <w:rPr>
                    <w:rFonts w:ascii="Cambria Math" w:eastAsia="NimbusRomNo9L-Regu" w:hAnsi="Cambria Math" w:cs="NimbusRomNo9L-Regu"/>
                    <w:sz w:val="28"/>
                    <w:szCs w:val="28"/>
                    <w:lang w:eastAsia="en-US"/>
                  </w:rPr>
                  <m:t xml:space="preserve">9:   </m:t>
                </m:r>
                <m:r>
                  <w:rPr>
                    <w:rFonts w:ascii="Cambria Math" w:eastAsia="CMMI10" w:hAnsi="Cambria Math" w:cs="CMMI10"/>
                    <w:sz w:val="28"/>
                    <w:szCs w:val="28"/>
                    <w:lang w:eastAsia="en-US"/>
                  </w:rPr>
                  <m:t xml:space="preserve"> </m:t>
                </m:r>
                <m:sSup>
                  <m:sSupPr>
                    <m:ctrlPr>
                      <w:rPr>
                        <w:rFonts w:ascii="Cambria Math" w:eastAsia="CMMI10" w:hAnsi="Cambria Math" w:cs="CMMI10"/>
                        <w:b w:val="0"/>
                        <w:bCs w:val="0"/>
                        <w:i/>
                        <w:sz w:val="28"/>
                        <w:szCs w:val="28"/>
                        <w:lang w:eastAsia="en-US"/>
                      </w:rPr>
                    </m:ctrlPr>
                  </m:sSupPr>
                  <m:e>
                    <m:r>
                      <w:rPr>
                        <w:rFonts w:ascii="Cambria Math" w:eastAsia="CMMI10" w:hAnsi="Cambria Math" w:cs="CMMI10"/>
                        <w:sz w:val="28"/>
                        <w:szCs w:val="28"/>
                        <w:lang w:eastAsia="en-US"/>
                      </w:rPr>
                      <m:t>commit</m:t>
                    </m:r>
                  </m:e>
                  <m:sup>
                    <m:r>
                      <w:rPr>
                        <w:rFonts w:ascii="Cambria Math" w:eastAsia="CMMI10" w:hAnsi="Cambria Math" w:cs="CMMI10"/>
                        <w:sz w:val="28"/>
                        <w:szCs w:val="28"/>
                        <w:lang w:eastAsia="en-US"/>
                      </w:rPr>
                      <m:t>j</m:t>
                    </m:r>
                  </m:sup>
                </m:sSup>
                <m:r>
                  <w:rPr>
                    <w:rFonts w:ascii="Cambria Math" w:eastAsia="CMSY10" w:hAnsi="Cambria Math" w:cs="CMSY10" w:hint="eastAsia"/>
                    <w:sz w:val="28"/>
                    <w:szCs w:val="28"/>
                    <w:lang w:eastAsia="en-US"/>
                  </w:rPr>
                  <m:t>←</m:t>
                </m:r>
                <m:r>
                  <w:rPr>
                    <w:rFonts w:ascii="Cambria Math" w:eastAsia="CMMI10" w:hAnsi="Cambria Math" w:cs="CMMI10"/>
                    <w:sz w:val="28"/>
                    <w:szCs w:val="28"/>
                    <w:lang w:eastAsia="en-US"/>
                  </w:rPr>
                  <m:t>is_commit</m:t>
                </m:r>
                <m:d>
                  <m:dPr>
                    <m:ctrlPr>
                      <w:rPr>
                        <w:rFonts w:ascii="Cambria Math" w:eastAsia="CMR10" w:hAnsi="Cambria Math" w:cs="CMR10"/>
                        <w:b w:val="0"/>
                        <w:bCs w:val="0"/>
                        <w:i/>
                        <w:sz w:val="28"/>
                        <w:szCs w:val="28"/>
                        <w:lang w:eastAsia="en-US"/>
                      </w:rPr>
                    </m:ctrlPr>
                  </m:dPr>
                  <m:e>
                    <m:acc>
                      <m:accPr>
                        <m:chr m:val="⃗"/>
                        <m:ctrlPr>
                          <w:rPr>
                            <w:rFonts w:ascii="Cambria Math" w:eastAsia="CMMI10" w:hAnsi="Cambria Math" w:cs="CMMI10"/>
                            <w:b w:val="0"/>
                            <w:bCs w:val="0"/>
                            <w:i/>
                            <w:sz w:val="28"/>
                            <w:szCs w:val="28"/>
                            <w:lang w:eastAsia="en-US"/>
                          </w:rPr>
                        </m:ctrlPr>
                      </m:accPr>
                      <m:e>
                        <m:r>
                          <w:rPr>
                            <w:rFonts w:ascii="Cambria Math" w:eastAsia="CMMI10" w:hAnsi="Cambria Math" w:cs="CMMI10"/>
                            <w:sz w:val="28"/>
                            <w:szCs w:val="28"/>
                            <w:lang w:eastAsia="en-US"/>
                          </w:rPr>
                          <m:t>p</m:t>
                        </m:r>
                      </m:e>
                    </m:acc>
                    <m:r>
                      <w:rPr>
                        <w:rFonts w:ascii="Cambria Math" w:eastAsia="CMMI10" w:hAnsi="Cambria Math" w:cs="CMMI10"/>
                        <w:sz w:val="28"/>
                        <w:szCs w:val="28"/>
                        <w:lang w:eastAsia="en-US"/>
                      </w:rPr>
                      <m:t>,</m:t>
                    </m:r>
                    <m:r>
                      <w:rPr>
                        <w:rFonts w:ascii="Cambria Math" w:eastAsia="CMMI10" w:hAnsi="Cambria Math" w:cs="CMMI10" w:hint="eastAsia"/>
                        <w:sz w:val="28"/>
                        <w:szCs w:val="28"/>
                        <w:lang w:eastAsia="en-US"/>
                      </w:rPr>
                      <m:t>ϵ</m:t>
                    </m:r>
                    <m:r>
                      <w:rPr>
                        <w:rFonts w:ascii="Cambria Math" w:eastAsia="CMMI10" w:hAnsi="Cambria Math" w:cs="CMMI10"/>
                        <w:sz w:val="28"/>
                        <w:szCs w:val="28"/>
                        <w:lang w:eastAsia="en-US"/>
                      </w:rPr>
                      <m:t>,</m:t>
                    </m:r>
                    <m:sSup>
                      <m:sSupPr>
                        <m:ctrlPr>
                          <w:rPr>
                            <w:rFonts w:ascii="Cambria Math" w:eastAsia="CMMI10" w:hAnsi="Cambria Math" w:cs="CMMI10"/>
                            <w:b w:val="0"/>
                            <w:bCs w:val="0"/>
                            <w:i/>
                            <w:sz w:val="28"/>
                            <w:szCs w:val="28"/>
                            <w:lang w:eastAsia="en-US"/>
                          </w:rPr>
                        </m:ctrlPr>
                      </m:sSupPr>
                      <m:e>
                        <m:r>
                          <w:rPr>
                            <w:rFonts w:ascii="Cambria Math" w:eastAsia="CMMI10" w:hAnsi="Cambria Math" w:cs="CMMI10"/>
                            <w:sz w:val="28"/>
                            <w:szCs w:val="28"/>
                            <w:lang w:eastAsia="en-US"/>
                          </w:rPr>
                          <m:t>first</m:t>
                        </m:r>
                      </m:e>
                      <m:sup>
                        <m:r>
                          <w:rPr>
                            <w:rFonts w:ascii="Cambria Math" w:eastAsia="CMMI10" w:hAnsi="Cambria Math" w:cs="CMMI10"/>
                            <w:sz w:val="28"/>
                            <w:szCs w:val="28"/>
                            <w:lang w:eastAsia="en-US"/>
                          </w:rPr>
                          <m:t>j</m:t>
                        </m:r>
                      </m:sup>
                    </m:sSup>
                  </m:e>
                </m:d>
              </m:oMath>
            </m:oMathPara>
          </w:p>
          <w:p w14:paraId="5B109D03" w14:textId="1EE57AD1" w:rsidR="005B2A6E" w:rsidRPr="00576395" w:rsidRDefault="008035E4" w:rsidP="00893CB1">
            <w:pPr>
              <w:bidi w:val="0"/>
              <w:jc w:val="both"/>
              <w:rPr>
                <w:rFonts w:ascii="Arial" w:eastAsiaTheme="minorHAnsi" w:hAnsi="Arial" w:cs="Arial"/>
                <w:b w:val="0"/>
                <w:bCs w:val="0"/>
                <w:i/>
                <w:lang w:eastAsia="en-US"/>
              </w:rPr>
            </w:pPr>
            <m:oMathPara>
              <m:oMathParaPr>
                <m:jc m:val="left"/>
              </m:oMathParaPr>
              <m:oMath>
                <m:r>
                  <w:rPr>
                    <w:rFonts w:ascii="Cambria Math" w:eastAsia="NimbusRomNo9L-Regu" w:hAnsi="Cambria Math" w:cs="NimbusRomNo9L-Regu"/>
                    <w:sz w:val="28"/>
                    <w:szCs w:val="28"/>
                    <w:lang w:eastAsia="en-US"/>
                  </w:rPr>
                  <m:t>10: send messages to all</m:t>
                </m:r>
                <m:r>
                  <w:rPr>
                    <w:rFonts w:ascii="Cambria Math" w:eastAsia="CMMI10" w:hAnsi="Cambria Math" w:cs="CMMI10"/>
                    <w:sz w:val="28"/>
                    <w:szCs w:val="28"/>
                    <w:lang w:eastAsia="en-US"/>
                  </w:rPr>
                  <m:t xml:space="preserve"> </m:t>
                </m:r>
                <m:sSub>
                  <m:sSubPr>
                    <m:ctrlPr>
                      <w:rPr>
                        <w:rFonts w:ascii="Cambria Math" w:eastAsia="CMMI10" w:hAnsi="Cambria Math" w:cs="CMMI10"/>
                        <w:b w:val="0"/>
                        <w:bCs w:val="0"/>
                        <w:i/>
                        <w:sz w:val="28"/>
                        <w:szCs w:val="28"/>
                        <w:lang w:eastAsia="en-US"/>
                      </w:rPr>
                    </m:ctrlPr>
                  </m:sSubPr>
                  <m:e>
                    <m:r>
                      <w:rPr>
                        <w:rFonts w:ascii="Cambria Math" w:eastAsia="CMMI10" w:hAnsi="Cambria Math" w:cs="CMMI10"/>
                        <w:sz w:val="28"/>
                        <w:szCs w:val="28"/>
                        <w:lang w:eastAsia="en-US"/>
                      </w:rPr>
                      <m:t>a</m:t>
                    </m:r>
                  </m:e>
                  <m:sub>
                    <m:r>
                      <w:rPr>
                        <w:rFonts w:ascii="Cambria Math" w:eastAsia="CMMI10" w:hAnsi="Cambria Math" w:cs="CMMI10"/>
                        <w:sz w:val="28"/>
                        <w:szCs w:val="28"/>
                        <w:lang w:eastAsia="en-US"/>
                      </w:rPr>
                      <m:t>i</m:t>
                    </m:r>
                  </m:sub>
                </m:sSub>
                <m:r>
                  <w:rPr>
                    <w:rFonts w:ascii="Cambria Math" w:eastAsia="CMSY10" w:hAnsi="Cambria Math" w:cs="CMSY10" w:hint="eastAsia"/>
                    <w:sz w:val="28"/>
                    <w:szCs w:val="28"/>
                    <w:lang w:eastAsia="en-US"/>
                  </w:rPr>
                  <m:t>∈</m:t>
                </m:r>
                <m:sSup>
                  <m:sSupPr>
                    <m:ctrlPr>
                      <w:rPr>
                        <w:rFonts w:ascii="Cambria Math" w:eastAsia="CMSY10" w:hAnsi="Cambria Math" w:cs="CMSY10"/>
                        <w:b w:val="0"/>
                        <w:bCs w:val="0"/>
                        <w:i/>
                        <w:sz w:val="28"/>
                        <w:szCs w:val="28"/>
                        <w:lang w:eastAsia="en-US"/>
                      </w:rPr>
                    </m:ctrlPr>
                  </m:sSupPr>
                  <m:e>
                    <m:r>
                      <w:rPr>
                        <w:rFonts w:ascii="Cambria Math" w:eastAsia="CMSY10" w:hAnsi="Cambria Math" w:cs="CMSY10"/>
                        <w:sz w:val="28"/>
                        <w:szCs w:val="28"/>
                        <w:lang w:eastAsia="en-US"/>
                      </w:rPr>
                      <m:t>A</m:t>
                    </m:r>
                  </m:e>
                  <m:sup>
                    <m:r>
                      <w:rPr>
                        <w:rFonts w:ascii="Cambria Math" w:eastAsia="CMSY10" w:hAnsi="Cambria Math" w:cs="CMSY10"/>
                        <w:sz w:val="28"/>
                        <w:szCs w:val="28"/>
                        <w:lang w:eastAsia="en-US"/>
                      </w:rPr>
                      <m:t>j</m:t>
                    </m:r>
                  </m:sup>
                </m:sSup>
              </m:oMath>
            </m:oMathPara>
          </w:p>
        </w:tc>
      </w:tr>
    </w:tbl>
    <w:p w14:paraId="3FCAB2A9" w14:textId="77777777" w:rsidR="00893CB1" w:rsidRDefault="00893CB1" w:rsidP="00893CB1">
      <w:pPr>
        <w:spacing w:line="360" w:lineRule="auto"/>
        <w:rPr>
          <w:rFonts w:asciiTheme="minorBidi" w:eastAsiaTheme="minorHAnsi" w:hAnsiTheme="minorBidi" w:cstheme="minorBidi" w:hint="cs"/>
          <w:rtl/>
          <w:lang w:eastAsia="en-US"/>
        </w:rPr>
      </w:pPr>
    </w:p>
    <w:p w14:paraId="1D431658" w14:textId="27C8073F" w:rsidR="00505CDA" w:rsidRPr="00AE353A" w:rsidRDefault="00505CDA" w:rsidP="00893CB1">
      <w:pPr>
        <w:spacing w:line="360" w:lineRule="auto"/>
        <w:rPr>
          <w:rFonts w:asciiTheme="minorBidi" w:eastAsiaTheme="minorHAnsi" w:hAnsiTheme="minorBidi" w:cstheme="minorBidi"/>
          <w:rtl/>
          <w:lang w:eastAsia="en-US"/>
        </w:rPr>
      </w:pPr>
      <w:r w:rsidRPr="00AE353A">
        <w:rPr>
          <w:rFonts w:asciiTheme="minorBidi" w:eastAsiaTheme="minorHAnsi" w:hAnsiTheme="minorBidi" w:cstheme="minorBidi"/>
          <w:rtl/>
          <w:lang w:eastAsia="en-US"/>
        </w:rPr>
        <w:t xml:space="preserve">כל סוכן משימה </w:t>
      </w:r>
      <m:oMath>
        <m:r>
          <w:rPr>
            <w:rFonts w:ascii="Cambria Math" w:eastAsiaTheme="minorHAnsi" w:hAnsi="Cambria Math" w:cstheme="minorBidi"/>
            <w:lang w:eastAsia="en-US"/>
          </w:rPr>
          <m:t>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j</m:t>
            </m:r>
          </m:sub>
        </m:sSub>
      </m:oMath>
      <w:r w:rsidRPr="00AE353A">
        <w:rPr>
          <w:rFonts w:asciiTheme="minorBidi" w:eastAsiaTheme="minorHAnsi" w:hAnsiTheme="minorBidi" w:cstheme="minorBidi"/>
          <w:rtl/>
          <w:lang w:eastAsia="en-US"/>
        </w:rPr>
        <w:t xml:space="preserve"> המייצג משימה </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Sub>
      </m:oMath>
      <w:r w:rsidRPr="00AE353A">
        <w:rPr>
          <w:rFonts w:asciiTheme="minorBidi" w:eastAsiaTheme="minorHAnsi" w:hAnsiTheme="minorBidi" w:cstheme="minorBidi"/>
          <w:rtl/>
          <w:lang w:eastAsia="en-US"/>
        </w:rPr>
        <w:t xml:space="preserve">, מכיל תצוגה מקומית הכוללת את </w:t>
      </w:r>
      <m:oMath>
        <m:d>
          <m:dPr>
            <m:begChr m:val="〈"/>
            <m:endChr m:val="〉"/>
            <m:ctrlPr>
              <w:rPr>
                <w:rFonts w:ascii="Cambria Math" w:hAnsi="Cambria Math" w:cs="Arial"/>
                <w:i/>
              </w:rPr>
            </m:ctrlPr>
          </m:dPr>
          <m:e>
            <m:sSup>
              <m:sSupPr>
                <m:ctrlPr>
                  <w:rPr>
                    <w:rFonts w:ascii="Cambria Math" w:eastAsia="CMSY10" w:hAnsi="Cambria Math" w:cs="CMSY10"/>
                    <w:i/>
                    <w:lang w:eastAsia="en-US"/>
                  </w:rPr>
                </m:ctrlPr>
              </m:sSupPr>
              <m:e>
                <m:r>
                  <w:rPr>
                    <w:rFonts w:ascii="Cambria Math" w:eastAsia="CMSY10" w:hAnsi="Cambria Math" w:cs="CMSY10"/>
                    <w:lang w:eastAsia="en-US"/>
                  </w:rPr>
                  <m:t>A</m:t>
                </m:r>
              </m:e>
              <m:sup>
                <m:r>
                  <w:rPr>
                    <w:rFonts w:ascii="Cambria Math" w:eastAsia="CMSY10" w:hAnsi="Cambria Math" w:cs="CMSY10"/>
                    <w:lang w:eastAsia="en-US"/>
                  </w:rPr>
                  <m:t>j</m:t>
                </m:r>
              </m:sup>
            </m:sSup>
            <m:r>
              <w:rPr>
                <w:rFonts w:ascii="Cambria Math" w:hAnsi="Cambria Math" w:cs="Arial"/>
              </w:rPr>
              <m:t>,</m:t>
            </m:r>
            <m:sSup>
              <m:sSupPr>
                <m:ctrlPr>
                  <w:rPr>
                    <w:rFonts w:ascii="Cambria Math" w:hAnsi="Cambria Math" w:cs="Arial"/>
                    <w:i/>
                  </w:rPr>
                </m:ctrlPr>
              </m:sSupPr>
              <m:e>
                <m:r>
                  <w:rPr>
                    <w:rFonts w:ascii="Cambria Math" w:hAnsi="Cambria Math" w:cs="Arial"/>
                  </w:rPr>
                  <m:t>B</m:t>
                </m:r>
              </m:e>
              <m:sup>
                <m:r>
                  <w:rPr>
                    <w:rFonts w:ascii="Cambria Math" w:hAnsi="Cambria Math" w:cs="Arial"/>
                  </w:rPr>
                  <m:t>j</m:t>
                </m:r>
              </m:sup>
            </m:sSup>
            <m:r>
              <w:rPr>
                <w:rFonts w:ascii="Cambria Math" w:eastAsia="NimbusRomNo9L-Medi" w:hAnsi="Cambria Math" w:cs="NimbusRomNo9L-Medi"/>
                <w:lang w:eastAsia="en-US"/>
              </w:rPr>
              <m:t>,</m:t>
            </m:r>
            <m:sSup>
              <m:sSupPr>
                <m:ctrlPr>
                  <w:rPr>
                    <w:rFonts w:ascii="Cambria Math" w:hAnsi="Cambria Math" w:cs="Arial"/>
                    <w:i/>
                  </w:rPr>
                </m:ctrlPr>
              </m:sSupPr>
              <m:e>
                <m:r>
                  <w:rPr>
                    <w:rFonts w:ascii="Cambria Math" w:hAnsi="Cambria Math" w:cs="Arial"/>
                  </w:rPr>
                  <m:t>X</m:t>
                </m:r>
              </m:e>
              <m:sup>
                <m:r>
                  <w:rPr>
                    <w:rFonts w:ascii="Cambria Math" w:hAnsi="Cambria Math" w:cs="Arial"/>
                  </w:rPr>
                  <m:t>j</m:t>
                </m:r>
              </m:sup>
            </m:sSup>
            <m:r>
              <w:rPr>
                <w:rFonts w:ascii="Cambria Math" w:eastAsia="CMMI10" w:hAnsi="Cambria Math" w:cstheme="minorBidi"/>
                <w:lang w:eastAsia="en-US"/>
              </w:rPr>
              <m:t>,</m:t>
            </m:r>
            <m:acc>
              <m:accPr>
                <m:chr m:val="⃗"/>
                <m:ctrlPr>
                  <w:rPr>
                    <w:rFonts w:ascii="Cambria Math" w:hAnsi="Cambria Math" w:cs="Arial"/>
                    <w:i/>
                  </w:rPr>
                </m:ctrlPr>
              </m:accPr>
              <m:e>
                <m:r>
                  <w:rPr>
                    <w:rFonts w:ascii="Cambria Math" w:hAnsi="Cambria Math" w:cs="Arial"/>
                  </w:rPr>
                  <m:t>p</m:t>
                </m:r>
              </m:e>
            </m:acc>
            <m:r>
              <w:rPr>
                <w:rFonts w:ascii="Cambria Math" w:eastAsia="CMMI10" w:hAnsi="Cambria Math" w:cstheme="minorBidi"/>
                <w:lang w:eastAsia="en-US"/>
              </w:rPr>
              <m:t>,</m:t>
            </m:r>
            <m:sSup>
              <m:sSupPr>
                <m:ctrlPr>
                  <w:rPr>
                    <w:rFonts w:ascii="Cambria Math" w:eastAsia="CMMI10" w:hAnsi="Cambria Math" w:cstheme="minorBidi"/>
                    <w:i/>
                    <w:lang w:eastAsia="en-US"/>
                  </w:rPr>
                </m:ctrlPr>
              </m:sSupPr>
              <m:e>
                <m:r>
                  <w:rPr>
                    <w:rFonts w:ascii="Cambria Math" w:eastAsia="CMMI10" w:hAnsi="Cambria Math" w:cstheme="minorBidi"/>
                    <w:lang w:eastAsia="en-US"/>
                  </w:rPr>
                  <m:t>type</m:t>
                </m:r>
              </m:e>
              <m:sup>
                <m:r>
                  <w:rPr>
                    <w:rFonts w:ascii="Cambria Math" w:eastAsia="CMMI10" w:hAnsi="Cambria Math" w:cstheme="minorBidi"/>
                    <w:lang w:eastAsia="en-US"/>
                  </w:rPr>
                  <m:t>j</m:t>
                </m:r>
              </m:sup>
            </m:sSup>
            <m:r>
              <w:rPr>
                <w:rFonts w:ascii="Cambria Math" w:eastAsia="CMMI10" w:hAnsi="Cambria Math" w:cstheme="minorBidi"/>
                <w:lang w:eastAsia="en-US"/>
              </w:rPr>
              <m:t>,</m:t>
            </m:r>
            <m:sSup>
              <m:sSupPr>
                <m:ctrlPr>
                  <w:rPr>
                    <w:rFonts w:ascii="Cambria Math" w:eastAsia="CMMI10" w:hAnsi="Cambria Math" w:cstheme="minorBidi"/>
                    <w:i/>
                    <w:lang w:eastAsia="en-US"/>
                  </w:rPr>
                </m:ctrlPr>
              </m:sSupPr>
              <m:e>
                <m:r>
                  <w:rPr>
                    <w:rFonts w:ascii="Cambria Math" w:eastAsia="CMMI10" w:hAnsi="Cambria Math" w:cstheme="minorBidi"/>
                    <w:lang w:eastAsia="en-US"/>
                  </w:rPr>
                  <m:t>t</m:t>
                </m:r>
              </m:e>
              <m:sup>
                <m:r>
                  <w:rPr>
                    <w:rFonts w:ascii="Cambria Math" w:eastAsia="CMMI10" w:hAnsi="Cambria Math" w:cstheme="minorBidi"/>
                    <w:lang w:eastAsia="en-US"/>
                  </w:rPr>
                  <m:t>j</m:t>
                </m:r>
              </m:sup>
            </m:sSup>
            <m:r>
              <w:rPr>
                <w:rFonts w:ascii="Cambria Math" w:eastAsia="NimbusRomNo9L-Medi" w:hAnsi="Cambria Math" w:cs="NimbusRomNo9L-Medi"/>
                <w:lang w:eastAsia="en-US"/>
              </w:rPr>
              <m:t>,</m:t>
            </m:r>
            <m:sSup>
              <m:sSupPr>
                <m:ctrlPr>
                  <w:rPr>
                    <w:rFonts w:ascii="Cambria Math" w:eastAsia="CMMI10" w:hAnsi="Cambria Math" w:cs="CMMI10"/>
                    <w:i/>
                    <w:lang w:eastAsia="en-US"/>
                  </w:rPr>
                </m:ctrlPr>
              </m:sSupPr>
              <m:e>
                <m:r>
                  <w:rPr>
                    <w:rFonts w:ascii="Cambria Math" w:eastAsia="CMMI10" w:hAnsi="Cambria Math" w:cs="CMMI10"/>
                    <w:lang w:eastAsia="en-US"/>
                  </w:rPr>
                  <m:t>T</m:t>
                </m:r>
              </m:e>
              <m:sup>
                <m:r>
                  <w:rPr>
                    <w:rFonts w:ascii="Cambria Math" w:eastAsia="CMMI10" w:hAnsi="Cambria Math" w:cs="CMMI10"/>
                    <w:lang w:eastAsia="en-US"/>
                  </w:rPr>
                  <m:t>j</m:t>
                </m:r>
              </m:sup>
            </m:sSup>
            <m:r>
              <w:rPr>
                <w:rFonts w:ascii="Cambria Math" w:eastAsia="CMMI10" w:hAnsi="Cambria Math" w:cs="CMMI10"/>
                <w:lang w:eastAsia="en-US"/>
              </w:rPr>
              <m:t>,</m:t>
            </m:r>
            <m:sSup>
              <m:sSupPr>
                <m:ctrlPr>
                  <w:rPr>
                    <w:rFonts w:ascii="Cambria Math" w:eastAsia="CMMI10" w:hAnsi="Cambria Math" w:cs="CMMI10"/>
                    <w:i/>
                    <w:lang w:eastAsia="en-US"/>
                  </w:rPr>
                </m:ctrlPr>
              </m:sSupPr>
              <m:e>
                <m:r>
                  <w:rPr>
                    <w:rFonts w:ascii="Cambria Math" w:eastAsia="CMMI10" w:hAnsi="Cambria Math" w:cs="CMMI10"/>
                    <w:lang w:eastAsia="en-US"/>
                  </w:rPr>
                  <m:t>offers</m:t>
                </m:r>
              </m:e>
              <m:sup>
                <m:r>
                  <w:rPr>
                    <w:rFonts w:ascii="Cambria Math" w:eastAsia="CMMI10" w:hAnsi="Cambria Math" w:cs="CMMI10"/>
                    <w:lang w:eastAsia="en-US"/>
                  </w:rPr>
                  <m:t>j</m:t>
                </m:r>
              </m:sup>
            </m:sSup>
            <m:r>
              <w:rPr>
                <w:rFonts w:ascii="Cambria Math" w:eastAsia="CMMI10" w:hAnsi="Cambria Math" w:cs="CMMI10"/>
                <w:lang w:eastAsia="en-US"/>
              </w:rPr>
              <m:t>,</m:t>
            </m:r>
            <m:sSup>
              <m:sSupPr>
                <m:ctrlPr>
                  <w:rPr>
                    <w:rFonts w:ascii="Cambria Math" w:eastAsia="CMMI10" w:hAnsi="Cambria Math" w:cs="CMMI10"/>
                    <w:i/>
                    <w:lang w:eastAsia="en-US"/>
                  </w:rPr>
                </m:ctrlPr>
              </m:sSupPr>
              <m:e>
                <m:r>
                  <w:rPr>
                    <w:rFonts w:ascii="Cambria Math" w:eastAsia="CMMI10" w:hAnsi="Cambria Math" w:cs="CMMI10"/>
                    <w:lang w:eastAsia="en-US"/>
                  </w:rPr>
                  <m:t>first</m:t>
                </m:r>
              </m:e>
              <m:sup>
                <m:r>
                  <w:rPr>
                    <w:rFonts w:ascii="Cambria Math" w:eastAsia="CMMI10" w:hAnsi="Cambria Math" w:cs="CMMI10"/>
                    <w:lang w:eastAsia="en-US"/>
                  </w:rPr>
                  <m:t>j</m:t>
                </m:r>
              </m:sup>
            </m:sSup>
            <m:r>
              <w:rPr>
                <w:rFonts w:ascii="Cambria Math" w:eastAsia="CMMI10" w:hAnsi="Cambria Math" w:cs="CMMI10"/>
                <w:lang w:eastAsia="en-US"/>
              </w:rPr>
              <m:t>,</m:t>
            </m:r>
            <m:sSup>
              <m:sSupPr>
                <m:ctrlPr>
                  <w:rPr>
                    <w:rFonts w:ascii="Cambria Math" w:eastAsia="CMMI10" w:hAnsi="Cambria Math" w:cs="CMMI10"/>
                    <w:i/>
                    <w:lang w:eastAsia="en-US"/>
                  </w:rPr>
                </m:ctrlPr>
              </m:sSupPr>
              <m:e>
                <m:r>
                  <w:rPr>
                    <w:rFonts w:ascii="Cambria Math" w:eastAsia="CMMI10" w:hAnsi="Cambria Math" w:cs="CMMI10"/>
                    <w:lang w:eastAsia="en-US"/>
                  </w:rPr>
                  <m:t xml:space="preserve">  commit</m:t>
                </m:r>
              </m:e>
              <m:sup>
                <m:r>
                  <w:rPr>
                    <w:rFonts w:ascii="Cambria Math" w:eastAsia="CMMI10" w:hAnsi="Cambria Math" w:cs="CMMI10"/>
                    <w:lang w:eastAsia="en-US"/>
                  </w:rPr>
                  <m:t>j</m:t>
                </m:r>
              </m:sup>
            </m:sSup>
          </m:e>
        </m:d>
      </m:oMath>
      <w:r w:rsidRPr="00AE353A">
        <w:rPr>
          <w:rFonts w:asciiTheme="minorBidi" w:eastAsiaTheme="minorHAnsi" w:hAnsiTheme="minorBidi" w:cstheme="minorBidi"/>
          <w:rtl/>
          <w:lang w:eastAsia="en-US"/>
        </w:rPr>
        <w:t>.</w:t>
      </w:r>
    </w:p>
    <w:p w14:paraId="31BCEAF6" w14:textId="77777777" w:rsidR="00505CDA" w:rsidRPr="00AE353A" w:rsidRDefault="00505CDA" w:rsidP="00893CB1">
      <w:pPr>
        <w:spacing w:line="360" w:lineRule="auto"/>
        <w:rPr>
          <w:rFonts w:asciiTheme="minorBidi" w:eastAsiaTheme="minorHAnsi" w:hAnsiTheme="minorBidi" w:cstheme="minorBidi" w:hint="cs"/>
          <w:rtl/>
          <w:lang w:eastAsia="en-US"/>
        </w:rPr>
      </w:pPr>
    </w:p>
    <w:p w14:paraId="570ACCB3" w14:textId="21A7DD9E" w:rsidR="00505CDA" w:rsidRDefault="00000000" w:rsidP="00893CB1">
      <w:pPr>
        <w:spacing w:line="360" w:lineRule="auto"/>
        <w:rPr>
          <w:rFonts w:asciiTheme="minorBidi" w:eastAsiaTheme="minorHAnsi" w:hAnsiTheme="minorBidi" w:cstheme="minorBidi"/>
          <w:rtl/>
          <w:lang w:eastAsia="en-US"/>
        </w:rPr>
      </w:pPr>
      <m:oMath>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A</m:t>
            </m:r>
          </m:e>
          <m:sup>
            <m:r>
              <w:rPr>
                <w:rFonts w:ascii="Cambria Math" w:eastAsiaTheme="minorHAnsi" w:hAnsi="Cambria Math" w:cstheme="minorBidi"/>
                <w:lang w:eastAsia="en-US"/>
              </w:rPr>
              <m:t>j</m:t>
            </m:r>
          </m:sup>
        </m:sSup>
        <m:r>
          <w:rPr>
            <w:rFonts w:ascii="Cambria Math" w:eastAsiaTheme="minorHAnsi" w:hAnsi="Cambria Math" w:cstheme="minorBidi"/>
            <w:lang w:eastAsia="en-US"/>
          </w:rPr>
          <m:t>=</m:t>
        </m:r>
        <m:r>
          <m:rPr>
            <m:lit/>
          </m:rPr>
          <w:rPr>
            <w:rFonts w:ascii="Cambria Math" w:eastAsiaTheme="minorHAnsi" w:hAnsi="Cambria Math" w:cstheme="minorBidi"/>
            <w:lang w:eastAsia="en-US"/>
          </w:rPr>
          <m: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r>
          <m:rPr>
            <m:sty m:val="p"/>
          </m:rPr>
          <w:rPr>
            <w:rFonts w:ascii="Cambria Math" w:eastAsiaTheme="minorHAnsi" w:hAnsi="Cambria Math" w:cstheme="minorBidi"/>
            <w:lang w:eastAsia="en-US"/>
          </w:rPr>
          <m:t>∈</m:t>
        </m:r>
        <m:r>
          <w:rPr>
            <w:rFonts w:ascii="Cambria Math" w:eastAsiaTheme="minorHAnsi" w:hAnsi="Cambria Math" w:cstheme="minorBidi"/>
            <w:lang w:eastAsia="en-US"/>
          </w:rPr>
          <m:t>A</m:t>
        </m:r>
        <m:r>
          <m:rPr>
            <m:sty m:val="p"/>
          </m:rPr>
          <w:rPr>
            <w:rFonts w:ascii="Cambria Math" w:eastAsiaTheme="minorHAnsi" w:hAnsi="Cambria Math" w:cstheme="minorBidi"/>
            <w:lang w:eastAsia="en-US"/>
          </w:rPr>
          <m: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S</m:t>
            </m:r>
            <m:ctrlPr>
              <w:rPr>
                <w:rFonts w:ascii="Cambria Math" w:eastAsiaTheme="minorHAnsi" w:hAnsi="Cambria Math" w:cstheme="minorBidi"/>
                <w:lang w:eastAsia="en-US"/>
              </w:rPr>
            </m:ctrlPr>
          </m:e>
          <m:sub>
            <m:r>
              <w:rPr>
                <w:rFonts w:ascii="Cambria Math" w:eastAsiaTheme="minorHAnsi" w:hAnsi="Cambria Math" w:cstheme="minorBidi"/>
                <w:lang w:eastAsia="en-US"/>
              </w:rPr>
              <m:t>i</m:t>
            </m:r>
          </m:sub>
        </m:sSub>
        <m:r>
          <m:rPr>
            <m:sty m:val="p"/>
          </m:rPr>
          <w:rPr>
            <w:rFonts w:ascii="Cambria Math" w:eastAsiaTheme="minorHAnsi" w:hAnsi="Cambria Math" w:cstheme="minorBidi"/>
            <w:lang w:eastAsia="en-US"/>
          </w:rPr>
          <m: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S</m:t>
            </m:r>
            <m:ctrlPr>
              <w:rPr>
                <w:rFonts w:ascii="Cambria Math" w:eastAsiaTheme="minorHAnsi" w:hAnsi="Cambria Math" w:cstheme="minorBidi"/>
                <w:lang w:eastAsia="en-US"/>
              </w:rPr>
            </m:ctrlPr>
          </m:e>
          <m:sub>
            <m:r>
              <w:rPr>
                <w:rFonts w:ascii="Cambria Math" w:eastAsiaTheme="minorHAnsi" w:hAnsi="Cambria Math" w:cstheme="minorBidi"/>
                <w:lang w:eastAsia="en-US"/>
              </w:rPr>
              <m:t>j</m:t>
            </m:r>
          </m:sub>
        </m:sSub>
        <m:r>
          <m:rPr>
            <m:sty m:val="p"/>
          </m:rPr>
          <w:rPr>
            <w:rFonts w:ascii="Cambria Math" w:eastAsiaTheme="minorHAnsi" w:hAnsi="Cambria Math" w:cstheme="minorBidi"/>
            <w:lang w:eastAsia="en-US"/>
          </w:rPr>
          <m:t>≠∅</m:t>
        </m:r>
        <m:r>
          <m:rPr>
            <m:lit/>
          </m:rPr>
          <w:rPr>
            <w:rFonts w:ascii="Cambria Math" w:eastAsiaTheme="minorHAnsi" w:hAnsi="Cambria Math" w:cstheme="minorBidi"/>
            <w:lang w:eastAsia="en-US"/>
          </w:rPr>
          <m:t>}</m:t>
        </m:r>
      </m:oMath>
      <w:r w:rsidR="00505CDA" w:rsidRPr="00AE353A">
        <w:rPr>
          <w:rFonts w:asciiTheme="minorBidi" w:eastAsiaTheme="minorHAnsi" w:hAnsiTheme="minorBidi" w:cstheme="minorBidi"/>
          <w:rtl/>
          <w:lang w:eastAsia="en-US"/>
        </w:rPr>
        <w:t xml:space="preserve"> היא קבוצת סוכנים פעילים שיכולים לבצע לפחות מיומנות אחת כחלק מביצוע </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Sub>
      </m:oMath>
      <w:r w:rsidR="00505CDA" w:rsidRPr="00AE353A">
        <w:rPr>
          <w:rFonts w:asciiTheme="minorBidi" w:eastAsiaTheme="minorHAnsi" w:hAnsiTheme="minorBidi" w:cstheme="minorBidi"/>
          <w:rtl/>
          <w:lang w:eastAsia="en-US"/>
        </w:rPr>
        <w:t xml:space="preserve"> (כלומר, סוכנים פעילים שכנים). </w:t>
      </w:r>
      <m:oMath>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X</m:t>
            </m:r>
          </m:e>
          <m:sub>
            <m:d>
              <m:dPr>
                <m:begChr m:val="|"/>
                <m:endChr m:val="|"/>
                <m:ctrlPr>
                  <w:rPr>
                    <w:rFonts w:ascii="Cambria Math" w:eastAsiaTheme="minorHAnsi" w:hAnsi="Cambria Math" w:cstheme="minorBidi"/>
                    <w:lang w:eastAsia="en-US"/>
                  </w:rPr>
                </m:ctrlPr>
              </m:dPr>
              <m:e>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A</m:t>
                    </m:r>
                  </m:e>
                  <m:sup>
                    <m:r>
                      <w:rPr>
                        <w:rFonts w:ascii="Cambria Math" w:eastAsiaTheme="minorHAnsi" w:hAnsi="Cambria Math" w:cstheme="minorBidi"/>
                        <w:lang w:eastAsia="en-US"/>
                      </w:rPr>
                      <m:t>j</m:t>
                    </m:r>
                  </m:sup>
                </m:sSup>
                <m:ctrlPr>
                  <w:rPr>
                    <w:rFonts w:ascii="Cambria Math" w:eastAsiaTheme="minorHAnsi" w:hAnsi="Cambria Math" w:cstheme="minorBidi"/>
                    <w:i/>
                    <w:lang w:eastAsia="en-US"/>
                  </w:rPr>
                </m:ctrlPr>
              </m:e>
            </m:d>
            <m:r>
              <w:rPr>
                <w:rFonts w:ascii="Cambria Math" w:eastAsiaTheme="minorHAnsi" w:hAnsi="Cambria Math" w:cstheme="minorBidi"/>
                <w:lang w:eastAsia="en-US"/>
              </w:rPr>
              <m:t>,</m:t>
            </m:r>
            <m:d>
              <m:dPr>
                <m:begChr m:val="|"/>
                <m:endChr m:val="|"/>
                <m:ctrlPr>
                  <w:rPr>
                    <w:rFonts w:ascii="Cambria Math" w:eastAsiaTheme="minorHAnsi" w:hAnsi="Cambria Math" w:cstheme="minorBidi"/>
                    <w:lang w:eastAsia="en-US"/>
                  </w:rPr>
                </m:ctrlPr>
              </m:dPr>
              <m:e>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S</m:t>
                    </m:r>
                  </m:e>
                  <m:sup>
                    <m:r>
                      <w:rPr>
                        <w:rFonts w:ascii="Cambria Math" w:eastAsiaTheme="minorHAnsi" w:hAnsi="Cambria Math" w:cstheme="minorBidi"/>
                        <w:lang w:eastAsia="en-US"/>
                      </w:rPr>
                      <m:t>j</m:t>
                    </m:r>
                  </m:sup>
                </m:sSup>
                <m:ctrlPr>
                  <w:rPr>
                    <w:rFonts w:ascii="Cambria Math" w:eastAsiaTheme="minorHAnsi" w:hAnsi="Cambria Math" w:cstheme="minorBidi"/>
                    <w:i/>
                    <w:lang w:eastAsia="en-US"/>
                  </w:rPr>
                </m:ctrlPr>
              </m:e>
            </m:d>
          </m:sub>
          <m:sup>
            <m:r>
              <w:rPr>
                <w:rFonts w:ascii="Cambria Math" w:eastAsiaTheme="minorHAnsi" w:hAnsi="Cambria Math" w:cstheme="minorBidi"/>
                <w:lang w:eastAsia="en-US"/>
              </w:rPr>
              <m:t>j</m:t>
            </m:r>
          </m:sup>
        </m:sSubSup>
      </m:oMath>
      <w:r w:rsidR="00505CDA" w:rsidRPr="00AE353A">
        <w:rPr>
          <w:rFonts w:asciiTheme="minorBidi" w:eastAsiaTheme="minorHAnsi" w:hAnsiTheme="minorBidi" w:cstheme="minorBidi"/>
          <w:rtl/>
          <w:lang w:eastAsia="en-US"/>
        </w:rPr>
        <w:t>ו-</w:t>
      </w:r>
      <m:oMath>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B</m:t>
            </m:r>
          </m:e>
          <m:sub>
            <m:d>
              <m:dPr>
                <m:begChr m:val="|"/>
                <m:endChr m:val="|"/>
                <m:ctrlPr>
                  <w:rPr>
                    <w:rFonts w:ascii="Cambria Math" w:eastAsiaTheme="minorHAnsi" w:hAnsi="Cambria Math" w:cstheme="minorBidi"/>
                    <w:lang w:eastAsia="en-US"/>
                  </w:rPr>
                </m:ctrlPr>
              </m:dPr>
              <m:e>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A</m:t>
                    </m:r>
                  </m:e>
                  <m:sup>
                    <m:r>
                      <w:rPr>
                        <w:rFonts w:ascii="Cambria Math" w:eastAsiaTheme="minorHAnsi" w:hAnsi="Cambria Math" w:cstheme="minorBidi"/>
                        <w:lang w:eastAsia="en-US"/>
                      </w:rPr>
                      <m:t>j</m:t>
                    </m:r>
                  </m:sup>
                </m:sSup>
                <m:ctrlPr>
                  <w:rPr>
                    <w:rFonts w:ascii="Cambria Math" w:eastAsiaTheme="minorHAnsi" w:hAnsi="Cambria Math" w:cstheme="minorBidi"/>
                    <w:i/>
                    <w:lang w:eastAsia="en-US"/>
                  </w:rPr>
                </m:ctrlPr>
              </m:e>
            </m:d>
            <m:r>
              <w:rPr>
                <w:rFonts w:ascii="Cambria Math" w:eastAsiaTheme="minorHAnsi" w:hAnsi="Cambria Math" w:cstheme="minorBidi"/>
                <w:lang w:eastAsia="en-US"/>
              </w:rPr>
              <m:t>,</m:t>
            </m:r>
            <m:d>
              <m:dPr>
                <m:begChr m:val="|"/>
                <m:endChr m:val="|"/>
                <m:ctrlPr>
                  <w:rPr>
                    <w:rFonts w:ascii="Cambria Math" w:eastAsiaTheme="minorHAnsi" w:hAnsi="Cambria Math" w:cstheme="minorBidi"/>
                    <w:lang w:eastAsia="en-US"/>
                  </w:rPr>
                </m:ctrlPr>
              </m:dPr>
              <m:e>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S</m:t>
                    </m:r>
                  </m:e>
                  <m:sup>
                    <m:r>
                      <w:rPr>
                        <w:rFonts w:ascii="Cambria Math" w:eastAsiaTheme="minorHAnsi" w:hAnsi="Cambria Math" w:cstheme="minorBidi"/>
                        <w:lang w:eastAsia="en-US"/>
                      </w:rPr>
                      <m:t>j</m:t>
                    </m:r>
                  </m:sup>
                </m:sSup>
                <m:ctrlPr>
                  <w:rPr>
                    <w:rFonts w:ascii="Cambria Math" w:eastAsiaTheme="minorHAnsi" w:hAnsi="Cambria Math" w:cstheme="minorBidi"/>
                    <w:i/>
                    <w:lang w:eastAsia="en-US"/>
                  </w:rPr>
                </m:ctrlPr>
              </m:e>
            </m:d>
          </m:sub>
          <m:sup>
            <m:r>
              <w:rPr>
                <w:rFonts w:ascii="Cambria Math" w:eastAsiaTheme="minorHAnsi" w:hAnsi="Cambria Math" w:cstheme="minorBidi"/>
                <w:lang w:eastAsia="en-US"/>
              </w:rPr>
              <m:t>j</m:t>
            </m:r>
          </m:sup>
        </m:sSubSup>
      </m:oMath>
      <w:r w:rsidR="00C57D22">
        <w:rPr>
          <w:rFonts w:asciiTheme="minorBidi" w:eastAsiaTheme="minorHAnsi" w:hAnsiTheme="minorBidi" w:cstheme="minorBidi" w:hint="cs"/>
          <w:rtl/>
          <w:lang w:eastAsia="en-US"/>
        </w:rPr>
        <w:t xml:space="preserve"> </w:t>
      </w:r>
      <w:r w:rsidR="00505CDA" w:rsidRPr="00AE353A">
        <w:rPr>
          <w:rFonts w:asciiTheme="minorBidi" w:eastAsiaTheme="minorHAnsi" w:hAnsiTheme="minorBidi" w:cstheme="minorBidi"/>
          <w:rtl/>
          <w:lang w:eastAsia="en-US"/>
        </w:rPr>
        <w:t xml:space="preserve">הם מטריצות של הקצאות והצעות של סוכנים שכנים למיומנויות הנדרשות למשימה </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Sub>
      </m:oMath>
      <w:r w:rsidR="00505CDA" w:rsidRPr="00AE353A">
        <w:rPr>
          <w:rFonts w:asciiTheme="minorBidi" w:eastAsiaTheme="minorHAnsi" w:hAnsiTheme="minorBidi" w:cstheme="minorBidi"/>
          <w:rtl/>
          <w:lang w:eastAsia="en-US"/>
        </w:rPr>
        <w:t>.</w:t>
      </w:r>
      <w:r w:rsidR="00C231F4">
        <w:rPr>
          <w:rFonts w:asciiTheme="minorBidi" w:eastAsiaTheme="minorHAnsi" w:hAnsiTheme="minorBidi" w:cstheme="minorBidi" w:hint="cs"/>
          <w:rtl/>
          <w:lang w:eastAsia="en-US"/>
        </w:rPr>
        <w:t xml:space="preserve"> </w:t>
      </w:r>
      <m:oMath>
        <m:acc>
          <m:accPr>
            <m:chr m:val="⃗"/>
            <m:ctrlPr>
              <w:rPr>
                <w:rFonts w:ascii="Cambria Math" w:eastAsiaTheme="minorHAnsi" w:hAnsi="Cambria Math" w:cs="Cambria Math"/>
                <w:lang w:eastAsia="en-US"/>
              </w:rPr>
            </m:ctrlPr>
          </m:accPr>
          <m:e>
            <m:r>
              <w:rPr>
                <w:rFonts w:ascii="Cambria Math" w:eastAsiaTheme="minorHAnsi" w:hAnsi="Cambria Math" w:cstheme="minorBidi"/>
                <w:lang w:eastAsia="en-US"/>
              </w:rPr>
              <m:t>p</m:t>
            </m:r>
          </m:e>
        </m:acc>
      </m:oMath>
      <w:r w:rsidR="00505CDA" w:rsidRPr="00AE353A">
        <w:rPr>
          <w:rFonts w:asciiTheme="minorBidi" w:eastAsiaTheme="minorHAnsi" w:hAnsiTheme="minorBidi" w:cstheme="minorBidi"/>
          <w:rtl/>
          <w:lang w:eastAsia="en-US"/>
        </w:rPr>
        <w:t xml:space="preserve"> הוא וקטור של מחירים כאשר </w:t>
      </w:r>
      <m:oMath>
        <m:d>
          <m:dPr>
            <m:begChr m:val="|"/>
            <m:endChr m:val="|"/>
            <m:ctrlPr>
              <w:rPr>
                <w:rFonts w:ascii="Cambria Math" w:eastAsiaTheme="minorHAnsi" w:hAnsi="Cambria Math" w:cstheme="minorBidi"/>
                <w:lang w:eastAsia="en-US"/>
              </w:rPr>
            </m:ctrlPr>
          </m:dPr>
          <m:e>
            <m:acc>
              <m:accPr>
                <m:chr m:val="⃗"/>
                <m:ctrlPr>
                  <w:rPr>
                    <w:rFonts w:ascii="Cambria Math" w:eastAsiaTheme="minorHAnsi" w:hAnsi="Cambria Math" w:cstheme="minorBidi"/>
                    <w:lang w:eastAsia="en-US"/>
                  </w:rPr>
                </m:ctrlPr>
              </m:accPr>
              <m:e>
                <m:r>
                  <w:rPr>
                    <w:rFonts w:ascii="Cambria Math" w:eastAsiaTheme="minorHAnsi" w:hAnsi="Cambria Math" w:cstheme="minorBidi"/>
                    <w:lang w:eastAsia="en-US"/>
                  </w:rPr>
                  <m:t>p</m:t>
                </m:r>
              </m:e>
            </m:acc>
            <m:ctrlPr>
              <w:rPr>
                <w:rFonts w:ascii="Cambria Math" w:eastAsiaTheme="minorHAnsi" w:hAnsi="Cambria Math" w:cstheme="minorBidi"/>
                <w:i/>
                <w:lang w:eastAsia="en-US"/>
              </w:rPr>
            </m:ctrlPr>
          </m:e>
        </m:d>
        <m:r>
          <w:rPr>
            <w:rFonts w:ascii="Cambria Math" w:eastAsiaTheme="minorHAnsi" w:hAnsi="Cambria Math" w:cstheme="minorBidi"/>
            <w:lang w:eastAsia="en-US"/>
          </w:rPr>
          <m:t>=</m:t>
        </m:r>
        <m:d>
          <m:dPr>
            <m:begChr m:val="|"/>
            <m:endChr m:val="|"/>
            <m:ctrlPr>
              <w:rPr>
                <w:rFonts w:ascii="Cambria Math" w:eastAsiaTheme="minorHAnsi" w:hAnsi="Cambria Math" w:cstheme="minorBidi"/>
                <w:lang w:eastAsia="en-US"/>
              </w:rPr>
            </m:ctrlPr>
          </m:dPr>
          <m:e>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S</m:t>
                </m:r>
              </m:e>
              <m:sub>
                <m:r>
                  <w:rPr>
                    <w:rFonts w:ascii="Cambria Math" w:eastAsiaTheme="minorHAnsi" w:hAnsi="Cambria Math" w:cstheme="minorBidi"/>
                    <w:lang w:eastAsia="en-US"/>
                  </w:rPr>
                  <m:t>j</m:t>
                </m:r>
              </m:sub>
            </m:sSub>
            <m:ctrlPr>
              <w:rPr>
                <w:rFonts w:ascii="Cambria Math" w:eastAsiaTheme="minorHAnsi" w:hAnsi="Cambria Math" w:cstheme="minorBidi"/>
                <w:i/>
                <w:lang w:eastAsia="en-US"/>
              </w:rPr>
            </m:ctrlPr>
          </m:e>
        </m:d>
      </m:oMath>
      <w:r w:rsidR="00505CDA" w:rsidRPr="00AE353A">
        <w:rPr>
          <w:rFonts w:asciiTheme="minorBidi" w:eastAsiaTheme="minorHAnsi" w:hAnsiTheme="minorBidi" w:cstheme="minorBidi"/>
          <w:rtl/>
          <w:lang w:eastAsia="en-US"/>
        </w:rPr>
        <w:t>, ו-</w:t>
      </w:r>
      <m:oMath>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d>
              <m:dPr>
                <m:begChr m:val="|"/>
                <m:endChr m:val="|"/>
                <m:ctrlPr>
                  <w:rPr>
                    <w:rFonts w:ascii="Cambria Math" w:eastAsiaTheme="minorHAnsi" w:hAnsi="Cambria Math" w:cstheme="minorBidi"/>
                    <w:lang w:eastAsia="en-US"/>
                  </w:rPr>
                </m:ctrlPr>
              </m:dPr>
              <m:e>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A</m:t>
                    </m:r>
                  </m:e>
                  <m:sup>
                    <m:r>
                      <w:rPr>
                        <w:rFonts w:ascii="Cambria Math" w:eastAsiaTheme="minorHAnsi" w:hAnsi="Cambria Math" w:cstheme="minorBidi"/>
                        <w:lang w:eastAsia="en-US"/>
                      </w:rPr>
                      <m:t>j</m:t>
                    </m:r>
                  </m:sup>
                </m:sSup>
                <m:ctrlPr>
                  <w:rPr>
                    <w:rFonts w:ascii="Cambria Math" w:eastAsiaTheme="minorHAnsi" w:hAnsi="Cambria Math" w:cstheme="minorBidi"/>
                    <w:i/>
                    <w:lang w:eastAsia="en-US"/>
                  </w:rPr>
                </m:ctrlPr>
              </m:e>
            </m:d>
            <m:r>
              <w:rPr>
                <w:rFonts w:ascii="Cambria Math" w:eastAsiaTheme="minorHAnsi" w:hAnsi="Cambria Math" w:cstheme="minorBidi"/>
                <w:lang w:eastAsia="en-US"/>
              </w:rPr>
              <m:t>,</m:t>
            </m:r>
            <m:d>
              <m:dPr>
                <m:begChr m:val="|"/>
                <m:endChr m:val="|"/>
                <m:ctrlPr>
                  <w:rPr>
                    <w:rFonts w:ascii="Cambria Math" w:eastAsiaTheme="minorHAnsi" w:hAnsi="Cambria Math" w:cstheme="minorBidi"/>
                    <w:lang w:eastAsia="en-US"/>
                  </w:rPr>
                </m:ctrlPr>
              </m:dPr>
              <m:e>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S</m:t>
                    </m:r>
                  </m:e>
                  <m:sup>
                    <m:r>
                      <w:rPr>
                        <w:rFonts w:ascii="Cambria Math" w:eastAsiaTheme="minorHAnsi" w:hAnsi="Cambria Math" w:cstheme="minorBidi"/>
                        <w:lang w:eastAsia="en-US"/>
                      </w:rPr>
                      <m:t>j</m:t>
                    </m:r>
                  </m:sup>
                </m:sSup>
                <m:ctrlPr>
                  <w:rPr>
                    <w:rFonts w:ascii="Cambria Math" w:eastAsiaTheme="minorHAnsi" w:hAnsi="Cambria Math" w:cstheme="minorBidi"/>
                    <w:i/>
                    <w:lang w:eastAsia="en-US"/>
                  </w:rPr>
                </m:ctrlPr>
              </m:e>
            </m:d>
          </m:sub>
          <m:sup>
            <m:r>
              <w:rPr>
                <w:rFonts w:ascii="Cambria Math" w:eastAsiaTheme="minorHAnsi" w:hAnsi="Cambria Math" w:cstheme="minorBidi"/>
                <w:lang w:eastAsia="en-US"/>
              </w:rPr>
              <m:t>j</m:t>
            </m:r>
          </m:sup>
        </m:sSubSup>
      </m:oMath>
      <w:r w:rsidR="00C231F4">
        <w:rPr>
          <w:rFonts w:asciiTheme="minorBidi" w:eastAsiaTheme="minorHAnsi" w:hAnsiTheme="minorBidi" w:cstheme="minorBidi" w:hint="cs"/>
          <w:rtl/>
          <w:lang w:eastAsia="en-US"/>
        </w:rPr>
        <w:t xml:space="preserve"> </w:t>
      </w:r>
      <w:r w:rsidR="00505CDA" w:rsidRPr="00AE353A">
        <w:rPr>
          <w:rFonts w:asciiTheme="minorBidi" w:eastAsiaTheme="minorHAnsi" w:hAnsiTheme="minorBidi" w:cstheme="minorBidi"/>
          <w:rtl/>
          <w:lang w:eastAsia="en-US"/>
        </w:rPr>
        <w:t>הוא המטריצה של הזמנים המוקדמים שבהם הסוכנים ב-</w:t>
      </w:r>
      <m:oMath>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A</m:t>
            </m:r>
          </m:e>
          <m:sup>
            <m:r>
              <w:rPr>
                <w:rFonts w:ascii="Cambria Math" w:eastAsiaTheme="minorHAnsi" w:hAnsi="Cambria Math" w:cstheme="minorBidi"/>
                <w:lang w:eastAsia="en-US"/>
              </w:rPr>
              <m:t>j</m:t>
            </m:r>
          </m:sup>
        </m:sSup>
      </m:oMath>
      <w:r w:rsidR="00505CDA" w:rsidRPr="00AE353A">
        <w:rPr>
          <w:rFonts w:asciiTheme="minorBidi" w:eastAsiaTheme="minorHAnsi" w:hAnsiTheme="minorBidi" w:cstheme="minorBidi"/>
          <w:rtl/>
          <w:lang w:eastAsia="en-US"/>
        </w:rPr>
        <w:t xml:space="preserve"> יכולים לבצע את המשימות המשניות. המחיר עבור כל משימה משנית הוא סכום ההצעות האחרונות עבור משימה זו שהגיעו מכל אחד מהסוכנים הפעילים השכנים.</w:t>
      </w:r>
      <w:r w:rsidR="005874B4">
        <w:rPr>
          <w:rFonts w:asciiTheme="minorBidi" w:eastAsiaTheme="minorHAnsi" w:hAnsiTheme="minorBidi" w:cstheme="minorBidi" w:hint="cs"/>
          <w:rtl/>
          <w:lang w:eastAsia="en-US"/>
        </w:rPr>
        <w:t xml:space="preserve"> </w:t>
      </w:r>
      <w:r w:rsidR="00505CDA" w:rsidRPr="00AE353A">
        <w:rPr>
          <w:rFonts w:asciiTheme="minorBidi" w:eastAsiaTheme="minorHAnsi" w:hAnsiTheme="minorBidi" w:cstheme="minorBidi"/>
          <w:rtl/>
          <w:lang w:eastAsia="en-US"/>
        </w:rPr>
        <w:t>הסוכן נמצא באחד מהמצבים הבאים</w:t>
      </w:r>
      <w:r w:rsidR="00505CDA" w:rsidRPr="00AE353A">
        <w:rPr>
          <w:rFonts w:asciiTheme="minorBidi" w:eastAsiaTheme="minorHAnsi" w:hAnsiTheme="minorBidi" w:cstheme="minorBidi"/>
          <w:lang w:eastAsia="en-US"/>
        </w:rPr>
        <w:t xml:space="preserve"> . (HSM, commit, SM) </w:t>
      </w:r>
      <w:r w:rsidR="00505CDA" w:rsidRPr="00AE353A">
        <w:rPr>
          <w:rFonts w:asciiTheme="minorBidi" w:eastAsiaTheme="minorHAnsi" w:hAnsiTheme="minorBidi" w:cstheme="minorBidi"/>
          <w:rtl/>
          <w:lang w:eastAsia="en-US"/>
        </w:rPr>
        <w:t xml:space="preserve"> </w:t>
      </w:r>
      <m:oMath>
        <m:r>
          <w:rPr>
            <w:rFonts w:ascii="Cambria Math" w:eastAsiaTheme="minorHAnsi" w:hAnsi="Cambria Math" w:cstheme="minorBidi"/>
            <w:lang w:eastAsia="en-US"/>
          </w:rPr>
          <m:t>offer</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s</m:t>
            </m:r>
          </m:e>
          <m:sup>
            <m:r>
              <w:rPr>
                <w:rFonts w:ascii="Cambria Math" w:eastAsiaTheme="minorHAnsi" w:hAnsi="Cambria Math" w:cstheme="minorBidi"/>
                <w:lang w:eastAsia="en-US"/>
              </w:rPr>
              <m:t>j</m:t>
            </m:r>
          </m:sup>
        </m:sSup>
      </m:oMath>
      <w:r w:rsidR="00505CDA" w:rsidRPr="00AE353A">
        <w:rPr>
          <w:rFonts w:asciiTheme="minorBidi" w:eastAsiaTheme="minorHAnsi" w:hAnsiTheme="minorBidi" w:cstheme="minorBidi"/>
          <w:rtl/>
          <w:lang w:eastAsia="en-US"/>
        </w:rPr>
        <w:t xml:space="preserve"> מכיל את הצרכים של </w:t>
      </w:r>
      <m:oMath>
        <m:d>
          <m:dPr>
            <m:begChr m:val="〈"/>
            <m:endChr m:val="〉"/>
            <m:ctrlPr>
              <w:rPr>
                <w:rFonts w:ascii="Cambria Math" w:eastAsiaTheme="minorHAnsi" w:hAnsi="Cambria Math" w:cstheme="minorBidi"/>
                <w:i/>
                <w:lang w:eastAsia="en-US"/>
              </w:rPr>
            </m:ctrlPr>
          </m:dPr>
          <m:e>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L</m:t>
                </m:r>
              </m:e>
              <m:sub>
                <m:r>
                  <w:rPr>
                    <w:rFonts w:ascii="Cambria Math" w:eastAsiaTheme="minorHAnsi" w:hAnsi="Cambria Math" w:cstheme="minorBidi"/>
                    <w:lang w:eastAsia="en-US"/>
                  </w:rPr>
                  <m:t>j</m:t>
                </m:r>
              </m:sub>
            </m:sSub>
            <m:r>
              <w:rPr>
                <w:rFonts w:ascii="Cambria Math" w:eastAsiaTheme="minorHAnsi" w:hAnsi="Cambria Math" w:cstheme="minorBidi"/>
                <w:lang w:eastAsia="en-US"/>
              </w:rPr>
              <m:t xml:space="preserve"> ,</m:t>
            </m:r>
            <m:acc>
              <m:accPr>
                <m:chr m:val="⃗"/>
                <m:ctrlPr>
                  <w:rPr>
                    <w:rFonts w:ascii="Cambria Math" w:eastAsiaTheme="minorHAnsi" w:hAnsi="Cambria Math" w:cstheme="minorBidi"/>
                    <w:i/>
                    <w:lang w:eastAsia="en-US"/>
                  </w:rPr>
                </m:ctrlPr>
              </m:accPr>
              <m:e>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w</m:t>
                    </m:r>
                  </m:e>
                  <m:sub>
                    <m:r>
                      <w:rPr>
                        <w:rFonts w:ascii="Cambria Math" w:eastAsiaTheme="minorHAnsi" w:hAnsi="Cambria Math" w:cstheme="minorBidi"/>
                        <w:lang w:eastAsia="en-US"/>
                      </w:rPr>
                      <m:t>j</m:t>
                    </m:r>
                  </m:sub>
                </m:sSub>
              </m:e>
            </m:acc>
            <m:r>
              <w:rPr>
                <w:rFonts w:ascii="Cambria Math" w:eastAsiaTheme="minorHAnsi" w:hAnsi="Cambria Math" w:cstheme="minorBidi"/>
                <w:lang w:eastAsia="en-US"/>
              </w:rPr>
              <m:t xml:space="preserve"> </m:t>
            </m:r>
          </m:e>
        </m:d>
        <m:r>
          <w:rPr>
            <w:rFonts w:ascii="Cambria Math" w:eastAsiaTheme="minorEastAsia" w:hAnsi="Cambria Math" w:cs="Arial"/>
            <w:lang w:eastAsia="en-US"/>
          </w:rPr>
          <m:t xml:space="preserve">  </m:t>
        </m:r>
        <m:sSub>
          <m:sSubPr>
            <m:ctrlPr>
              <w:rPr>
                <w:rFonts w:ascii="Cambria Math" w:eastAsiaTheme="minorEastAsia" w:hAnsi="Cambria Math" w:cs="Arial"/>
                <w:i/>
                <w:lang w:eastAsia="en-US"/>
              </w:rPr>
            </m:ctrlPr>
          </m:sSubPr>
          <m:e>
            <m:r>
              <w:rPr>
                <w:rFonts w:ascii="Cambria Math" w:eastAsiaTheme="minorEastAsia" w:hAnsi="Cambria Math" w:cs="Arial"/>
                <w:lang w:eastAsia="en-US"/>
              </w:rPr>
              <m:t>v</m:t>
            </m:r>
          </m:e>
          <m:sub>
            <m:r>
              <w:rPr>
                <w:rFonts w:ascii="Cambria Math" w:eastAsiaTheme="minorEastAsia" w:hAnsi="Cambria Math" w:cs="Arial"/>
                <w:lang w:eastAsia="en-US"/>
              </w:rPr>
              <m:t>j</m:t>
            </m:r>
          </m:sub>
        </m:sSub>
      </m:oMath>
      <w:r w:rsidR="00505CDA" w:rsidRPr="00AE353A">
        <w:rPr>
          <w:rFonts w:asciiTheme="minorBidi" w:eastAsiaTheme="minorHAnsi" w:hAnsiTheme="minorBidi" w:cstheme="minorBidi"/>
          <w:rtl/>
          <w:lang w:eastAsia="en-US"/>
        </w:rPr>
        <w:t>.</w:t>
      </w:r>
      <m:oMath>
        <m:r>
          <w:rPr>
            <w:rFonts w:ascii="Cambria Math" w:eastAsiaTheme="minorEastAsia" w:hAnsi="Cambria Math" w:cstheme="minorBidi"/>
            <w:lang w:eastAsia="en-US"/>
          </w:rPr>
          <m:t>typ</m:t>
        </m:r>
        <m:sSup>
          <m:sSupPr>
            <m:ctrlPr>
              <w:rPr>
                <w:rFonts w:ascii="Cambria Math" w:eastAsiaTheme="minorEastAsia" w:hAnsi="Cambria Math" w:cstheme="minorBidi"/>
                <w:i/>
                <w:lang w:eastAsia="en-US"/>
              </w:rPr>
            </m:ctrlPr>
          </m:sSupPr>
          <m:e>
            <m:r>
              <w:rPr>
                <w:rFonts w:ascii="Cambria Math" w:eastAsiaTheme="minorEastAsia" w:hAnsi="Cambria Math" w:cstheme="minorBidi"/>
                <w:lang w:eastAsia="en-US"/>
              </w:rPr>
              <m:t>e</m:t>
            </m:r>
          </m:e>
          <m:sup>
            <m:r>
              <w:rPr>
                <w:rFonts w:ascii="Cambria Math" w:eastAsiaTheme="minorEastAsia" w:hAnsi="Cambria Math" w:cstheme="minorBidi"/>
                <w:lang w:eastAsia="en-US"/>
              </w:rPr>
              <m:t>j</m:t>
            </m:r>
          </m:sup>
        </m:sSup>
      </m:oMath>
      <w:r w:rsidR="00505CDA" w:rsidRPr="00AE353A">
        <w:rPr>
          <w:rFonts w:asciiTheme="minorBidi" w:eastAsiaTheme="minorHAnsi" w:hAnsiTheme="minorBidi" w:cstheme="minorBidi"/>
          <w:rtl/>
          <w:lang w:eastAsia="en-US"/>
        </w:rPr>
        <w:t xml:space="preserve"> הוא המצב שבו הסוכן נמצא:</w:t>
      </w:r>
      <w:r w:rsidR="00505CDA" w:rsidRPr="00AE353A">
        <w:rPr>
          <w:rFonts w:asciiTheme="minorBidi" w:eastAsiaTheme="minorHAnsi" w:hAnsiTheme="minorBidi" w:cstheme="minorBidi" w:hint="cs"/>
          <w:rtl/>
          <w:lang w:eastAsia="en-US"/>
        </w:rPr>
        <w:t xml:space="preserve"> </w:t>
      </w:r>
      <w:r w:rsidR="00505CDA" w:rsidRPr="00AE353A">
        <w:rPr>
          <w:rFonts w:asciiTheme="minorBidi" w:eastAsiaTheme="minorHAnsi" w:hAnsiTheme="minorBidi" w:cstheme="minorBidi"/>
          <w:lang w:eastAsia="en-US"/>
        </w:rPr>
        <w:t>(HSM, R, SM</w:t>
      </w:r>
      <w:proofErr w:type="gramStart"/>
      <w:r w:rsidR="00505CDA" w:rsidRPr="00AE353A">
        <w:rPr>
          <w:rFonts w:asciiTheme="minorBidi" w:eastAsiaTheme="minorHAnsi" w:hAnsiTheme="minorBidi" w:cstheme="minorBidi"/>
          <w:lang w:eastAsia="en-US"/>
        </w:rPr>
        <w:t>)</w:t>
      </w:r>
      <w:r w:rsidR="00505CDA" w:rsidRPr="00AE353A">
        <w:rPr>
          <w:rFonts w:asciiTheme="minorBidi" w:eastAsiaTheme="minorHAnsi" w:hAnsiTheme="minorBidi" w:cstheme="minorBidi" w:hint="cs"/>
          <w:rtl/>
          <w:lang w:eastAsia="en-US"/>
        </w:rPr>
        <w:t xml:space="preserve"> .</w:t>
      </w:r>
      <w:proofErr w:type="gramEnd"/>
      <w:r w:rsidR="00505CDA" w:rsidRPr="00AE353A">
        <w:rPr>
          <w:rFonts w:asciiTheme="minorBidi" w:eastAsiaTheme="minorHAnsi" w:hAnsiTheme="minorBidi" w:cstheme="minorBidi" w:hint="cs"/>
          <w:rtl/>
          <w:lang w:eastAsia="en-US"/>
        </w:rPr>
        <w:t xml:space="preserve"> </w:t>
      </w:r>
      <m:oMath>
        <m:r>
          <w:rPr>
            <w:rFonts w:ascii="Cambria Math" w:eastAsiaTheme="minorHAnsi" w:hAnsi="Cambria Math" w:cstheme="minorBidi"/>
            <w:lang w:eastAsia="en-US"/>
          </w:rPr>
          <m:t>firs</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d>
              <m:dPr>
                <m:begChr m:val="|"/>
                <m:endChr m:val="|"/>
                <m:ctrlPr>
                  <w:rPr>
                    <w:rFonts w:ascii="Cambria Math" w:eastAsiaTheme="minorHAnsi" w:hAnsi="Cambria Math" w:cstheme="minorBidi"/>
                    <w:lang w:eastAsia="en-US"/>
                  </w:rPr>
                </m:ctrlPr>
              </m:dPr>
              <m:e>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A</m:t>
                    </m:r>
                  </m:e>
                  <m:sup>
                    <m:r>
                      <w:rPr>
                        <w:rFonts w:ascii="Cambria Math" w:eastAsiaTheme="minorHAnsi" w:hAnsi="Cambria Math" w:cstheme="minorBidi"/>
                        <w:lang w:eastAsia="en-US"/>
                      </w:rPr>
                      <m:t>j</m:t>
                    </m:r>
                  </m:sup>
                </m:sSup>
                <m:ctrlPr>
                  <w:rPr>
                    <w:rFonts w:ascii="Cambria Math" w:eastAsiaTheme="minorHAnsi" w:hAnsi="Cambria Math" w:cstheme="minorBidi"/>
                    <w:i/>
                    <w:lang w:eastAsia="en-US"/>
                  </w:rPr>
                </m:ctrlPr>
              </m:e>
            </m:d>
            <m:r>
              <w:rPr>
                <w:rFonts w:ascii="Cambria Math" w:eastAsiaTheme="minorHAnsi" w:hAnsi="Cambria Math" w:cstheme="minorBidi"/>
                <w:lang w:eastAsia="en-US"/>
              </w:rPr>
              <m:t>,</m:t>
            </m:r>
            <m:d>
              <m:dPr>
                <m:begChr m:val="|"/>
                <m:endChr m:val="|"/>
                <m:ctrlPr>
                  <w:rPr>
                    <w:rFonts w:ascii="Cambria Math" w:eastAsiaTheme="minorHAnsi" w:hAnsi="Cambria Math" w:cstheme="minorBidi"/>
                    <w:lang w:eastAsia="en-US"/>
                  </w:rPr>
                </m:ctrlPr>
              </m:dPr>
              <m:e>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S</m:t>
                    </m:r>
                  </m:e>
                  <m:sup>
                    <m:r>
                      <w:rPr>
                        <w:rFonts w:ascii="Cambria Math" w:eastAsiaTheme="minorHAnsi" w:hAnsi="Cambria Math" w:cstheme="minorBidi"/>
                        <w:lang w:eastAsia="en-US"/>
                      </w:rPr>
                      <m:t>j</m:t>
                    </m:r>
                  </m:sup>
                </m:sSup>
                <m:ctrlPr>
                  <w:rPr>
                    <w:rFonts w:ascii="Cambria Math" w:eastAsiaTheme="minorHAnsi" w:hAnsi="Cambria Math" w:cstheme="minorBidi"/>
                    <w:i/>
                    <w:lang w:eastAsia="en-US"/>
                  </w:rPr>
                </m:ctrlPr>
              </m:e>
            </m:d>
          </m:sub>
          <m:sup>
            <m:r>
              <w:rPr>
                <w:rFonts w:ascii="Cambria Math" w:eastAsiaTheme="minorHAnsi" w:hAnsi="Cambria Math" w:cstheme="minorBidi"/>
                <w:lang w:eastAsia="en-US"/>
              </w:rPr>
              <m:t>j</m:t>
            </m:r>
          </m:sup>
        </m:sSubSup>
      </m:oMath>
      <w:r w:rsidR="00505CDA" w:rsidRPr="00AE353A">
        <w:rPr>
          <w:rFonts w:asciiTheme="minorBidi" w:eastAsiaTheme="minorHAnsi" w:hAnsiTheme="minorBidi" w:cstheme="minorBidi"/>
          <w:rtl/>
          <w:lang w:eastAsia="en-US"/>
        </w:rPr>
        <w:t xml:space="preserve"> היא מטריצה בינרית של תתי משימות כאשר המשימה הראשונה של כל </w:t>
      </w:r>
      <m:oMath>
        <m:sSub>
          <m:sSubPr>
            <m:ctrlPr>
              <w:rPr>
                <w:rFonts w:ascii="Cambria Math" w:eastAsiaTheme="minorHAnsi" w:hAnsi="Cambria Math" w:cstheme="minorBidi"/>
                <w:i/>
                <w:lang w:eastAsia="en-US"/>
              </w:rPr>
            </m:ctrlPr>
          </m:sSubPr>
          <m:e>
            <m:acc>
              <m:accPr>
                <m:chr m:val="⃗"/>
                <m:ctrlPr>
                  <w:rPr>
                    <w:rFonts w:ascii="Cambria Math" w:eastAsiaTheme="minorHAnsi" w:hAnsi="Cambria Math" w:cstheme="minorBidi"/>
                    <w:lang w:eastAsia="en-US"/>
                  </w:rPr>
                </m:ctrlPr>
              </m:accPr>
              <m:e>
                <m:r>
                  <m:rPr>
                    <m:sty m:val="p"/>
                  </m:rPr>
                  <w:rPr>
                    <w:rFonts w:ascii="Cambria Math" w:eastAsiaTheme="minorHAnsi" w:hAnsi="Cambria Math" w:cstheme="minorBidi"/>
                    <w:lang w:eastAsia="en-US"/>
                  </w:rPr>
                  <m:t>σ</m:t>
                </m:r>
              </m:e>
            </m:acc>
          </m:e>
          <m:sub>
            <m:r>
              <w:rPr>
                <w:rFonts w:ascii="Cambria Math" w:eastAsiaTheme="minorHAnsi" w:hAnsi="Cambria Math" w:cstheme="minorBidi"/>
                <w:lang w:eastAsia="en-US"/>
              </w:rPr>
              <m:t>i</m:t>
            </m:r>
          </m:sub>
        </m:sSub>
        <m:r>
          <m:rPr>
            <m:sty m:val="p"/>
          </m:rPr>
          <w:rPr>
            <w:rFonts w:ascii="Cambria Math" w:eastAsiaTheme="minorHAnsi" w:hAnsi="Cambria Math" w:cstheme="minorBidi"/>
            <w:lang w:eastAsia="en-US"/>
          </w:rPr>
          <m: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ctrlPr>
              <w:rPr>
                <w:rFonts w:ascii="Cambria Math" w:eastAsiaTheme="minorHAnsi" w:hAnsi="Cambria Math" w:cstheme="minorBidi"/>
                <w:lang w:eastAsia="en-US"/>
              </w:rPr>
            </m:ctrlPr>
          </m:e>
          <m:sub>
            <m:r>
              <w:rPr>
                <w:rFonts w:ascii="Cambria Math" w:eastAsiaTheme="minorHAnsi" w:hAnsi="Cambria Math" w:cstheme="minorBidi"/>
                <w:lang w:eastAsia="en-US"/>
              </w:rPr>
              <m:t>i</m:t>
            </m:r>
          </m:sub>
        </m:sSub>
        <m:r>
          <m:rPr>
            <m:sty m:val="p"/>
          </m:rPr>
          <w:rPr>
            <w:rFonts w:ascii="Cambria Math" w:eastAsiaTheme="minorHAnsi" w:hAnsi="Cambria Math" w:cstheme="minorBidi"/>
            <w:lang w:eastAsia="en-US"/>
          </w:rPr>
          <m:t>∈</m:t>
        </m:r>
        <m:r>
          <w:rPr>
            <w:rFonts w:ascii="Cambria Math" w:eastAsiaTheme="minorHAnsi" w:hAnsi="Cambria Math" w:cstheme="minorBidi"/>
            <w:lang w:eastAsia="en-US"/>
          </w:rPr>
          <m:t>A</m:t>
        </m:r>
      </m:oMath>
      <w:r w:rsidR="00505CDA" w:rsidRPr="00AE353A">
        <w:rPr>
          <w:rFonts w:asciiTheme="minorBidi" w:eastAsiaTheme="minorHAnsi" w:hAnsiTheme="minorBidi" w:cstheme="minorBidi"/>
          <w:rtl/>
          <w:lang w:eastAsia="en-US"/>
        </w:rPr>
        <w:t xml:space="preserve"> היא</w:t>
      </w:r>
      <w:r w:rsidR="00893CB1">
        <w:rPr>
          <w:rFonts w:asciiTheme="minorBidi" w:eastAsiaTheme="minorHAnsi" w:hAnsiTheme="minorBidi" w:cstheme="minorBidi" w:hint="cs"/>
          <w:rtl/>
          <w:lang w:eastAsia="en-US"/>
        </w:rPr>
        <w:t xml:space="preserve"> </w:t>
      </w:r>
      <w:r w:rsidR="00505CDA" w:rsidRPr="00AE353A">
        <w:rPr>
          <w:rFonts w:asciiTheme="minorBidi" w:eastAsiaTheme="minorHAnsi" w:hAnsiTheme="minorBidi" w:cstheme="minorBidi"/>
          <w:rtl/>
          <w:lang w:eastAsia="en-US"/>
        </w:rPr>
        <w:t xml:space="preserve"> </w:t>
      </w:r>
      <m:oMath>
        <m:r>
          <w:rPr>
            <w:rFonts w:ascii="Cambria Math" w:eastAsiaTheme="minorHAnsi" w:hAnsi="Cambria Math" w:cstheme="minorBidi"/>
            <w:lang w:eastAsia="en-US"/>
          </w:rPr>
          <m:t>firs</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r>
              <w:rPr>
                <w:rFonts w:ascii="Cambria Math" w:eastAsiaTheme="minorHAnsi" w:hAnsi="Cambria Math" w:cstheme="minorBidi"/>
                <w:lang w:eastAsia="en-US"/>
              </w:rPr>
              <m:t>ik</m:t>
            </m:r>
          </m:sub>
          <m:sup>
            <m:r>
              <w:rPr>
                <w:rFonts w:ascii="Cambria Math" w:eastAsiaTheme="minorHAnsi" w:hAnsi="Cambria Math" w:cstheme="minorBidi"/>
                <w:lang w:eastAsia="en-US"/>
              </w:rPr>
              <m:t>j</m:t>
            </m:r>
          </m:sup>
        </m:sSubSup>
        <m:r>
          <w:rPr>
            <w:rFonts w:ascii="Cambria Math" w:eastAsiaTheme="minorHAnsi" w:hAnsi="Cambria Math" w:cstheme="minorBidi"/>
            <w:lang w:eastAsia="en-US"/>
          </w:rPr>
          <m:t>=True</m:t>
        </m:r>
      </m:oMath>
      <w:r w:rsidR="00505CDA" w:rsidRPr="00AE353A">
        <w:rPr>
          <w:rFonts w:asciiTheme="minorBidi" w:eastAsiaTheme="minorHAnsi" w:hAnsiTheme="minorBidi" w:cstheme="minorBidi"/>
          <w:lang w:eastAsia="en-US"/>
        </w:rPr>
        <w:t xml:space="preserve">. </w:t>
      </w:r>
      <w:r w:rsidR="00505CDA" w:rsidRPr="00AE353A">
        <w:rPr>
          <w:rFonts w:asciiTheme="minorBidi" w:eastAsiaTheme="minorHAnsi" w:hAnsiTheme="minorBidi" w:cstheme="minorBidi" w:hint="cs"/>
          <w:rtl/>
          <w:lang w:eastAsia="en-US"/>
        </w:rPr>
        <w:t xml:space="preserve"> </w:t>
      </w:r>
      <m:oMath>
        <m:r>
          <w:rPr>
            <w:rFonts w:ascii="Cambria Math" w:eastAsiaTheme="minorHAnsi" w:hAnsi="Cambria Math" w:cstheme="minorBidi"/>
            <w:lang w:eastAsia="en-US"/>
          </w:rPr>
          <m:t>commi</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t</m:t>
            </m:r>
          </m:e>
          <m:sup>
            <m:r>
              <w:rPr>
                <w:rFonts w:ascii="Cambria Math" w:eastAsiaTheme="minorHAnsi" w:hAnsi="Cambria Math" w:cstheme="minorBidi"/>
                <w:lang w:eastAsia="en-US"/>
              </w:rPr>
              <m:t>j</m:t>
            </m:r>
          </m:sup>
        </m:sSup>
      </m:oMath>
      <w:r w:rsidR="00C231F4">
        <w:rPr>
          <w:rFonts w:asciiTheme="minorBidi" w:eastAsiaTheme="minorHAnsi" w:hAnsiTheme="minorBidi" w:cstheme="minorBidi" w:hint="cs"/>
          <w:rtl/>
          <w:lang w:eastAsia="en-US"/>
        </w:rPr>
        <w:t xml:space="preserve"> </w:t>
      </w:r>
      <w:r w:rsidR="00505CDA" w:rsidRPr="00AE353A">
        <w:rPr>
          <w:rFonts w:asciiTheme="minorBidi" w:eastAsiaTheme="minorHAnsi" w:hAnsiTheme="minorBidi" w:cstheme="minorBidi"/>
          <w:rtl/>
          <w:lang w:eastAsia="en-US"/>
        </w:rPr>
        <w:t xml:space="preserve">מכילה את </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s</m:t>
            </m:r>
          </m:e>
          <m:sub>
            <m:r>
              <w:rPr>
                <w:rFonts w:ascii="Cambria Math" w:eastAsiaTheme="minorHAnsi" w:hAnsi="Cambria Math" w:cstheme="minorBidi"/>
                <w:lang w:eastAsia="en-US"/>
              </w:rPr>
              <m:t>k</m:t>
            </m:r>
          </m:sub>
        </m:sSub>
      </m:oMath>
      <w:r w:rsidR="00505CDA" w:rsidRPr="00AE353A">
        <w:rPr>
          <w:rFonts w:asciiTheme="minorBidi" w:eastAsiaTheme="minorHAnsi" w:hAnsiTheme="minorBidi" w:cstheme="minorBidi"/>
          <w:rtl/>
          <w:lang w:eastAsia="en-US"/>
        </w:rPr>
        <w:t xml:space="preserve"> תת המשימה המוקדמת ביותר (אם קיימת) </w:t>
      </w:r>
      <w:r w:rsidR="00505CDA" w:rsidRPr="00AE353A">
        <w:rPr>
          <w:rFonts w:asciiTheme="minorBidi" w:eastAsiaTheme="minorHAnsi" w:hAnsiTheme="minorBidi" w:cstheme="minorBidi"/>
          <w:rtl/>
          <w:lang w:eastAsia="en-US"/>
        </w:rPr>
        <w:lastRenderedPageBreak/>
        <w:t>שמתבצעת "באזור מסוים". כל הודעה שנשלחת מ-</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oMath>
      <w:r w:rsidR="00505CDA" w:rsidRPr="00AE353A">
        <w:rPr>
          <w:rFonts w:asciiTheme="minorBidi" w:eastAsiaTheme="minorHAnsi" w:hAnsiTheme="minorBidi" w:cstheme="minorBidi"/>
          <w:rtl/>
          <w:lang w:eastAsia="en-US"/>
        </w:rPr>
        <w:t xml:space="preserve"> ל-</w:t>
      </w:r>
      <m:oMath>
        <m:r>
          <w:rPr>
            <w:rFonts w:ascii="Cambria Math" w:eastAsiaTheme="minorHAnsi" w:hAnsi="Cambria Math" w:cstheme="minorBidi"/>
            <w:lang w:eastAsia="en-US"/>
          </w:rPr>
          <m:t>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j</m:t>
            </m:r>
          </m:sub>
        </m:sSub>
      </m:oMath>
      <w:r w:rsidR="00505CDA" w:rsidRPr="00AE353A">
        <w:rPr>
          <w:rFonts w:asciiTheme="minorBidi" w:eastAsiaTheme="minorHAnsi" w:hAnsiTheme="minorBidi" w:cstheme="minorBidi"/>
          <w:rtl/>
          <w:lang w:eastAsia="en-US"/>
        </w:rPr>
        <w:t xml:space="preserve"> כוללת </w:t>
      </w:r>
      <m:oMath>
        <m:d>
          <m:dPr>
            <m:begChr m:val="⟨"/>
            <m:endChr m:val="⟩"/>
            <m:ctrlPr>
              <w:rPr>
                <w:rFonts w:ascii="Cambria Math" w:eastAsiaTheme="minorHAnsi" w:hAnsi="Cambria Math" w:cstheme="minorBidi"/>
                <w:lang w:eastAsia="en-US"/>
              </w:rPr>
            </m:ctrlPr>
          </m:dPr>
          <m:e>
            <m:r>
              <w:rPr>
                <w:rFonts w:ascii="Cambria Math" w:eastAsiaTheme="minorHAnsi" w:hAnsi="Cambria Math" w:cstheme="minorBidi"/>
                <w:lang w:eastAsia="en-US"/>
              </w:rPr>
              <m:t>bi</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d</m:t>
                </m:r>
              </m:e>
              <m:sub>
                <m:r>
                  <w:rPr>
                    <w:rFonts w:ascii="Cambria Math" w:eastAsiaTheme="minorHAnsi" w:hAnsi="Cambria Math" w:cstheme="minorBidi"/>
                    <w:lang w:eastAsia="en-US"/>
                  </w:rPr>
                  <m:t>ik</m:t>
                </m:r>
              </m:sub>
            </m:sSub>
            <m:r>
              <w:rPr>
                <w:rFonts w:ascii="Cambria Math" w:eastAsiaTheme="minorHAnsi" w:hAnsi="Cambria Math" w:cstheme="minorBidi"/>
                <w:lang w:eastAsia="en-US"/>
              </w:rPr>
              <m:t>,</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Sub>
              </m:sub>
              <m:sup>
                <m:r>
                  <w:rPr>
                    <w:rFonts w:ascii="Cambria Math" w:eastAsiaTheme="minorHAnsi" w:hAnsi="Cambria Math" w:cstheme="minorBidi"/>
                    <w:lang w:eastAsia="en-US"/>
                  </w:rPr>
                  <m:t>i</m:t>
                </m:r>
              </m:sup>
            </m:sSubSup>
            <m:r>
              <w:rPr>
                <w:rFonts w:ascii="Cambria Math" w:eastAsiaTheme="minorHAnsi" w:hAnsi="Cambria Math" w:cstheme="minorBidi"/>
                <w:lang w:eastAsia="en-US"/>
              </w:rPr>
              <m:t>,typ</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e</m:t>
                </m:r>
              </m:e>
              <m:sub>
                <m:r>
                  <w:rPr>
                    <w:rFonts w:ascii="Cambria Math" w:eastAsiaTheme="minorHAnsi" w:hAnsi="Cambria Math" w:cstheme="minorBidi"/>
                    <w:lang w:eastAsia="en-US"/>
                  </w:rPr>
                  <m:t>i</m:t>
                </m:r>
              </m:sub>
            </m:sSub>
            <m:r>
              <w:rPr>
                <w:rFonts w:ascii="Cambria Math" w:eastAsiaTheme="minorHAnsi" w:hAnsi="Cambria Math" w:cstheme="minorBidi"/>
                <w:lang w:eastAsia="en-US"/>
              </w:rPr>
              <m:t>,firs</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t</m:t>
                </m:r>
              </m:e>
              <m:sub>
                <m:r>
                  <w:rPr>
                    <w:rFonts w:ascii="Cambria Math" w:eastAsiaTheme="minorHAnsi" w:hAnsi="Cambria Math" w:cstheme="minorBidi"/>
                    <w:lang w:eastAsia="en-US"/>
                  </w:rPr>
                  <m:t>i</m:t>
                </m:r>
              </m:sub>
            </m:sSub>
          </m:e>
        </m:d>
        <m:r>
          <w:rPr>
            <w:rFonts w:ascii="Cambria Math" w:eastAsiaTheme="minorHAnsi" w:hAnsi="Cambria Math" w:cstheme="minorBidi"/>
            <w:lang w:eastAsia="en-US"/>
          </w:rPr>
          <m:t>=ms</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g</m:t>
            </m:r>
          </m:e>
          <m:sub>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sub>
          <m:sup>
            <m:r>
              <w:rPr>
                <w:rFonts w:ascii="Cambria Math" w:eastAsiaTheme="minorHAnsi" w:hAnsi="Cambria Math" w:cstheme="minorBidi"/>
                <w:lang w:eastAsia="en-US"/>
              </w:rPr>
              <m:t>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j</m:t>
                </m:r>
              </m:sub>
            </m:sSub>
          </m:sup>
        </m:sSubSup>
      </m:oMath>
      <w:r w:rsidR="00505CDA" w:rsidRPr="00AE353A">
        <w:rPr>
          <w:rFonts w:asciiTheme="minorBidi" w:eastAsiaTheme="minorHAnsi" w:hAnsiTheme="minorBidi" w:cstheme="minorBidi"/>
          <w:rtl/>
          <w:lang w:eastAsia="en-US"/>
        </w:rPr>
        <w:t xml:space="preserve">, כאשר </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oMath>
      <w:r w:rsidR="00505CDA" w:rsidRPr="00AE353A">
        <w:rPr>
          <w:rFonts w:asciiTheme="minorBidi" w:eastAsiaTheme="minorHAnsi" w:hAnsiTheme="minorBidi" w:cstheme="minorBidi"/>
          <w:rtl/>
          <w:lang w:eastAsia="en-US"/>
        </w:rPr>
        <w:t xml:space="preserve"> ו-</w:t>
      </w:r>
      <m:oMath>
        <m:r>
          <w:rPr>
            <w:rFonts w:ascii="Cambria Math" w:eastAsiaTheme="minorHAnsi" w:hAnsi="Cambria Math" w:cstheme="minorBidi"/>
            <w:lang w:eastAsia="en-US"/>
          </w:rPr>
          <m:t>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j</m:t>
            </m:r>
          </m:sub>
        </m:sSub>
      </m:oMath>
      <w:r w:rsidR="00C231F4">
        <w:rPr>
          <w:rFonts w:asciiTheme="minorBidi" w:eastAsiaTheme="minorHAnsi" w:hAnsiTheme="minorBidi" w:cstheme="minorBidi" w:hint="cs"/>
          <w:rtl/>
          <w:lang w:eastAsia="en-US"/>
        </w:rPr>
        <w:t xml:space="preserve"> </w:t>
      </w:r>
      <w:r w:rsidR="00505CDA" w:rsidRPr="00AE353A">
        <w:rPr>
          <w:rFonts w:asciiTheme="minorBidi" w:eastAsiaTheme="minorHAnsi" w:hAnsiTheme="minorBidi" w:cstheme="minorBidi"/>
          <w:rtl/>
          <w:lang w:eastAsia="en-US"/>
        </w:rPr>
        <w:t xml:space="preserve">מציינים את הסוכן הפעיל השולח ואת הסוכן המשימה המקבל, </w:t>
      </w:r>
      <m:oMath>
        <m:r>
          <w:rPr>
            <w:rFonts w:ascii="Cambria Math" w:eastAsiaTheme="minorHAnsi" w:hAnsi="Cambria Math" w:cstheme="minorBidi"/>
            <w:lang w:eastAsia="en-US"/>
          </w:rPr>
          <m:t>bi</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d</m:t>
            </m:r>
          </m:e>
          <m:sub>
            <m:r>
              <w:rPr>
                <w:rFonts w:ascii="Cambria Math" w:eastAsiaTheme="minorHAnsi" w:hAnsi="Cambria Math" w:cstheme="minorBidi"/>
                <w:lang w:eastAsia="en-US"/>
              </w:rPr>
              <m:t>ik</m:t>
            </m:r>
          </m:sub>
        </m:sSub>
      </m:oMath>
      <w:r w:rsidR="00505CDA" w:rsidRPr="00AE353A">
        <w:rPr>
          <w:rFonts w:asciiTheme="minorBidi" w:eastAsiaTheme="minorHAnsi" w:hAnsiTheme="minorBidi" w:cstheme="minorBidi"/>
          <w:rtl/>
          <w:lang w:eastAsia="en-US"/>
        </w:rPr>
        <w:t xml:space="preserve"> הוא ההצעה של </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oMath>
      <w:r w:rsidR="00505CDA" w:rsidRPr="00AE353A">
        <w:rPr>
          <w:rFonts w:asciiTheme="minorBidi" w:eastAsiaTheme="minorHAnsi" w:hAnsiTheme="minorBidi" w:cstheme="minorBidi"/>
          <w:rtl/>
          <w:lang w:eastAsia="en-US"/>
        </w:rPr>
        <w:t xml:space="preserve"> לשימוש במיומנות </w:t>
      </w:r>
      <w:r w:rsidR="0051171B" w:rsidRPr="00AE353A">
        <w:rPr>
          <w:rFonts w:asciiTheme="minorBidi" w:eastAsiaTheme="minorHAnsi" w:hAnsiTheme="minorBidi" w:cstheme="minorBidi"/>
          <w:rtl/>
          <w:lang w:eastAsia="en-US"/>
        </w:rPr>
        <w:t>–</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t</m:t>
            </m:r>
          </m:e>
          <m:sub>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up>
                <m:r>
                  <w:rPr>
                    <w:rFonts w:ascii="Cambria Math" w:eastAsiaTheme="minorHAnsi" w:hAnsi="Cambria Math" w:cstheme="minorBidi"/>
                    <w:lang w:eastAsia="en-US"/>
                  </w:rPr>
                  <m:t>k</m:t>
                </m:r>
              </m:sup>
            </m:sSubSup>
          </m:sub>
        </m:sSub>
        <m:r>
          <m:rPr>
            <m:sty m:val="p"/>
          </m:rPr>
          <w:rPr>
            <w:rFonts w:ascii="Cambria Math" w:eastAsiaTheme="minorHAnsi" w:hAnsi="Cambria Math" w:cstheme="minorBidi"/>
            <w:lang w:eastAsia="en-US"/>
          </w:rPr>
          <m: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t</m:t>
            </m:r>
            <m:ctrlPr>
              <w:rPr>
                <w:rFonts w:ascii="Cambria Math" w:eastAsiaTheme="minorHAnsi" w:hAnsi="Cambria Math" w:cstheme="minorBidi"/>
                <w:lang w:eastAsia="en-US"/>
              </w:rPr>
            </m:ctrlPr>
          </m:e>
          <m:sub>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Sub>
          </m:sub>
        </m:sSub>
      </m:oMath>
      <w:r w:rsidR="00505CDA" w:rsidRPr="00AE353A">
        <w:rPr>
          <w:rFonts w:asciiTheme="minorBidi" w:eastAsiaTheme="minorHAnsi" w:hAnsiTheme="minorBidi" w:cstheme="minorBidi"/>
          <w:rtl/>
          <w:lang w:eastAsia="en-US"/>
        </w:rPr>
        <w:t xml:space="preserve"> הם הזמנים המוקדמים ביותר ש-</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oMath>
      <w:r w:rsidR="00505CDA" w:rsidRPr="00AE353A">
        <w:rPr>
          <w:rFonts w:asciiTheme="minorBidi" w:eastAsiaTheme="minorHAnsi" w:hAnsiTheme="minorBidi" w:cstheme="minorBidi"/>
          <w:rtl/>
          <w:lang w:eastAsia="en-US"/>
        </w:rPr>
        <w:t xml:space="preserve"> יכול לבצע את כל אחת מהשימות המשניות, </w:t>
      </w:r>
      <m:oMath>
        <m:r>
          <w:rPr>
            <w:rFonts w:ascii="Cambria Math" w:eastAsiaTheme="minorHAnsi" w:hAnsi="Cambria Math" w:cstheme="minorBidi"/>
            <w:lang w:eastAsia="en-US"/>
          </w:rPr>
          <m:t>typ</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e</m:t>
            </m:r>
          </m:e>
          <m:sub>
            <m:r>
              <w:rPr>
                <w:rFonts w:ascii="Cambria Math" w:eastAsiaTheme="minorHAnsi" w:hAnsi="Cambria Math" w:cstheme="minorBidi"/>
                <w:lang w:eastAsia="en-US"/>
              </w:rPr>
              <m:t>i</m:t>
            </m:r>
          </m:sub>
        </m:sSub>
      </m:oMath>
      <w:r w:rsidR="00505CDA" w:rsidRPr="00AE353A">
        <w:rPr>
          <w:rFonts w:asciiTheme="minorBidi" w:eastAsiaTheme="minorHAnsi" w:hAnsiTheme="minorBidi" w:cstheme="minorBidi"/>
          <w:rtl/>
          <w:lang w:eastAsia="en-US"/>
        </w:rPr>
        <w:t xml:space="preserve"> הוא מצב הסוכן ששלח את ההודעה ו-</w:t>
      </w:r>
      <m:oMath>
        <m:r>
          <w:rPr>
            <w:rFonts w:ascii="Cambria Math" w:eastAsiaTheme="minorHAnsi" w:hAnsi="Cambria Math" w:cstheme="minorBidi"/>
            <w:lang w:eastAsia="en-US"/>
          </w:rPr>
          <m:t>firs</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t</m:t>
            </m:r>
          </m:e>
          <m:sub>
            <m:r>
              <w:rPr>
                <w:rFonts w:ascii="Cambria Math" w:eastAsiaTheme="minorHAnsi" w:hAnsi="Cambria Math" w:cstheme="minorBidi"/>
                <w:lang w:eastAsia="en-US"/>
              </w:rPr>
              <m:t>i</m:t>
            </m:r>
          </m:sub>
        </m:sSub>
      </m:oMath>
      <w:r w:rsidR="00505CDA" w:rsidRPr="00AE353A">
        <w:rPr>
          <w:rFonts w:asciiTheme="minorBidi" w:eastAsiaTheme="minorHAnsi" w:hAnsiTheme="minorBidi" w:cstheme="minorBidi"/>
          <w:rtl/>
          <w:lang w:eastAsia="en-US"/>
        </w:rPr>
        <w:t xml:space="preserve"> תתי המשימות שנכנסו ל-</w:t>
      </w:r>
      <m:oMath>
        <m:sSup>
          <m:sSupPr>
            <m:ctrlPr>
              <w:rPr>
                <w:rFonts w:ascii="Cambria Math" w:eastAsiaTheme="minorHAnsi" w:hAnsi="Cambria Math" w:cstheme="minorBidi"/>
                <w:i/>
                <w:lang w:eastAsia="en-US"/>
              </w:rPr>
            </m:ctrlPr>
          </m:sSupPr>
          <m:e>
            <m:acc>
              <m:accPr>
                <m:chr m:val="⃗"/>
                <m:ctrlPr>
                  <w:rPr>
                    <w:rFonts w:ascii="Cambria Math" w:eastAsiaTheme="minorHAnsi" w:hAnsi="Cambria Math" w:cstheme="minorBidi"/>
                    <w:lang w:eastAsia="en-US"/>
                  </w:rPr>
                </m:ctrlPr>
              </m:accPr>
              <m:e>
                <m:r>
                  <m:rPr>
                    <m:sty m:val="p"/>
                  </m:rPr>
                  <w:rPr>
                    <w:rFonts w:ascii="Cambria Math" w:eastAsiaTheme="minorHAnsi" w:hAnsi="Cambria Math" w:cstheme="minorBidi"/>
                    <w:lang w:eastAsia="en-US"/>
                  </w:rPr>
                  <m:t>σ</m:t>
                </m:r>
              </m:e>
            </m:acc>
          </m:e>
          <m:sup>
            <m:r>
              <w:rPr>
                <w:rFonts w:ascii="Cambria Math" w:eastAsiaTheme="minorHAnsi" w:hAnsi="Cambria Math" w:cstheme="minorBidi"/>
                <w:lang w:eastAsia="en-US"/>
              </w:rPr>
              <m:t>i</m:t>
            </m:r>
          </m:sup>
        </m:sSup>
      </m:oMath>
      <w:r w:rsidR="00505CDA" w:rsidRPr="00AE353A">
        <w:rPr>
          <w:rFonts w:asciiTheme="minorBidi" w:eastAsiaTheme="minorHAnsi" w:hAnsiTheme="minorBidi" w:cstheme="minorBidi"/>
          <w:rtl/>
          <w:lang w:eastAsia="en-US"/>
        </w:rPr>
        <w:t xml:space="preserve"> והאם הן הראשונות ל-</w:t>
      </w:r>
      <m:oMath>
        <m:sSup>
          <m:sSupPr>
            <m:ctrlPr>
              <w:rPr>
                <w:rFonts w:ascii="Cambria Math" w:eastAsiaTheme="minorHAnsi" w:hAnsi="Cambria Math" w:cstheme="minorBidi"/>
                <w:i/>
                <w:lang w:eastAsia="en-US"/>
              </w:rPr>
            </m:ctrlPr>
          </m:sSupPr>
          <m:e>
            <m:acc>
              <m:accPr>
                <m:chr m:val="⃗"/>
                <m:ctrlPr>
                  <w:rPr>
                    <w:rFonts w:ascii="Cambria Math" w:eastAsiaTheme="minorHAnsi" w:hAnsi="Cambria Math" w:cstheme="minorBidi"/>
                    <w:lang w:eastAsia="en-US"/>
                  </w:rPr>
                </m:ctrlPr>
              </m:accPr>
              <m:e>
                <m:r>
                  <m:rPr>
                    <m:sty m:val="p"/>
                  </m:rPr>
                  <w:rPr>
                    <w:rFonts w:ascii="Cambria Math" w:eastAsiaTheme="minorHAnsi" w:hAnsi="Cambria Math" w:cstheme="minorBidi"/>
                    <w:lang w:eastAsia="en-US"/>
                  </w:rPr>
                  <m:t>σ</m:t>
                </m:r>
              </m:e>
            </m:acc>
          </m:e>
          <m:sup>
            <m:r>
              <w:rPr>
                <w:rFonts w:ascii="Cambria Math" w:eastAsiaTheme="minorHAnsi" w:hAnsi="Cambria Math" w:cstheme="minorBidi"/>
                <w:lang w:eastAsia="en-US"/>
              </w:rPr>
              <m:t>i</m:t>
            </m:r>
          </m:sup>
        </m:sSup>
      </m:oMath>
      <w:r w:rsidR="00505CDA" w:rsidRPr="00AE353A">
        <w:rPr>
          <w:rFonts w:asciiTheme="minorBidi" w:eastAsiaTheme="minorHAnsi" w:hAnsiTheme="minorBidi" w:cstheme="minorBidi"/>
          <w:rtl/>
          <w:lang w:eastAsia="en-US"/>
        </w:rPr>
        <w:t>.</w:t>
      </w:r>
    </w:p>
    <w:p w14:paraId="1EFEE0FE" w14:textId="77777777" w:rsidR="00893CB1" w:rsidRPr="00AE353A" w:rsidRDefault="00893CB1" w:rsidP="00893CB1">
      <w:pPr>
        <w:spacing w:line="360" w:lineRule="auto"/>
        <w:rPr>
          <w:rFonts w:asciiTheme="minorBidi" w:eastAsiaTheme="minorHAnsi" w:hAnsiTheme="minorBidi" w:cstheme="minorBidi"/>
          <w:rtl/>
          <w:lang w:eastAsia="en-US"/>
        </w:rPr>
      </w:pPr>
    </w:p>
    <w:p w14:paraId="3AFC9D4E" w14:textId="1FA8ED75" w:rsidR="0051171B" w:rsidRPr="00AE353A" w:rsidRDefault="00505CDA" w:rsidP="00893CB1">
      <w:pPr>
        <w:spacing w:line="360" w:lineRule="auto"/>
        <w:rPr>
          <w:rFonts w:asciiTheme="minorBidi" w:eastAsiaTheme="minorHAnsi" w:hAnsiTheme="minorBidi" w:cstheme="minorBidi"/>
          <w:lang w:eastAsia="en-US"/>
        </w:rPr>
      </w:pPr>
      <w:r w:rsidRPr="00AE353A">
        <w:rPr>
          <w:rFonts w:asciiTheme="minorBidi" w:eastAsiaTheme="minorHAnsi" w:hAnsiTheme="minorBidi" w:cstheme="minorBidi"/>
          <w:rtl/>
          <w:lang w:eastAsia="en-US"/>
        </w:rPr>
        <w:t xml:space="preserve">כל סוכן משימה </w:t>
      </w:r>
      <m:oMath>
        <m:r>
          <w:rPr>
            <w:rFonts w:ascii="Cambria Math" w:eastAsiaTheme="minorHAnsi" w:hAnsi="Cambria Math" w:cstheme="minorBidi"/>
            <w:lang w:eastAsia="en-US"/>
          </w:rPr>
          <m:t>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j</m:t>
            </m:r>
          </m:sub>
        </m:sSub>
      </m:oMath>
      <w:r w:rsidRPr="00AE353A">
        <w:rPr>
          <w:rFonts w:asciiTheme="minorBidi" w:eastAsiaTheme="minorHAnsi" w:hAnsiTheme="minorBidi" w:cstheme="minorBidi"/>
          <w:rtl/>
          <w:lang w:eastAsia="en-US"/>
        </w:rPr>
        <w:t xml:space="preserve"> המייצג משימה </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Sub>
      </m:oMath>
      <w:r w:rsidRPr="00AE353A">
        <w:rPr>
          <w:rFonts w:asciiTheme="minorBidi" w:eastAsiaTheme="minorHAnsi" w:hAnsiTheme="minorBidi" w:cstheme="minorBidi"/>
          <w:rtl/>
          <w:lang w:eastAsia="en-US"/>
        </w:rPr>
        <w:t xml:space="preserve">, מקבל מכל </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r>
          <m:rPr>
            <m:sty m:val="p"/>
          </m:rPr>
          <w:rPr>
            <w:rFonts w:ascii="Cambria Math" w:eastAsiaTheme="minorHAnsi" w:hAnsi="Cambria Math" w:cstheme="minorBidi"/>
            <w:lang w:eastAsia="en-US"/>
          </w:rPr>
          <m:t>∈</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A</m:t>
            </m:r>
          </m:e>
          <m:sup>
            <m:r>
              <w:rPr>
                <w:rFonts w:ascii="Cambria Math" w:eastAsiaTheme="minorHAnsi" w:hAnsi="Cambria Math" w:cstheme="minorBidi"/>
                <w:lang w:eastAsia="en-US"/>
              </w:rPr>
              <m:t>j</m:t>
            </m:r>
          </m:sup>
        </m:sSup>
      </m:oMath>
      <w:r w:rsidR="00AE353A">
        <w:rPr>
          <w:rFonts w:asciiTheme="minorBidi" w:eastAsiaTheme="minorHAnsi" w:hAnsiTheme="minorBidi" w:cstheme="minorBidi" w:hint="cs"/>
          <w:rtl/>
          <w:lang w:eastAsia="en-US"/>
        </w:rPr>
        <w:t xml:space="preserve">  </w:t>
      </w:r>
      <m:oMath>
        <m:r>
          <m:rPr>
            <m:sty m:val="p"/>
          </m:rPr>
          <w:rPr>
            <w:rFonts w:ascii="Cambria Math" w:eastAsiaTheme="minorHAnsi" w:hAnsi="Cambria Math" w:cs="Cambria Math" w:hint="cs"/>
            <w:rtl/>
            <w:lang w:eastAsia="en-US"/>
          </w:rPr>
          <m:t>∀</m:t>
        </m:r>
        <m:r>
          <w:rPr>
            <w:rFonts w:ascii="Cambria Math" w:eastAsiaTheme="minorHAnsi" w:hAnsi="Cambria Math" w:cstheme="minorBidi"/>
            <w:lang w:eastAsia="en-US"/>
          </w:rPr>
          <m:t>m</m:t>
        </m:r>
        <m:r>
          <m:rPr>
            <m:sty m:val="p"/>
          </m:rPr>
          <w:rPr>
            <w:rFonts w:ascii="Cambria Math" w:eastAsiaTheme="minorHAnsi" w:hAnsi="Cambria Math" w:cstheme="minorBidi"/>
            <w:lang w:eastAsia="en-US"/>
          </w:rPr>
          <m:t>∈</m:t>
        </m:r>
        <m:r>
          <w:rPr>
            <w:rFonts w:ascii="Cambria Math" w:eastAsiaTheme="minorHAnsi" w:hAnsi="Cambria Math" w:cstheme="minorBidi"/>
            <w:lang w:eastAsia="en-US"/>
          </w:rPr>
          <m:t>ms</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g</m:t>
            </m:r>
          </m:e>
          <m:sub>
            <m:r>
              <w:rPr>
                <w:rFonts w:ascii="Cambria Math" w:eastAsiaTheme="minorHAnsi" w:hAnsi="Cambria Math" w:cstheme="minorBidi"/>
                <w:lang w:eastAsia="en-US"/>
              </w:rPr>
              <m:t xml:space="preserve"> </m:t>
            </m:r>
          </m:sub>
          <m:sup>
            <m:r>
              <w:rPr>
                <w:rFonts w:ascii="Cambria Math" w:eastAsiaTheme="minorHAnsi" w:hAnsi="Cambria Math" w:cstheme="minorBidi"/>
                <w:lang w:eastAsia="en-US"/>
              </w:rPr>
              <m:t>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j</m:t>
                </m:r>
              </m:sub>
            </m:sSub>
          </m:sup>
        </m:sSubSup>
        <m:r>
          <w:rPr>
            <w:rFonts w:ascii="Cambria Math" w:eastAsiaTheme="minorHAnsi" w:hAnsi="Cambria Math" w:cstheme="minorBidi"/>
            <w:lang w:eastAsia="en-US"/>
          </w:rPr>
          <m:t> </m:t>
        </m:r>
      </m:oMath>
    </w:p>
    <w:p w14:paraId="22A99564" w14:textId="77777777" w:rsidR="002B1C36" w:rsidRPr="002B1C36" w:rsidRDefault="00000000" w:rsidP="00893CB1">
      <w:pPr>
        <w:spacing w:line="360" w:lineRule="auto"/>
        <w:rPr>
          <w:rFonts w:asciiTheme="minorBidi" w:eastAsiaTheme="minorEastAsia" w:hAnsiTheme="minorBidi" w:cstheme="minorBidi"/>
          <w:lang w:eastAsia="en-US"/>
        </w:rPr>
      </w:pPr>
      <m:oMathPara>
        <m:oMath>
          <m:d>
            <m:dPr>
              <m:begChr m:val="⟨"/>
              <m:endChr m:val="⟩"/>
              <m:ctrlPr>
                <w:rPr>
                  <w:rFonts w:ascii="Cambria Math" w:eastAsiaTheme="minorHAnsi" w:hAnsi="Cambria Math" w:cstheme="minorBidi"/>
                  <w:lang w:eastAsia="en-US"/>
                </w:rPr>
              </m:ctrlPr>
            </m:dPr>
            <m:e>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B</m:t>
                  </m:r>
                  <m:ctrlPr>
                    <w:rPr>
                      <w:rFonts w:ascii="Cambria Math" w:eastAsiaTheme="minorHAnsi" w:hAnsi="Cambria Math" w:cstheme="minorBidi"/>
                      <w:lang w:eastAsia="en-US"/>
                    </w:rPr>
                  </m:ctrlPr>
                </m:e>
                <m:sub>
                  <m:r>
                    <w:rPr>
                      <w:rFonts w:ascii="Cambria Math" w:eastAsiaTheme="minorHAnsi" w:hAnsi="Cambria Math" w:cstheme="minorBidi"/>
                      <w:lang w:eastAsia="en-US"/>
                    </w:rPr>
                    <m:t>i</m:t>
                  </m:r>
                </m:sub>
                <m:sup>
                  <m:r>
                    <w:rPr>
                      <w:rFonts w:ascii="Cambria Math" w:eastAsiaTheme="minorHAnsi" w:hAnsi="Cambria Math" w:cstheme="minorBidi"/>
                      <w:lang w:eastAsia="en-US"/>
                    </w:rPr>
                    <m:t>j</m:t>
                  </m:r>
                </m:sup>
              </m:sSubSup>
              <m:r>
                <w:rPr>
                  <w:rFonts w:ascii="Cambria Math" w:eastAsiaTheme="minorHAnsi" w:hAnsi="Cambria Math" w:cstheme="minorBidi"/>
                  <w:lang w:eastAsia="en-US"/>
                </w:rPr>
                <m:t>=m.bi</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d</m:t>
                  </m:r>
                </m:e>
                <m:sub>
                  <m:r>
                    <w:rPr>
                      <w:rFonts w:ascii="Cambria Math" w:eastAsiaTheme="minorHAnsi" w:hAnsi="Cambria Math" w:cstheme="minorBidi"/>
                      <w:lang w:eastAsia="en-US"/>
                    </w:rPr>
                    <m:t>j</m:t>
                  </m:r>
                </m:sub>
                <m:sup>
                  <m:r>
                    <w:rPr>
                      <w:rFonts w:ascii="Cambria Math" w:eastAsiaTheme="minorHAnsi" w:hAnsi="Cambria Math" w:cstheme="minorBidi"/>
                      <w:lang w:eastAsia="en-US"/>
                    </w:rPr>
                    <m:t>i</m:t>
                  </m:r>
                </m:sup>
              </m:sSubSup>
              <m:r>
                <w:rPr>
                  <w:rFonts w:ascii="Cambria Math" w:eastAsiaTheme="minorHAnsi" w:hAnsi="Cambria Math" w:cstheme="minorBidi"/>
                  <w:lang w:eastAsia="en-US"/>
                </w:rPr>
                <m:t>,</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r>
                    <w:rPr>
                      <w:rFonts w:ascii="Cambria Math" w:eastAsiaTheme="minorHAnsi" w:hAnsi="Cambria Math" w:cstheme="minorBidi"/>
                      <w:lang w:eastAsia="en-US"/>
                    </w:rPr>
                    <m:t>i</m:t>
                  </m:r>
                </m:sub>
                <m:sup>
                  <m:r>
                    <w:rPr>
                      <w:rFonts w:ascii="Cambria Math" w:eastAsiaTheme="minorHAnsi" w:hAnsi="Cambria Math" w:cstheme="minorBidi"/>
                      <w:lang w:eastAsia="en-US"/>
                    </w:rPr>
                    <m:t>j</m:t>
                  </m:r>
                </m:sup>
              </m:sSubSup>
              <m:r>
                <w:rPr>
                  <w:rFonts w:ascii="Cambria Math" w:eastAsiaTheme="minorHAnsi" w:hAnsi="Cambria Math" w:cstheme="minorBidi"/>
                  <w:lang w:eastAsia="en-US"/>
                </w:rPr>
                <m:t>=</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Sub>
                </m:sub>
                <m:sup>
                  <m:r>
                    <w:rPr>
                      <w:rFonts w:ascii="Cambria Math" w:eastAsiaTheme="minorHAnsi" w:hAnsi="Cambria Math" w:cstheme="minorBidi"/>
                      <w:lang w:eastAsia="en-US"/>
                    </w:rPr>
                    <m:t>i</m:t>
                  </m:r>
                </m:sup>
              </m:sSubSup>
              <m:r>
                <w:rPr>
                  <w:rFonts w:ascii="Cambria Math" w:eastAsiaTheme="minorHAnsi" w:hAnsi="Cambria Math" w:cstheme="minorBidi"/>
                  <w:lang w:eastAsia="en-US"/>
                </w:rPr>
                <m:t>,R</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s</m:t>
                  </m:r>
                </m:e>
                <m:sub>
                  <m:r>
                    <w:rPr>
                      <w:rFonts w:ascii="Cambria Math" w:eastAsiaTheme="minorHAnsi" w:hAnsi="Cambria Math" w:cstheme="minorBidi"/>
                      <w:lang w:eastAsia="en-US"/>
                    </w:rPr>
                    <m:t>i</m:t>
                  </m:r>
                </m:sub>
                <m:sup>
                  <m:r>
                    <w:rPr>
                      <w:rFonts w:ascii="Cambria Math" w:eastAsiaTheme="minorHAnsi" w:hAnsi="Cambria Math" w:cstheme="minorBidi"/>
                      <w:lang w:eastAsia="en-US"/>
                    </w:rPr>
                    <m:t>j</m:t>
                  </m:r>
                </m:sup>
              </m:sSubSup>
              <m:r>
                <w:rPr>
                  <w:rFonts w:ascii="Cambria Math" w:eastAsiaTheme="minorHAnsi" w:hAnsi="Cambria Math" w:cstheme="minorBidi"/>
                  <w:lang w:eastAsia="en-US"/>
                </w:rPr>
                <m:t>=m.bi</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d</m:t>
                  </m:r>
                </m:e>
                <m:sub>
                  <m:r>
                    <w:rPr>
                      <w:rFonts w:ascii="Cambria Math" w:eastAsiaTheme="minorHAnsi" w:hAnsi="Cambria Math" w:cstheme="minorBidi"/>
                      <w:lang w:eastAsia="en-US"/>
                    </w:rPr>
                    <m:t>j</m:t>
                  </m:r>
                </m:sub>
                <m:sup>
                  <m:r>
                    <w:rPr>
                      <w:rFonts w:ascii="Cambria Math" w:eastAsiaTheme="minorHAnsi" w:hAnsi="Cambria Math" w:cstheme="minorBidi"/>
                      <w:lang w:eastAsia="en-US"/>
                    </w:rPr>
                    <m:t>i</m:t>
                  </m:r>
                </m:sup>
              </m:sSubSup>
              <m:r>
                <m:rPr>
                  <m:nor/>
                </m:rPr>
                <w:rPr>
                  <w:rFonts w:ascii="Cambria Math" w:eastAsiaTheme="minorHAnsi" w:hAnsi="Cambria Math" w:cstheme="minorBidi"/>
                  <w:lang w:eastAsia="en-US"/>
                </w:rPr>
                <m:t xml:space="preserve"> if type </m:t>
              </m:r>
              <m:r>
                <w:rPr>
                  <w:rFonts w:ascii="Cambria Math" w:eastAsiaTheme="minorHAnsi" w:hAnsi="Cambria Math" w:cstheme="minorBidi"/>
                  <w:lang w:eastAsia="en-US"/>
                </w:rPr>
                <m:t>R,firs</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r>
                    <w:rPr>
                      <w:rFonts w:ascii="Cambria Math" w:eastAsiaTheme="minorHAnsi" w:hAnsi="Cambria Math" w:cstheme="minorBidi"/>
                      <w:lang w:eastAsia="en-US"/>
                    </w:rPr>
                    <m:t>i</m:t>
                  </m:r>
                </m:sub>
                <m:sup>
                  <m:r>
                    <w:rPr>
                      <w:rFonts w:ascii="Cambria Math" w:eastAsiaTheme="minorHAnsi" w:hAnsi="Cambria Math" w:cstheme="minorBidi"/>
                      <w:lang w:eastAsia="en-US"/>
                    </w:rPr>
                    <m:t>j</m:t>
                  </m:r>
                </m:sup>
              </m:sSubSup>
              <m:r>
                <w:rPr>
                  <w:rFonts w:ascii="Cambria Math" w:eastAsiaTheme="minorHAnsi" w:hAnsi="Cambria Math" w:cstheme="minorBidi"/>
                  <w:lang w:eastAsia="en-US"/>
                </w:rPr>
                <m:t>=m.firs</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t</m:t>
                  </m:r>
                </m:e>
                <m:sub>
                  <m:r>
                    <w:rPr>
                      <w:rFonts w:ascii="Cambria Math" w:eastAsiaTheme="minorHAnsi" w:hAnsi="Cambria Math" w:cstheme="minorBidi"/>
                      <w:lang w:eastAsia="en-US"/>
                    </w:rPr>
                    <m:t>i</m:t>
                  </m:r>
                </m:sub>
              </m:sSub>
            </m:e>
          </m:d>
          <m:r>
            <w:rPr>
              <w:rFonts w:ascii="Cambria Math" w:eastAsiaTheme="minorHAnsi" w:hAnsi="Cambria Math" w:cstheme="minorBidi"/>
              <w:lang w:eastAsia="en-US"/>
            </w:rPr>
            <m:t>,</m:t>
          </m:r>
        </m:oMath>
      </m:oMathPara>
    </w:p>
    <w:p w14:paraId="228E2E0E" w14:textId="4C7DBA98" w:rsidR="002B1C36" w:rsidRPr="00893CB1" w:rsidRDefault="00AE353A" w:rsidP="00893CB1">
      <w:pPr>
        <w:spacing w:line="360" w:lineRule="auto"/>
        <w:jc w:val="center"/>
        <w:rPr>
          <w:rFonts w:asciiTheme="minorBidi" w:eastAsiaTheme="minorHAnsi" w:hAnsiTheme="minorBidi" w:cstheme="minorBidi"/>
          <w:i/>
          <w:rtl/>
          <w:lang w:eastAsia="en-US"/>
        </w:rPr>
      </w:pPr>
      <m:oMathPara>
        <m:oMath>
          <m:r>
            <w:rPr>
              <w:rFonts w:ascii="Cambria Math" w:eastAsiaTheme="minorHAnsi" w:hAnsi="Cambria Math" w:cstheme="minorBidi"/>
              <w:lang w:eastAsia="en-US"/>
            </w:rPr>
            <m:t>typ</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e</m:t>
              </m:r>
            </m:e>
            <m:sup>
              <m:r>
                <w:rPr>
                  <w:rFonts w:ascii="Cambria Math" w:eastAsiaTheme="minorHAnsi" w:hAnsi="Cambria Math" w:cstheme="minorBidi"/>
                  <w:lang w:eastAsia="en-US"/>
                </w:rPr>
                <m:t>j</m:t>
              </m:r>
            </m:sup>
          </m:sSup>
          <m:r>
            <w:rPr>
              <w:rFonts w:ascii="Cambria Math" w:eastAsiaTheme="minorHAnsi" w:hAnsi="Cambria Math" w:cstheme="minorBidi"/>
              <w:lang w:eastAsia="en-US"/>
            </w:rPr>
            <m:t>=if m.</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type</m:t>
              </m:r>
            </m:e>
            <m:sub>
              <m:r>
                <w:rPr>
                  <w:rFonts w:ascii="Cambria Math" w:eastAsiaTheme="minorHAnsi" w:hAnsi="Cambria Math" w:cstheme="minorBidi"/>
                  <w:lang w:eastAsia="en-US"/>
                </w:rPr>
                <m:t xml:space="preserve"> </m:t>
              </m:r>
            </m:sub>
            <m:sup>
              <m:r>
                <w:rPr>
                  <w:rFonts w:ascii="Cambria Math" w:eastAsiaTheme="minorHAnsi" w:hAnsi="Cambria Math" w:cstheme="minorBidi"/>
                  <w:lang w:eastAsia="en-US"/>
                </w:rPr>
                <m:t>i</m:t>
              </m:r>
            </m:sup>
          </m:sSubSup>
          <m:r>
            <w:rPr>
              <w:rFonts w:ascii="Cambria Math" w:eastAsiaTheme="minorHAnsi" w:hAnsi="Cambria Math" w:cstheme="minorBidi"/>
              <w:lang w:eastAsia="en-US"/>
            </w:rPr>
            <m:t xml:space="preserve"> = HSM or R else SM</m:t>
          </m:r>
        </m:oMath>
      </m:oMathPara>
    </w:p>
    <w:p w14:paraId="5BBE6B88" w14:textId="2B48CA86" w:rsidR="00505CDA" w:rsidRPr="00AE353A" w:rsidRDefault="00505CDA" w:rsidP="00893CB1">
      <w:pPr>
        <w:spacing w:line="360" w:lineRule="auto"/>
        <w:rPr>
          <w:rFonts w:asciiTheme="minorBidi" w:eastAsiaTheme="minorHAnsi" w:hAnsiTheme="minorBidi" w:cstheme="minorBidi" w:hint="cs"/>
          <w:rtl/>
          <w:lang w:eastAsia="en-US"/>
        </w:rPr>
      </w:pPr>
      <w:r w:rsidRPr="00AE353A">
        <w:rPr>
          <w:rFonts w:asciiTheme="minorBidi" w:eastAsiaTheme="minorHAnsi" w:hAnsiTheme="minorBidi" w:cstheme="minorBidi"/>
          <w:rtl/>
          <w:lang w:eastAsia="en-US"/>
        </w:rPr>
        <w:t>(שורה 1).</w:t>
      </w:r>
    </w:p>
    <w:p w14:paraId="1A607D1C" w14:textId="77777777" w:rsidR="00576395" w:rsidRDefault="00505CDA" w:rsidP="00893CB1">
      <w:pPr>
        <w:spacing w:line="360" w:lineRule="auto"/>
        <w:rPr>
          <w:rFonts w:asciiTheme="minorBidi" w:eastAsiaTheme="minorHAnsi" w:hAnsiTheme="minorBidi" w:cstheme="minorBidi"/>
          <w:rtl/>
          <w:lang w:eastAsia="en-US"/>
        </w:rPr>
      </w:pPr>
      <w:r w:rsidRPr="00AE353A">
        <w:rPr>
          <w:rFonts w:asciiTheme="minorBidi" w:eastAsiaTheme="minorHAnsi" w:hAnsiTheme="minorBidi" w:cstheme="minorBidi"/>
          <w:rtl/>
          <w:lang w:eastAsia="en-US"/>
        </w:rPr>
        <w:t xml:space="preserve">אם </w:t>
      </w:r>
      <m:oMath>
        <m:r>
          <w:rPr>
            <w:rFonts w:ascii="Cambria Math" w:eastAsiaTheme="minorHAnsi" w:hAnsi="Cambria Math" w:cstheme="minorBidi"/>
            <w:lang w:eastAsia="en-US"/>
          </w:rPr>
          <m:t xml:space="preserve"> typ</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e</m:t>
            </m:r>
          </m:e>
          <m:sup>
            <m:r>
              <w:rPr>
                <w:rFonts w:ascii="Cambria Math" w:eastAsiaTheme="minorHAnsi" w:hAnsi="Cambria Math" w:cstheme="minorBidi"/>
                <w:lang w:eastAsia="en-US"/>
              </w:rPr>
              <m:t>j</m:t>
            </m:r>
          </m:sup>
        </m:sSup>
        <m:r>
          <w:rPr>
            <w:rFonts w:ascii="Cambria Math" w:eastAsiaTheme="minorHAnsi" w:hAnsi="Cambria Math" w:cstheme="minorBidi"/>
            <w:lang w:eastAsia="en-US"/>
          </w:rPr>
          <m:t>=HSM</m:t>
        </m:r>
      </m:oMath>
      <w:r w:rsidRPr="00AE353A">
        <w:rPr>
          <w:rFonts w:asciiTheme="minorBidi" w:eastAsiaTheme="minorHAnsi" w:hAnsiTheme="minorBidi" w:cstheme="minorBidi"/>
          <w:rtl/>
          <w:lang w:eastAsia="en-US"/>
        </w:rPr>
        <w:t xml:space="preserve">אז </w:t>
      </w:r>
      <m:oMath>
        <m:r>
          <w:rPr>
            <w:rFonts w:ascii="Cambria Math" w:eastAsiaTheme="minorHAnsi" w:hAnsi="Cambria Math" w:cstheme="minorBidi"/>
            <w:lang w:eastAsia="en-US"/>
          </w:rPr>
          <m:t>offer</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s</m:t>
            </m:r>
          </m:e>
          <m:sub>
            <m:r>
              <w:rPr>
                <w:rFonts w:ascii="Cambria Math" w:eastAsiaTheme="minorHAnsi" w:hAnsi="Cambria Math" w:cstheme="minorBidi"/>
                <w:lang w:eastAsia="en-US"/>
              </w:rPr>
              <m:t>k</m:t>
            </m:r>
          </m:sub>
          <m:sup>
            <m:r>
              <w:rPr>
                <w:rFonts w:ascii="Cambria Math" w:eastAsiaTheme="minorHAnsi" w:hAnsi="Cambria Math" w:cstheme="minorBidi"/>
                <w:lang w:eastAsia="en-US"/>
              </w:rPr>
              <m:t>j</m:t>
            </m:r>
          </m:sup>
        </m:sSubSup>
        <m:r>
          <w:rPr>
            <w:rFonts w:ascii="Cambria Math" w:eastAsiaTheme="minorHAnsi" w:hAnsi="Cambria Math" w:cstheme="minorBidi"/>
            <w:lang w:eastAsia="en-US"/>
          </w:rPr>
          <m:t xml:space="preserve"> = Lj,wj</m:t>
        </m:r>
      </m:oMath>
      <w:r w:rsidRPr="00AE353A">
        <w:rPr>
          <w:rFonts w:asciiTheme="minorBidi" w:eastAsiaTheme="minorHAnsi" w:hAnsiTheme="minorBidi" w:cstheme="minorBidi"/>
          <w:rtl/>
          <w:lang w:eastAsia="en-US"/>
        </w:rPr>
        <w:t xml:space="preserve"> (שורה 2, 3).</w:t>
      </w:r>
      <w:r w:rsidR="00AE353A">
        <w:rPr>
          <w:rFonts w:asciiTheme="minorBidi" w:eastAsiaTheme="minorHAnsi" w:hAnsiTheme="minorBidi" w:cstheme="minorBidi" w:hint="cs"/>
          <w:rtl/>
          <w:lang w:eastAsia="en-US"/>
        </w:rPr>
        <w:t xml:space="preserve"> </w:t>
      </w:r>
      <w:r w:rsidRPr="00AE353A">
        <w:rPr>
          <w:rFonts w:asciiTheme="minorBidi" w:eastAsiaTheme="minorHAnsi" w:hAnsiTheme="minorBidi" w:cstheme="minorBidi"/>
          <w:rtl/>
          <w:lang w:eastAsia="en-US"/>
        </w:rPr>
        <w:t xml:space="preserve">אם </w:t>
      </w:r>
      <m:oMath>
        <m:r>
          <m:rPr>
            <m:lit/>
          </m:rPr>
          <w:rPr>
            <w:rFonts w:ascii="Cambria Math" w:eastAsiaTheme="minorHAnsi" w:hAnsi="Cambria Math" w:cstheme="minorBidi"/>
            <w:rtl/>
            <w:lang w:eastAsia="en-US"/>
          </w:rPr>
          <m:t>(</m:t>
        </m:r>
        <m:r>
          <w:rPr>
            <w:rFonts w:ascii="Cambria Math" w:eastAsiaTheme="minorHAnsi" w:hAnsi="Cambria Math" w:cstheme="minorBidi"/>
            <w:lang w:eastAsia="en-US"/>
          </w:rPr>
          <m:t>typ</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e</m:t>
            </m:r>
          </m:e>
          <m:sup>
            <m:r>
              <w:rPr>
                <w:rFonts w:ascii="Cambria Math" w:eastAsiaTheme="minorHAnsi" w:hAnsi="Cambria Math" w:cstheme="minorBidi"/>
                <w:lang w:eastAsia="en-US"/>
              </w:rPr>
              <m:t>j</m:t>
            </m:r>
          </m:sup>
        </m:sSup>
        <m:r>
          <w:rPr>
            <w:rFonts w:ascii="Cambria Math" w:eastAsiaTheme="minorHAnsi" w:hAnsi="Cambria Math" w:cstheme="minorBidi"/>
            <w:lang w:eastAsia="en-US"/>
          </w:rPr>
          <m:t>= R</m:t>
        </m:r>
        <m:r>
          <m:rPr>
            <m:lit/>
          </m:rPr>
          <w:rPr>
            <w:rFonts w:ascii="Cambria Math" w:eastAsiaTheme="minorHAnsi" w:hAnsi="Cambria Math" w:cstheme="minorBidi"/>
            <w:rtl/>
            <w:lang w:eastAsia="en-US"/>
          </w:rPr>
          <m:t>)</m:t>
        </m:r>
      </m:oMath>
      <w:r w:rsidRPr="00AE353A">
        <w:rPr>
          <w:rFonts w:asciiTheme="minorBidi" w:eastAsiaTheme="minorHAnsi" w:hAnsiTheme="minorBidi" w:cstheme="minorBidi"/>
          <w:rtl/>
          <w:lang w:eastAsia="en-US"/>
        </w:rPr>
        <w:t xml:space="preserve"> אז </w:t>
      </w:r>
      <m:oMath>
        <m:r>
          <m:rPr>
            <m:lit/>
          </m:rPr>
          <w:rPr>
            <w:rFonts w:ascii="Cambria Math" w:eastAsiaTheme="minorHAnsi" w:hAnsi="Cambria Math" w:cstheme="minorBidi"/>
            <w:rtl/>
            <w:lang w:eastAsia="en-US"/>
          </w:rPr>
          <m:t>(</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B</m:t>
            </m:r>
          </m:e>
          <m:sup>
            <m:r>
              <w:rPr>
                <w:rFonts w:ascii="Cambria Math" w:eastAsiaTheme="minorHAnsi" w:hAnsi="Cambria Math" w:cstheme="minorBidi"/>
                <w:lang w:eastAsia="en-US"/>
              </w:rPr>
              <m:t>j</m:t>
            </m:r>
          </m:sup>
        </m:sSup>
        <m:r>
          <w:rPr>
            <w:rFonts w:ascii="Cambria Math" w:eastAsiaTheme="minorHAnsi" w:hAnsi="Cambria Math" w:cstheme="minorBidi"/>
            <w:lang w:eastAsia="en-US"/>
          </w:rPr>
          <m:t>=R</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s</m:t>
            </m:r>
          </m:e>
          <m:sup>
            <m:r>
              <w:rPr>
                <w:rFonts w:ascii="Cambria Math" w:eastAsiaTheme="minorHAnsi" w:hAnsi="Cambria Math" w:cstheme="minorBidi"/>
                <w:lang w:eastAsia="en-US"/>
              </w:rPr>
              <m:t>j</m:t>
            </m:r>
          </m:sup>
        </m:sSup>
        <m:r>
          <m:rPr>
            <m:lit/>
          </m:rPr>
          <w:rPr>
            <w:rFonts w:ascii="Cambria Math" w:eastAsiaTheme="minorHAnsi" w:hAnsi="Cambria Math" w:cstheme="minorBidi"/>
            <w:rtl/>
            <w:lang w:eastAsia="en-US"/>
          </w:rPr>
          <m:t>)</m:t>
        </m:r>
      </m:oMath>
      <w:r w:rsidRPr="00AE353A">
        <w:rPr>
          <w:rFonts w:asciiTheme="minorBidi" w:eastAsiaTheme="minorHAnsi" w:hAnsiTheme="minorBidi" w:cstheme="minorBidi"/>
          <w:rtl/>
          <w:lang w:eastAsia="en-US"/>
        </w:rPr>
        <w:t xml:space="preserve"> (שורה </w:t>
      </w:r>
      <w:r w:rsidR="00C231F4">
        <w:rPr>
          <w:rFonts w:asciiTheme="minorBidi" w:eastAsiaTheme="minorHAnsi" w:hAnsiTheme="minorBidi" w:cstheme="minorBidi" w:hint="cs"/>
          <w:rtl/>
          <w:lang w:eastAsia="en-US"/>
        </w:rPr>
        <w:t>4</w:t>
      </w:r>
      <w:r w:rsidRPr="00AE353A">
        <w:rPr>
          <w:rFonts w:asciiTheme="minorBidi" w:eastAsiaTheme="minorHAnsi" w:hAnsiTheme="minorBidi" w:cstheme="minorBidi"/>
          <w:rtl/>
          <w:lang w:eastAsia="en-US"/>
        </w:rPr>
        <w:t xml:space="preserve">, </w:t>
      </w:r>
      <w:r w:rsidR="00C231F4">
        <w:rPr>
          <w:rFonts w:asciiTheme="minorBidi" w:eastAsiaTheme="minorHAnsi" w:hAnsiTheme="minorBidi" w:cstheme="minorBidi" w:hint="cs"/>
          <w:rtl/>
          <w:lang w:eastAsia="en-US"/>
        </w:rPr>
        <w:t>5</w:t>
      </w:r>
      <w:r w:rsidRPr="00AE353A">
        <w:rPr>
          <w:rFonts w:asciiTheme="minorBidi" w:eastAsiaTheme="minorHAnsi" w:hAnsiTheme="minorBidi" w:cstheme="minorBidi"/>
          <w:rtl/>
          <w:lang w:eastAsia="en-US"/>
        </w:rPr>
        <w:t>).</w:t>
      </w:r>
      <w:r w:rsidR="00AE353A">
        <w:rPr>
          <w:rFonts w:asciiTheme="minorBidi" w:eastAsiaTheme="minorHAnsi" w:hAnsiTheme="minorBidi" w:cstheme="minorBidi" w:hint="cs"/>
          <w:rtl/>
          <w:lang w:eastAsia="en-US"/>
        </w:rPr>
        <w:t xml:space="preserve"> </w:t>
      </w:r>
      <w:r w:rsidRPr="00AE353A">
        <w:rPr>
          <w:rFonts w:asciiTheme="minorBidi" w:eastAsiaTheme="minorHAnsi" w:hAnsiTheme="minorBidi" w:cstheme="minorBidi"/>
          <w:rtl/>
          <w:lang w:eastAsia="en-US"/>
        </w:rPr>
        <w:t xml:space="preserve">לאחר מכן, המחירים לכל מיומנות מחושבים על ידי </w:t>
      </w:r>
      <m:oMath>
        <m:sSub>
          <m:sSubPr>
            <m:ctrlPr>
              <w:rPr>
                <w:rFonts w:ascii="Cambria Math" w:eastAsiaTheme="minorHAnsi" w:hAnsi="Cambria Math" w:cs="Cambria Math"/>
                <w:lang w:eastAsia="en-US"/>
              </w:rPr>
            </m:ctrlPr>
          </m:sSubPr>
          <m:e>
            <m:acc>
              <m:accPr>
                <m:chr m:val="⃗"/>
                <m:ctrlPr>
                  <w:rPr>
                    <w:rFonts w:ascii="Cambria Math" w:eastAsiaTheme="minorHAnsi" w:hAnsi="Cambria Math" w:cs="Cambria Math"/>
                    <w:lang w:eastAsia="en-US"/>
                  </w:rPr>
                </m:ctrlPr>
              </m:accPr>
              <m:e>
                <m:r>
                  <w:rPr>
                    <w:rFonts w:ascii="Cambria Math" w:eastAsiaTheme="minorHAnsi" w:hAnsi="Cambria Math" w:cstheme="minorBidi"/>
                    <w:lang w:eastAsia="en-US"/>
                  </w:rPr>
                  <m:t>p</m:t>
                </m:r>
              </m:e>
            </m:acc>
          </m:e>
          <m:sub>
            <m:r>
              <w:rPr>
                <w:rFonts w:ascii="Cambria Math" w:eastAsiaTheme="minorHAnsi" w:hAnsi="Cambria Math" w:cs="Cambria Math"/>
                <w:lang w:eastAsia="en-US"/>
              </w:rPr>
              <m:t>k</m:t>
            </m:r>
          </m:sub>
        </m:sSub>
        <m:r>
          <w:rPr>
            <w:rFonts w:ascii="Cambria Math" w:eastAsiaTheme="minorHAnsi" w:hAnsi="Cambria Math" w:cstheme="minorBidi"/>
            <w:lang w:eastAsia="en-US"/>
          </w:rPr>
          <m:t>=</m:t>
        </m:r>
        <m:nary>
          <m:naryPr>
            <m:chr m:val="∑"/>
            <m:supHide m:val="1"/>
            <m:ctrlPr>
              <w:rPr>
                <w:rFonts w:ascii="Cambria Math" w:eastAsiaTheme="minorHAnsi" w:hAnsi="Cambria Math" w:cstheme="minorBidi"/>
                <w:lang w:eastAsia="en-US"/>
              </w:rPr>
            </m:ctrlPr>
          </m:naryPr>
          <m:sub>
            <m:r>
              <w:rPr>
                <w:rFonts w:ascii="Cambria Math" w:eastAsiaTheme="minorHAnsi" w:hAnsi="Cambria Math" w:cstheme="minorBidi"/>
                <w:lang w:eastAsia="en-US"/>
              </w:rPr>
              <m:t>i</m:t>
            </m:r>
            <m:r>
              <m:rPr>
                <m:sty m:val="p"/>
              </m:rPr>
              <w:rPr>
                <w:rFonts w:ascii="Cambria Math" w:eastAsiaTheme="minorHAnsi" w:hAnsi="Cambria Math" w:cstheme="minorBidi"/>
                <w:lang w:eastAsia="en-US"/>
              </w:rPr>
              <m:t>∈</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A</m:t>
                </m:r>
              </m:e>
              <m:sup>
                <m:r>
                  <w:rPr>
                    <w:rFonts w:ascii="Cambria Math" w:eastAsiaTheme="minorHAnsi" w:hAnsi="Cambria Math" w:cstheme="minorBidi"/>
                    <w:lang w:eastAsia="en-US"/>
                  </w:rPr>
                  <m:t>j</m:t>
                </m:r>
              </m:sup>
            </m:sSup>
            <m:ctrlPr>
              <w:rPr>
                <w:rFonts w:ascii="Cambria Math" w:eastAsiaTheme="minorHAnsi" w:hAnsi="Cambria Math" w:cstheme="minorBidi"/>
                <w:i/>
                <w:lang w:eastAsia="en-US"/>
              </w:rPr>
            </m:ctrlPr>
          </m:sub>
          <m:sup>
            <m:ctrlPr>
              <w:rPr>
                <w:rFonts w:ascii="Cambria Math" w:eastAsiaTheme="minorHAnsi" w:hAnsi="Cambria Math" w:cstheme="minorBidi"/>
                <w:i/>
                <w:lang w:eastAsia="en-US"/>
              </w:rPr>
            </m:ctrlPr>
          </m:sup>
          <m:e>
            <m:r>
              <w:rPr>
                <w:rFonts w:ascii="Cambria Math" w:eastAsiaTheme="minorHAnsi" w:hAnsi="Cambria Math" w:cstheme="minorBidi"/>
                <w:lang w:eastAsia="en-US"/>
              </w:rPr>
              <m:t>bi</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d</m:t>
                </m:r>
              </m:e>
              <m:sub>
                <m:r>
                  <w:rPr>
                    <w:rFonts w:ascii="Cambria Math" w:eastAsiaTheme="minorHAnsi" w:hAnsi="Cambria Math" w:cstheme="minorBidi"/>
                    <w:lang w:eastAsia="en-US"/>
                  </w:rPr>
                  <m:t>ik</m:t>
                </m:r>
              </m:sub>
            </m:sSub>
            <m:ctrlPr>
              <w:rPr>
                <w:rFonts w:ascii="Cambria Math" w:eastAsiaTheme="minorHAnsi" w:hAnsi="Cambria Math" w:cstheme="minorBidi"/>
                <w:i/>
                <w:lang w:eastAsia="en-US"/>
              </w:rPr>
            </m:ctrlPr>
          </m:e>
        </m:nary>
      </m:oMath>
      <w:r w:rsidRPr="00AE353A">
        <w:rPr>
          <w:rFonts w:asciiTheme="minorBidi" w:eastAsiaTheme="minorHAnsi" w:hAnsiTheme="minorBidi" w:cstheme="minorBidi"/>
          <w:rtl/>
          <w:lang w:eastAsia="en-US"/>
        </w:rPr>
        <w:t xml:space="preserve"> בווקטור </w:t>
      </w:r>
      <m:oMath>
        <m:acc>
          <m:accPr>
            <m:chr m:val="⃗"/>
            <m:ctrlPr>
              <w:rPr>
                <w:rFonts w:ascii="Cambria Math" w:eastAsiaTheme="minorHAnsi" w:hAnsi="Cambria Math" w:cs="Cambria Math"/>
                <w:lang w:eastAsia="en-US"/>
              </w:rPr>
            </m:ctrlPr>
          </m:accPr>
          <m:e>
            <m:r>
              <w:rPr>
                <w:rFonts w:ascii="Cambria Math" w:eastAsiaTheme="minorHAnsi" w:hAnsi="Cambria Math" w:cstheme="minorBidi"/>
                <w:lang w:eastAsia="en-US"/>
              </w:rPr>
              <m:t>p</m:t>
            </m:r>
          </m:e>
        </m:acc>
      </m:oMath>
      <w:r w:rsidRPr="00AE353A">
        <w:rPr>
          <w:rFonts w:asciiTheme="minorBidi" w:eastAsiaTheme="minorHAnsi" w:hAnsiTheme="minorBidi" w:cstheme="minorBidi"/>
          <w:rtl/>
          <w:lang w:eastAsia="en-US"/>
        </w:rPr>
        <w:t xml:space="preserve"> (שורה </w:t>
      </w:r>
      <w:r w:rsidR="00576395">
        <w:rPr>
          <w:rFonts w:asciiTheme="minorBidi" w:eastAsiaTheme="minorHAnsi" w:hAnsiTheme="minorBidi" w:cstheme="minorBidi" w:hint="cs"/>
          <w:rtl/>
          <w:lang w:eastAsia="en-US"/>
        </w:rPr>
        <w:t>6</w:t>
      </w:r>
      <w:r w:rsidRPr="00AE353A">
        <w:rPr>
          <w:rFonts w:asciiTheme="minorBidi" w:eastAsiaTheme="minorHAnsi" w:hAnsiTheme="minorBidi" w:cstheme="minorBidi"/>
          <w:rtl/>
          <w:lang w:eastAsia="en-US"/>
        </w:rPr>
        <w:t>); וההקצאות החדשות ב-</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X</m:t>
            </m:r>
          </m:e>
          <m:sub>
            <m:r>
              <w:rPr>
                <w:rFonts w:ascii="Cambria Math" w:eastAsiaTheme="minorHAnsi" w:hAnsi="Cambria Math" w:cstheme="minorBidi"/>
                <w:lang w:eastAsia="en-US"/>
              </w:rPr>
              <m:t>k</m:t>
            </m:r>
          </m:sub>
        </m:sSub>
      </m:oMath>
      <w:r w:rsidRPr="00AE353A">
        <w:rPr>
          <w:rFonts w:asciiTheme="minorBidi" w:eastAsiaTheme="minorHAnsi" w:hAnsiTheme="minorBidi" w:cstheme="minorBidi"/>
          <w:rtl/>
          <w:lang w:eastAsia="en-US"/>
        </w:rPr>
        <w:t xml:space="preserve"> נקבעות על ידי </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x</m:t>
            </m:r>
          </m:e>
          <m:sub>
            <m:r>
              <w:rPr>
                <w:rFonts w:ascii="Cambria Math" w:eastAsiaTheme="minorHAnsi" w:hAnsi="Cambria Math" w:cstheme="minorBidi"/>
                <w:lang w:eastAsia="en-US"/>
              </w:rPr>
              <m:t>ik</m:t>
            </m:r>
          </m:sub>
        </m:sSub>
        <m:r>
          <w:rPr>
            <w:rFonts w:ascii="Cambria Math" w:eastAsiaTheme="minorHAnsi" w:hAnsi="Cambria Math" w:cstheme="minorBidi"/>
            <w:lang w:eastAsia="en-US"/>
          </w:rPr>
          <m:t>=</m:t>
        </m:r>
        <m:f>
          <m:fPr>
            <m:ctrlPr>
              <w:rPr>
                <w:rFonts w:ascii="Cambria Math" w:eastAsiaTheme="minorHAnsi" w:hAnsi="Cambria Math" w:cstheme="minorBidi"/>
                <w:lang w:eastAsia="en-US"/>
              </w:rPr>
            </m:ctrlPr>
          </m:fPr>
          <m:num>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b</m:t>
                </m:r>
              </m:e>
              <m:sub>
                <m:r>
                  <w:rPr>
                    <w:rFonts w:ascii="Cambria Math" w:eastAsiaTheme="minorHAnsi" w:hAnsi="Cambria Math" w:cstheme="minorBidi"/>
                    <w:lang w:eastAsia="en-US"/>
                  </w:rPr>
                  <m:t>ik</m:t>
                </m:r>
              </m:sub>
            </m:sSub>
            <m:ctrlPr>
              <w:rPr>
                <w:rFonts w:ascii="Cambria Math" w:eastAsiaTheme="minorHAnsi" w:hAnsi="Cambria Math" w:cstheme="minorBidi"/>
                <w:i/>
                <w:lang w:eastAsia="en-US"/>
              </w:rPr>
            </m:ctrlPr>
          </m:num>
          <m:den>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p</m:t>
                </m:r>
              </m:e>
              <m:sub>
                <m:r>
                  <w:rPr>
                    <w:rFonts w:ascii="Cambria Math" w:eastAsiaTheme="minorHAnsi" w:hAnsi="Cambria Math" w:cstheme="minorBidi"/>
                    <w:lang w:eastAsia="en-US"/>
                  </w:rPr>
                  <m:t>k</m:t>
                </m:r>
              </m:sub>
            </m:sSub>
            <m:ctrlPr>
              <w:rPr>
                <w:rFonts w:ascii="Cambria Math" w:eastAsiaTheme="minorHAnsi" w:hAnsi="Cambria Math" w:cstheme="minorBidi"/>
                <w:i/>
                <w:lang w:eastAsia="en-US"/>
              </w:rPr>
            </m:ctrlPr>
          </m:den>
        </m:f>
      </m:oMath>
      <w:r w:rsidRPr="00AE353A">
        <w:rPr>
          <w:rFonts w:asciiTheme="minorBidi" w:eastAsiaTheme="minorHAnsi" w:hAnsiTheme="minorBidi" w:cstheme="minorBidi"/>
          <w:rtl/>
          <w:lang w:eastAsia="en-US"/>
        </w:rPr>
        <w:t xml:space="preserve"> (שורה </w:t>
      </w:r>
      <w:r w:rsidR="00576395">
        <w:rPr>
          <w:rFonts w:asciiTheme="minorBidi" w:eastAsiaTheme="minorHAnsi" w:hAnsiTheme="minorBidi" w:cstheme="minorBidi" w:hint="cs"/>
          <w:rtl/>
          <w:lang w:eastAsia="en-US"/>
        </w:rPr>
        <w:t>7</w:t>
      </w:r>
      <w:r w:rsidRPr="00AE353A">
        <w:rPr>
          <w:rFonts w:asciiTheme="minorBidi" w:eastAsiaTheme="minorHAnsi" w:hAnsiTheme="minorBidi" w:cstheme="minorBidi"/>
          <w:rtl/>
          <w:lang w:eastAsia="en-US"/>
        </w:rPr>
        <w:t>). הזמן</w:t>
      </w:r>
      <w:r w:rsidR="00AE353A" w:rsidRPr="00AE353A">
        <w:rPr>
          <w:rFonts w:asciiTheme="minorBidi" w:eastAsiaTheme="minorHAnsi" w:hAnsiTheme="minorBidi" w:cstheme="minorBidi" w:hint="cs"/>
          <w:rtl/>
          <w:lang w:eastAsia="en-US"/>
        </w:rPr>
        <w:t xml:space="preserve"> </w:t>
      </w:r>
      <m:oMath>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r>
              <w:rPr>
                <w:rFonts w:ascii="Cambria Math" w:eastAsiaTheme="minorHAnsi" w:hAnsi="Cambria Math" w:cstheme="minorBidi"/>
                <w:lang w:eastAsia="en-US"/>
              </w:rPr>
              <m:t>k</m:t>
            </m:r>
          </m:sub>
          <m:sup>
            <m:r>
              <w:rPr>
                <w:rFonts w:ascii="Cambria Math" w:eastAsiaTheme="minorHAnsi" w:hAnsi="Cambria Math" w:cstheme="minorBidi"/>
                <w:lang w:eastAsia="en-US"/>
              </w:rPr>
              <m:t>j</m:t>
            </m:r>
          </m:sup>
        </m:sSubSup>
      </m:oMath>
      <w:r w:rsidRPr="00AE353A">
        <w:rPr>
          <w:rFonts w:asciiTheme="minorBidi" w:eastAsiaTheme="minorHAnsi" w:hAnsiTheme="minorBidi" w:cstheme="minorBidi"/>
          <w:rtl/>
          <w:lang w:eastAsia="en-US"/>
        </w:rPr>
        <w:t xml:space="preserve"> מתעדכן </w:t>
      </w:r>
      <w:r w:rsidR="00AE353A" w:rsidRPr="00AE353A">
        <w:rPr>
          <w:rFonts w:asciiTheme="minorBidi" w:eastAsiaTheme="minorHAnsi" w:hAnsiTheme="minorBidi" w:cstheme="minorBidi" w:hint="cs"/>
          <w:rtl/>
          <w:lang w:eastAsia="en-US"/>
        </w:rPr>
        <w:t xml:space="preserve">לפי- </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t</m:t>
            </m:r>
          </m:e>
          <m:sub>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up>
                <m:r>
                  <w:rPr>
                    <w:rFonts w:ascii="Cambria Math" w:eastAsiaTheme="minorHAnsi" w:hAnsi="Cambria Math" w:cstheme="minorBidi"/>
                    <w:lang w:eastAsia="en-US"/>
                  </w:rPr>
                  <m:t>k</m:t>
                </m:r>
              </m:sup>
            </m:sSubSup>
          </m:sub>
        </m:sSub>
      </m:oMath>
      <w:r w:rsidRPr="00AE353A">
        <w:rPr>
          <w:rFonts w:asciiTheme="minorBidi" w:eastAsiaTheme="minorHAnsi" w:hAnsiTheme="minorBidi" w:cstheme="minorBidi"/>
          <w:rtl/>
          <w:lang w:eastAsia="en-US"/>
        </w:rPr>
        <w:t xml:space="preserve"> </w:t>
      </w:r>
      <w:r w:rsidR="00AE353A" w:rsidRPr="00AE353A">
        <w:rPr>
          <w:rFonts w:asciiTheme="minorBidi" w:eastAsiaTheme="minorHAnsi" w:hAnsiTheme="minorBidi" w:cstheme="minorBidi" w:hint="cs"/>
          <w:rtl/>
          <w:lang w:eastAsia="en-US"/>
        </w:rPr>
        <w:t>,</w:t>
      </w:r>
      <w:r w:rsidRPr="00AE353A">
        <w:rPr>
          <w:rFonts w:asciiTheme="minorBidi" w:eastAsiaTheme="minorHAnsi" w:hAnsiTheme="minorBidi" w:cstheme="minorBidi"/>
          <w:rtl/>
          <w:lang w:eastAsia="en-US"/>
        </w:rPr>
        <w:t xml:space="preserve">הזמן המוקדם ביותר שסוכנים מוקצים לתת-משימה יכולים לבצע בו זמן המקביל, </w:t>
      </w:r>
      <m:oMath>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up>
                <m:r>
                  <w:rPr>
                    <w:rFonts w:ascii="Cambria Math" w:eastAsiaTheme="minorHAnsi" w:hAnsi="Cambria Math" w:cstheme="minorBidi"/>
                    <w:lang w:eastAsia="en-US"/>
                  </w:rPr>
                  <m:t>k</m:t>
                </m:r>
              </m:sup>
            </m:sSubSup>
          </m:sub>
          <m:sup>
            <m:r>
              <w:rPr>
                <w:rFonts w:ascii="Cambria Math" w:eastAsiaTheme="minorHAnsi" w:hAnsi="Cambria Math" w:cstheme="minorBidi"/>
                <w:lang w:eastAsia="en-US"/>
              </w:rPr>
              <m:t>1</m:t>
            </m:r>
          </m:sup>
        </m:sSubSup>
      </m:oMath>
      <w:r w:rsidRPr="00AE353A">
        <w:rPr>
          <w:rFonts w:asciiTheme="minorBidi" w:eastAsiaTheme="minorHAnsi" w:hAnsiTheme="minorBidi" w:cstheme="minorBidi"/>
          <w:rtl/>
          <w:lang w:eastAsia="en-US"/>
        </w:rPr>
        <w:t xml:space="preserve">, מתעדכן עם הזמן המקסימלי  (שורה </w:t>
      </w:r>
      <w:r w:rsidR="00576395">
        <w:rPr>
          <w:rFonts w:asciiTheme="minorBidi" w:eastAsiaTheme="minorHAnsi" w:hAnsiTheme="minorBidi" w:cstheme="minorBidi" w:hint="cs"/>
          <w:rtl/>
          <w:lang w:eastAsia="en-US"/>
        </w:rPr>
        <w:t>8</w:t>
      </w:r>
      <w:r w:rsidRPr="00AE353A">
        <w:rPr>
          <w:rFonts w:asciiTheme="minorBidi" w:eastAsiaTheme="minorHAnsi" w:hAnsiTheme="minorBidi" w:cstheme="minorBidi"/>
          <w:rtl/>
          <w:lang w:eastAsia="en-US"/>
        </w:rPr>
        <w:t>).</w:t>
      </w:r>
      <w:r w:rsidR="00AE353A">
        <w:rPr>
          <w:rFonts w:asciiTheme="minorBidi" w:eastAsiaTheme="minorHAnsi" w:hAnsiTheme="minorBidi" w:cstheme="minorBidi" w:hint="cs"/>
          <w:rtl/>
          <w:lang w:eastAsia="en-US"/>
        </w:rPr>
        <w:t xml:space="preserve"> </w:t>
      </w:r>
      <w:r w:rsidRPr="00AE353A">
        <w:rPr>
          <w:rFonts w:asciiTheme="minorBidi" w:eastAsiaTheme="minorHAnsi" w:hAnsiTheme="minorBidi" w:cstheme="minorBidi"/>
          <w:rtl/>
          <w:lang w:eastAsia="en-US"/>
        </w:rPr>
        <w:t xml:space="preserve">לאחר מכן, אם קיים </w:t>
      </w:r>
      <m:oMath>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s</m:t>
            </m:r>
          </m:e>
          <m:sub>
            <m:r>
              <w:rPr>
                <w:rFonts w:ascii="Cambria Math" w:eastAsiaTheme="minorHAnsi" w:hAnsi="Cambria Math" w:cstheme="minorBidi"/>
                <w:lang w:eastAsia="en-US"/>
              </w:rPr>
              <m:t>k</m:t>
            </m:r>
          </m:sub>
          <m:sup>
            <m:r>
              <w:rPr>
                <w:rFonts w:ascii="Cambria Math" w:eastAsiaTheme="minorHAnsi" w:hAnsi="Cambria Math" w:cstheme="minorBidi"/>
                <w:lang w:eastAsia="en-US"/>
              </w:rPr>
              <m:t>j</m:t>
            </m:r>
          </m:sup>
        </m:sSubSup>
      </m:oMath>
      <w:r w:rsidRPr="00AE353A">
        <w:rPr>
          <w:rFonts w:asciiTheme="minorBidi" w:eastAsiaTheme="minorHAnsi" w:hAnsiTheme="minorBidi" w:cstheme="minorBidi"/>
          <w:rtl/>
          <w:lang w:eastAsia="en-US"/>
        </w:rPr>
        <w:t xml:space="preserve"> כך ש-</w:t>
      </w:r>
      <m:oMath>
        <m:r>
          <m:rPr>
            <m:sty m:val="p"/>
          </m:rPr>
          <w:rPr>
            <w:rFonts w:ascii="Cambria Math" w:eastAsiaTheme="minorHAnsi" w:hAnsi="Cambria Math" w:cstheme="minorBidi"/>
            <w:lang w:eastAsia="en-US"/>
          </w:rPr>
          <m:t>∀</m:t>
        </m:r>
        <m:r>
          <w:rPr>
            <w:rFonts w:ascii="Cambria Math" w:eastAsiaTheme="minorHAnsi" w:hAnsi="Cambria Math" w:cstheme="minorBidi"/>
            <w:lang w:eastAsia="en-US"/>
          </w:rPr>
          <m:t>i | firs</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r>
              <w:rPr>
                <w:rFonts w:ascii="Cambria Math" w:eastAsiaTheme="minorHAnsi" w:hAnsi="Cambria Math" w:cstheme="minorBidi"/>
                <w:lang w:eastAsia="en-US"/>
              </w:rPr>
              <m:t>ik</m:t>
            </m:r>
          </m:sub>
          <m:sup>
            <m:r>
              <w:rPr>
                <w:rFonts w:ascii="Cambria Math" w:eastAsiaTheme="minorHAnsi" w:hAnsi="Cambria Math" w:cstheme="minorBidi"/>
                <w:lang w:eastAsia="en-US"/>
              </w:rPr>
              <m:t>j</m:t>
            </m:r>
          </m:sup>
        </m:sSubSup>
        <m:r>
          <w:rPr>
            <w:rFonts w:ascii="Cambria Math" w:eastAsiaTheme="minorHAnsi" w:hAnsi="Cambria Math" w:cstheme="minorBidi"/>
            <w:lang w:eastAsia="en-US"/>
          </w:rPr>
          <m:t>=True</m:t>
        </m:r>
      </m:oMath>
      <w:r w:rsidRPr="00AE353A">
        <w:rPr>
          <w:rFonts w:asciiTheme="minorBidi" w:eastAsiaTheme="minorHAnsi" w:hAnsiTheme="minorBidi" w:cstheme="minorBidi"/>
          <w:rtl/>
          <w:lang w:eastAsia="en-US"/>
        </w:rPr>
        <w:t xml:space="preserve"> אז</w:t>
      </w:r>
    </w:p>
    <w:p w14:paraId="6EEB1101" w14:textId="2B7AD0B2" w:rsidR="00832391" w:rsidRDefault="00505CDA" w:rsidP="00893CB1">
      <w:pPr>
        <w:spacing w:line="360" w:lineRule="auto"/>
        <w:rPr>
          <w:rFonts w:asciiTheme="minorBidi" w:eastAsiaTheme="minorHAnsi" w:hAnsiTheme="minorBidi" w:cstheme="minorBidi"/>
          <w:rtl/>
          <w:lang w:eastAsia="en-US"/>
        </w:rPr>
      </w:pPr>
      <w:r w:rsidRPr="00AE353A">
        <w:rPr>
          <w:rFonts w:asciiTheme="minorBidi" w:eastAsiaTheme="minorHAnsi" w:hAnsiTheme="minorBidi" w:cstheme="minorBidi"/>
          <w:rtl/>
          <w:lang w:eastAsia="en-US"/>
        </w:rPr>
        <w:t xml:space="preserve"> </w:t>
      </w:r>
      <m:oMath>
        <m:r>
          <m:rPr>
            <m:lit/>
          </m:rPr>
          <w:rPr>
            <w:rFonts w:ascii="Cambria Math" w:eastAsiaTheme="minorHAnsi" w:hAnsi="Cambria Math" w:cstheme="minorBidi"/>
            <w:rtl/>
            <w:lang w:eastAsia="en-US"/>
          </w:rPr>
          <m:t>(</m:t>
        </m:r>
        <m:r>
          <w:rPr>
            <w:rFonts w:ascii="Cambria Math" w:eastAsiaTheme="minorHAnsi" w:hAnsi="Cambria Math" w:cstheme="minorBidi"/>
            <w:lang w:eastAsia="en-US"/>
          </w:rPr>
          <m:t>commi</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r>
              <w:rPr>
                <w:rFonts w:ascii="Cambria Math" w:eastAsiaTheme="minorHAnsi" w:hAnsi="Cambria Math" w:cstheme="minorBidi"/>
                <w:lang w:eastAsia="en-US"/>
              </w:rPr>
              <m:t>i</m:t>
            </m:r>
          </m:sub>
          <m:sup>
            <m:r>
              <w:rPr>
                <w:rFonts w:ascii="Cambria Math" w:eastAsiaTheme="minorHAnsi" w:hAnsi="Cambria Math" w:cstheme="minorBidi"/>
                <w:lang w:eastAsia="en-US"/>
              </w:rPr>
              <m:t>j</m:t>
            </m:r>
          </m:sup>
        </m:sSubSup>
        <m:r>
          <w:rPr>
            <w:rFonts w:ascii="Cambria Math" w:eastAsiaTheme="minorHAnsi" w:hAnsi="Cambria Math" w:cstheme="minorBidi"/>
            <w:lang w:eastAsia="en-US"/>
          </w:rPr>
          <m:t>=</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s</m:t>
            </m:r>
          </m:e>
          <m:sub>
            <m:r>
              <w:rPr>
                <w:rFonts w:ascii="Cambria Math" w:eastAsiaTheme="minorHAnsi" w:hAnsi="Cambria Math" w:cstheme="minorBidi"/>
                <w:lang w:eastAsia="en-US"/>
              </w:rPr>
              <m:t>k</m:t>
            </m:r>
          </m:sub>
          <m:sup>
            <m:r>
              <w:rPr>
                <w:rFonts w:ascii="Cambria Math" w:eastAsiaTheme="minorHAnsi" w:hAnsi="Cambria Math" w:cstheme="minorBidi"/>
                <w:lang w:eastAsia="en-US"/>
              </w:rPr>
              <m:t>j</m:t>
            </m:r>
          </m:sup>
        </m:sSubSup>
        <m:r>
          <m:rPr>
            <m:lit/>
          </m:rPr>
          <w:rPr>
            <w:rFonts w:ascii="Cambria Math" w:eastAsiaTheme="minorHAnsi" w:hAnsi="Cambria Math" w:cstheme="minorBidi"/>
            <w:rtl/>
            <w:lang w:eastAsia="en-US"/>
          </w:rPr>
          <m:t>)</m:t>
        </m:r>
      </m:oMath>
      <w:r w:rsidRPr="00AE353A">
        <w:rPr>
          <w:rFonts w:asciiTheme="minorBidi" w:eastAsiaTheme="minorHAnsi" w:hAnsiTheme="minorBidi" w:cstheme="minorBidi"/>
          <w:rtl/>
          <w:lang w:eastAsia="en-US"/>
        </w:rPr>
        <w:t xml:space="preserve"> (שורה </w:t>
      </w:r>
      <w:r w:rsidR="00576395">
        <w:rPr>
          <w:rFonts w:asciiTheme="minorBidi" w:eastAsiaTheme="minorHAnsi" w:hAnsiTheme="minorBidi" w:cstheme="minorBidi" w:hint="cs"/>
          <w:rtl/>
          <w:lang w:eastAsia="en-US"/>
        </w:rPr>
        <w:t>9</w:t>
      </w:r>
      <w:r w:rsidRPr="00AE353A">
        <w:rPr>
          <w:rFonts w:asciiTheme="minorBidi" w:eastAsiaTheme="minorHAnsi" w:hAnsiTheme="minorBidi" w:cstheme="minorBidi"/>
          <w:rtl/>
          <w:lang w:eastAsia="en-US"/>
        </w:rPr>
        <w:t>).</w:t>
      </w:r>
      <w:r w:rsidR="00AE353A">
        <w:rPr>
          <w:rFonts w:asciiTheme="minorBidi" w:eastAsiaTheme="minorHAnsi" w:hAnsiTheme="minorBidi" w:cstheme="minorBidi" w:hint="cs"/>
          <w:rtl/>
          <w:lang w:eastAsia="en-US"/>
        </w:rPr>
        <w:t xml:space="preserve"> </w:t>
      </w:r>
      <w:r w:rsidRPr="00AE353A">
        <w:rPr>
          <w:rFonts w:asciiTheme="minorBidi" w:eastAsiaTheme="minorHAnsi" w:hAnsiTheme="minorBidi" w:cstheme="minorBidi"/>
          <w:rtl/>
          <w:lang w:eastAsia="en-US"/>
        </w:rPr>
        <w:t xml:space="preserve">ההודעה הכוללת את המידע הדינמי המשתנה במהלך ביצוע האלגוריתם היא </w:t>
      </w:r>
      <m:oMath>
        <m:d>
          <m:dPr>
            <m:begChr m:val="⟨"/>
            <m:endChr m:val="⟩"/>
            <m:ctrlPr>
              <w:rPr>
                <w:rFonts w:ascii="Cambria Math" w:eastAsiaTheme="minorHAnsi" w:hAnsi="Cambria Math" w:cstheme="minorBidi"/>
                <w:lang w:eastAsia="en-US"/>
              </w:rPr>
            </m:ctrlPr>
          </m:dPr>
          <m:e>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r>
              <w:rPr>
                <w:rFonts w:ascii="Cambria Math" w:eastAsiaTheme="minorHAnsi" w:hAnsi="Cambria Math" w:cstheme="minorBidi"/>
                <w:lang w:eastAsia="en-US"/>
              </w:rPr>
              <m:t>,t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j</m:t>
                </m:r>
              </m:sub>
            </m:sSub>
            <m:r>
              <w:rPr>
                <w:rFonts w:ascii="Cambria Math" w:eastAsiaTheme="minorHAnsi" w:hAnsi="Cambria Math" w:cstheme="minorBidi"/>
                <w:lang w:eastAsia="en-US"/>
              </w:rPr>
              <m:t>,</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X</m:t>
                </m:r>
              </m:e>
              <m:sub>
                <m:r>
                  <w:rPr>
                    <w:rFonts w:ascii="Cambria Math" w:eastAsiaTheme="minorHAnsi" w:hAnsi="Cambria Math" w:cstheme="minorBidi"/>
                    <w:lang w:eastAsia="en-US"/>
                  </w:rPr>
                  <m:t>i</m:t>
                </m:r>
              </m:sub>
              <m:sup>
                <m:r>
                  <w:rPr>
                    <w:rFonts w:ascii="Cambria Math" w:eastAsiaTheme="minorHAnsi" w:hAnsi="Cambria Math" w:cstheme="minorBidi"/>
                    <w:lang w:eastAsia="en-US"/>
                  </w:rPr>
                  <m:t>j</m:t>
                </m:r>
              </m:sup>
            </m:sSubSup>
            <m:r>
              <w:rPr>
                <w:rFonts w:ascii="Cambria Math" w:eastAsiaTheme="minorHAnsi" w:hAnsi="Cambria Math" w:cstheme="minorBidi"/>
                <w:lang w:eastAsia="en-US"/>
              </w:rPr>
              <m:t>,</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r>
                  <w:rPr>
                    <w:rFonts w:ascii="Cambria Math" w:eastAsiaTheme="minorHAnsi" w:hAnsi="Cambria Math" w:cstheme="minorBidi"/>
                    <w:lang w:eastAsia="en-US"/>
                  </w:rPr>
                  <m:t>i</m:t>
                </m:r>
              </m:sub>
              <m:sup>
                <m:r>
                  <w:rPr>
                    <w:rFonts w:ascii="Cambria Math" w:eastAsiaTheme="minorHAnsi" w:hAnsi="Cambria Math" w:cstheme="minorBidi"/>
                    <w:lang w:eastAsia="en-US"/>
                  </w:rPr>
                  <m:t>j</m:t>
                </m:r>
              </m:sup>
            </m:sSubSup>
            <m:r>
              <w:rPr>
                <w:rFonts w:ascii="Cambria Math" w:eastAsiaTheme="minorHAnsi" w:hAnsi="Cambria Math" w:cstheme="minorBidi"/>
                <w:lang w:eastAsia="en-US"/>
              </w:rPr>
              <m:t>,typ</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e</m:t>
                </m:r>
              </m:e>
              <m:sup>
                <m:r>
                  <w:rPr>
                    <w:rFonts w:ascii="Cambria Math" w:eastAsiaTheme="minorHAnsi" w:hAnsi="Cambria Math" w:cstheme="minorBidi"/>
                    <w:lang w:eastAsia="en-US"/>
                  </w:rPr>
                  <m:t>j</m:t>
                </m:r>
              </m:sup>
            </m:sSup>
            <m:r>
              <w:rPr>
                <w:rFonts w:ascii="Cambria Math" w:eastAsiaTheme="minorHAnsi" w:hAnsi="Cambria Math" w:cstheme="minorBidi"/>
                <w:lang w:eastAsia="en-US"/>
              </w:rPr>
              <m:t>,commi</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r>
                  <w:rPr>
                    <w:rFonts w:ascii="Cambria Math" w:eastAsiaTheme="minorHAnsi" w:hAnsi="Cambria Math" w:cstheme="minorBidi"/>
                    <w:lang w:eastAsia="en-US"/>
                  </w:rPr>
                  <m:t>i</m:t>
                </m:r>
              </m:sub>
              <m:sup>
                <m:r>
                  <w:rPr>
                    <w:rFonts w:ascii="Cambria Math" w:eastAsiaTheme="minorHAnsi" w:hAnsi="Cambria Math" w:cstheme="minorBidi"/>
                    <w:lang w:eastAsia="en-US"/>
                  </w:rPr>
                  <m:t>j</m:t>
                </m:r>
              </m:sup>
            </m:sSubSup>
            <m:r>
              <w:rPr>
                <w:rFonts w:ascii="Cambria Math" w:eastAsiaTheme="minorHAnsi" w:hAnsi="Cambria Math" w:cstheme="minorBidi"/>
                <w:lang w:eastAsia="en-US"/>
              </w:rPr>
              <m:t>,offer</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s</m:t>
                </m:r>
              </m:e>
              <m:sup>
                <m:r>
                  <w:rPr>
                    <w:rFonts w:ascii="Cambria Math" w:eastAsiaTheme="minorHAnsi" w:hAnsi="Cambria Math" w:cstheme="minorBidi"/>
                    <w:lang w:eastAsia="en-US"/>
                  </w:rPr>
                  <m:t>j</m:t>
                </m:r>
              </m:sup>
            </m:sSup>
            <m:r>
              <w:rPr>
                <w:rFonts w:ascii="Cambria Math" w:eastAsiaTheme="minorHAnsi" w:hAnsi="Cambria Math" w:cstheme="minorBidi"/>
                <w:lang w:eastAsia="en-US"/>
              </w:rPr>
              <m:t> </m:t>
            </m:r>
          </m:e>
        </m:d>
      </m:oMath>
      <w:r w:rsidRPr="00AE353A">
        <w:rPr>
          <w:rFonts w:asciiTheme="minorBidi" w:eastAsiaTheme="minorHAnsi" w:hAnsiTheme="minorBidi" w:cstheme="minorBidi"/>
          <w:rtl/>
          <w:lang w:eastAsia="en-US"/>
        </w:rPr>
        <w:t xml:space="preserve"> (שורה </w:t>
      </w:r>
      <w:r w:rsidR="00576395">
        <w:rPr>
          <w:rFonts w:asciiTheme="minorBidi" w:eastAsiaTheme="minorHAnsi" w:hAnsiTheme="minorBidi" w:cstheme="minorBidi" w:hint="cs"/>
          <w:rtl/>
          <w:lang w:eastAsia="en-US"/>
        </w:rPr>
        <w:t>10</w:t>
      </w:r>
      <w:r w:rsidRPr="00AE353A">
        <w:rPr>
          <w:rFonts w:asciiTheme="minorBidi" w:eastAsiaTheme="minorHAnsi" w:hAnsiTheme="minorBidi" w:cstheme="minorBidi"/>
          <w:rtl/>
          <w:lang w:eastAsia="en-US"/>
        </w:rPr>
        <w:t>).</w:t>
      </w:r>
    </w:p>
    <w:p w14:paraId="3DB86D9C" w14:textId="77777777" w:rsidR="00576395" w:rsidRDefault="00576395" w:rsidP="00893CB1">
      <w:pPr>
        <w:spacing w:line="360" w:lineRule="auto"/>
        <w:rPr>
          <w:rFonts w:asciiTheme="minorBidi" w:eastAsiaTheme="minorHAnsi" w:hAnsiTheme="minorBidi" w:cstheme="minorBidi" w:hint="cs"/>
          <w:rtl/>
          <w:lang w:eastAsia="en-US"/>
        </w:rPr>
      </w:pPr>
    </w:p>
    <w:p w14:paraId="2A2F2A36" w14:textId="77777777" w:rsidR="00893CB1" w:rsidRDefault="00893CB1" w:rsidP="00893CB1">
      <w:pPr>
        <w:spacing w:line="360" w:lineRule="auto"/>
        <w:rPr>
          <w:rFonts w:asciiTheme="minorBidi" w:eastAsiaTheme="minorHAnsi" w:hAnsiTheme="minorBidi" w:cstheme="minorBidi"/>
          <w:rtl/>
          <w:lang w:eastAsia="en-US"/>
        </w:rPr>
      </w:pPr>
    </w:p>
    <w:p w14:paraId="5405A720" w14:textId="77777777" w:rsidR="00893CB1" w:rsidRDefault="00893CB1" w:rsidP="00893CB1">
      <w:pPr>
        <w:spacing w:line="360" w:lineRule="auto"/>
        <w:rPr>
          <w:rFonts w:asciiTheme="minorBidi" w:eastAsiaTheme="minorHAnsi" w:hAnsiTheme="minorBidi" w:cstheme="minorBidi"/>
          <w:rtl/>
          <w:lang w:eastAsia="en-US"/>
        </w:rPr>
      </w:pPr>
    </w:p>
    <w:p w14:paraId="457D6B59" w14:textId="77777777" w:rsidR="00893CB1" w:rsidRDefault="00893CB1" w:rsidP="00893CB1">
      <w:pPr>
        <w:spacing w:line="360" w:lineRule="auto"/>
        <w:rPr>
          <w:rFonts w:asciiTheme="minorBidi" w:eastAsiaTheme="minorHAnsi" w:hAnsiTheme="minorBidi" w:cstheme="minorBidi"/>
          <w:rtl/>
          <w:lang w:eastAsia="en-US"/>
        </w:rPr>
      </w:pPr>
    </w:p>
    <w:p w14:paraId="09AB498F" w14:textId="77777777" w:rsidR="00893CB1" w:rsidRDefault="00893CB1" w:rsidP="00893CB1">
      <w:pPr>
        <w:spacing w:line="360" w:lineRule="auto"/>
        <w:rPr>
          <w:rFonts w:asciiTheme="minorBidi" w:eastAsiaTheme="minorHAnsi" w:hAnsiTheme="minorBidi" w:cstheme="minorBidi"/>
          <w:rtl/>
          <w:lang w:eastAsia="en-US"/>
        </w:rPr>
      </w:pPr>
    </w:p>
    <w:p w14:paraId="7AB0AA8B" w14:textId="77777777" w:rsidR="00893CB1" w:rsidRDefault="00893CB1" w:rsidP="00893CB1">
      <w:pPr>
        <w:spacing w:line="360" w:lineRule="auto"/>
        <w:rPr>
          <w:rFonts w:asciiTheme="minorBidi" w:eastAsiaTheme="minorHAnsi" w:hAnsiTheme="minorBidi" w:cstheme="minorBidi"/>
          <w:rtl/>
          <w:lang w:eastAsia="en-US"/>
        </w:rPr>
      </w:pPr>
    </w:p>
    <w:p w14:paraId="23E60B75" w14:textId="77777777" w:rsidR="00893CB1" w:rsidRDefault="00893CB1" w:rsidP="00893CB1">
      <w:pPr>
        <w:spacing w:line="360" w:lineRule="auto"/>
        <w:rPr>
          <w:rFonts w:asciiTheme="minorBidi" w:eastAsiaTheme="minorHAnsi" w:hAnsiTheme="minorBidi" w:cstheme="minorBidi"/>
          <w:rtl/>
          <w:lang w:eastAsia="en-US"/>
        </w:rPr>
      </w:pPr>
    </w:p>
    <w:p w14:paraId="0EE553B1" w14:textId="77777777" w:rsidR="00893CB1" w:rsidRDefault="00893CB1" w:rsidP="00893CB1">
      <w:pPr>
        <w:spacing w:line="360" w:lineRule="auto"/>
        <w:rPr>
          <w:rFonts w:asciiTheme="minorBidi" w:eastAsiaTheme="minorHAnsi" w:hAnsiTheme="minorBidi" w:cstheme="minorBidi"/>
          <w:rtl/>
          <w:lang w:eastAsia="en-US"/>
        </w:rPr>
      </w:pPr>
    </w:p>
    <w:p w14:paraId="0731D94E" w14:textId="77777777" w:rsidR="00893CB1" w:rsidRDefault="00893CB1" w:rsidP="00893CB1">
      <w:pPr>
        <w:spacing w:line="360" w:lineRule="auto"/>
        <w:rPr>
          <w:rFonts w:asciiTheme="minorBidi" w:eastAsiaTheme="minorHAnsi" w:hAnsiTheme="minorBidi" w:cstheme="minorBidi" w:hint="cs"/>
          <w:rtl/>
          <w:lang w:eastAsia="en-US"/>
        </w:rPr>
      </w:pPr>
    </w:p>
    <w:p w14:paraId="62F937A8" w14:textId="77777777" w:rsidR="00893CB1" w:rsidRDefault="00893CB1" w:rsidP="00893CB1">
      <w:pPr>
        <w:spacing w:line="360" w:lineRule="auto"/>
        <w:rPr>
          <w:rFonts w:asciiTheme="minorBidi" w:eastAsiaTheme="minorHAnsi" w:hAnsiTheme="minorBidi" w:cstheme="minorBidi"/>
          <w:rtl/>
          <w:lang w:eastAsia="en-US"/>
        </w:rPr>
      </w:pPr>
    </w:p>
    <w:p w14:paraId="5E5B7880" w14:textId="77777777" w:rsidR="008035E4" w:rsidRDefault="008035E4" w:rsidP="00893CB1">
      <w:pPr>
        <w:spacing w:line="360" w:lineRule="auto"/>
        <w:rPr>
          <w:rFonts w:asciiTheme="minorBidi" w:eastAsiaTheme="minorHAnsi" w:hAnsiTheme="minorBidi" w:cstheme="minorBidi"/>
          <w:rtl/>
          <w:lang w:eastAsia="en-US"/>
        </w:rPr>
      </w:pPr>
    </w:p>
    <w:p w14:paraId="6B293D57" w14:textId="77777777" w:rsidR="001B71A7" w:rsidRPr="00576395" w:rsidRDefault="001B71A7" w:rsidP="00893CB1">
      <w:pPr>
        <w:spacing w:line="360" w:lineRule="auto"/>
        <w:rPr>
          <w:rFonts w:asciiTheme="minorBidi" w:eastAsiaTheme="minorHAnsi" w:hAnsiTheme="minorBidi" w:cstheme="minorBidi" w:hint="cs"/>
          <w:rtl/>
          <w:lang w:eastAsia="en-US"/>
        </w:rPr>
      </w:pPr>
    </w:p>
    <w:p w14:paraId="7C0C026A" w14:textId="2BE58113" w:rsidR="00832391" w:rsidRDefault="00832391" w:rsidP="00893CB1">
      <w:pPr>
        <w:pStyle w:val="3"/>
        <w:spacing w:after="0"/>
        <w:rPr>
          <w:rtl/>
        </w:rPr>
      </w:pPr>
      <w:bookmarkStart w:id="75" w:name="_Toc172566183"/>
      <w:bookmarkStart w:id="76" w:name="_Toc172566591"/>
      <w:bookmarkStart w:id="77" w:name="_Toc172567030"/>
      <w:bookmarkStart w:id="78" w:name="_Toc174467795"/>
      <w:r w:rsidRPr="00832391">
        <w:lastRenderedPageBreak/>
        <w:t xml:space="preserve">FMC RTA </w:t>
      </w:r>
      <w:r>
        <w:t>Active</w:t>
      </w:r>
      <w:r w:rsidRPr="00832391">
        <w:t xml:space="preserve"> Agents</w:t>
      </w:r>
      <w:bookmarkEnd w:id="75"/>
      <w:bookmarkEnd w:id="76"/>
      <w:bookmarkEnd w:id="77"/>
      <w:bookmarkEnd w:id="78"/>
    </w:p>
    <w:p w14:paraId="3E45815E" w14:textId="77777777" w:rsidR="00AE353A" w:rsidRDefault="00AE353A" w:rsidP="00893CB1">
      <w:pPr>
        <w:rPr>
          <w:rFonts w:eastAsiaTheme="minorHAnsi" w:hint="cs"/>
          <w:rtl/>
          <w:lang w:eastAsia="en-US"/>
        </w:rPr>
      </w:pPr>
    </w:p>
    <w:p w14:paraId="6910C2E3" w14:textId="77777777" w:rsidR="00AE353A" w:rsidRDefault="00AE353A" w:rsidP="00893CB1">
      <w:pPr>
        <w:rPr>
          <w:rFonts w:eastAsiaTheme="minorHAnsi" w:hint="cs"/>
          <w:rtl/>
          <w:lang w:eastAsia="en-US"/>
        </w:rPr>
      </w:pPr>
    </w:p>
    <w:tbl>
      <w:tblPr>
        <w:tblStyle w:val="21"/>
        <w:tblW w:w="9072" w:type="dxa"/>
        <w:tblLook w:val="04A0" w:firstRow="1" w:lastRow="0" w:firstColumn="1" w:lastColumn="0" w:noHBand="0" w:noVBand="1"/>
      </w:tblPr>
      <w:tblGrid>
        <w:gridCol w:w="9072"/>
      </w:tblGrid>
      <w:tr w:rsidR="00AE353A" w14:paraId="7D6784FD" w14:textId="77777777" w:rsidTr="00A80FF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072" w:type="dxa"/>
            <w:tcBorders>
              <w:top w:val="single" w:sz="18" w:space="0" w:color="000000"/>
              <w:bottom w:val="single" w:sz="8" w:space="0" w:color="000000"/>
            </w:tcBorders>
          </w:tcPr>
          <w:p w14:paraId="08714B6F" w14:textId="5F6630D8" w:rsidR="00AE353A" w:rsidRPr="00576395" w:rsidRDefault="00576395" w:rsidP="00893CB1">
            <w:pPr>
              <w:bidi w:val="0"/>
              <w:spacing w:line="360" w:lineRule="auto"/>
              <w:rPr>
                <w:rFonts w:ascii="Aptos Serif" w:eastAsiaTheme="minorHAnsi" w:hAnsi="Aptos Serif" w:cs="Aptos Serif"/>
                <w:b w:val="0"/>
                <w:bCs w:val="0"/>
                <w:i/>
                <w:sz w:val="28"/>
                <w:szCs w:val="28"/>
                <w:lang w:eastAsia="en-US"/>
              </w:rPr>
            </w:pPr>
            <m:oMathPara>
              <m:oMathParaPr>
                <m:jc m:val="left"/>
              </m:oMathParaPr>
              <m:oMath>
                <m:r>
                  <m:rPr>
                    <m:sty m:val="bi"/>
                  </m:rPr>
                  <w:rPr>
                    <w:rFonts w:ascii="Cambria Math" w:eastAsia="NimbusRomNo9L-Medi" w:hAnsi="Cambria Math" w:cs="NimbusRomNo9L-Medi"/>
                    <w:sz w:val="28"/>
                    <w:szCs w:val="28"/>
                    <w:lang w:eastAsia="en-US"/>
                  </w:rPr>
                  <m:t>Algorithm 2</m:t>
                </m:r>
                <m:r>
                  <m:rPr>
                    <m:sty m:val="bi"/>
                  </m:rPr>
                  <w:rPr>
                    <w:rFonts w:ascii="Cambria Math" w:eastAsia="NimbusRomNo9L-Regu" w:hAnsi="Cambria Math" w:cs="NimbusRomNo9L-Regu"/>
                    <w:sz w:val="28"/>
                    <w:szCs w:val="28"/>
                    <w:lang w:eastAsia="en-US"/>
                  </w:rPr>
                  <m:t xml:space="preserve"> FMC_RTA </m:t>
                </m:r>
                <m:r>
                  <w:rPr>
                    <w:rFonts w:ascii="Cambria Math" w:eastAsia="NimbusRomNo9L-Regu" w:hAnsi="Cambria Math" w:cs="NimbusRomNo9L-Regu"/>
                    <w:sz w:val="28"/>
                    <w:szCs w:val="28"/>
                    <w:lang w:eastAsia="en-US"/>
                  </w:rPr>
                  <m:t xml:space="preserve">code of Active Agen </m:t>
                </m:r>
                <m:r>
                  <w:rPr>
                    <w:rFonts w:ascii="Cambria Math" w:eastAsia="CMMI10" w:hAnsi="Cambria Math" w:cs="CMMI10"/>
                    <w:sz w:val="28"/>
                    <w:szCs w:val="28"/>
                    <w:lang w:eastAsia="en-US"/>
                  </w:rPr>
                  <m:t>a</m:t>
                </m:r>
                <m:sSub>
                  <m:sSubPr>
                    <m:ctrlPr>
                      <w:rPr>
                        <w:rFonts w:ascii="Cambria Math" w:eastAsia="CMMI10" w:hAnsi="Cambria Math" w:cs="CMMI10"/>
                        <w:b w:val="0"/>
                        <w:bCs w:val="0"/>
                        <w:i/>
                        <w:sz w:val="28"/>
                        <w:szCs w:val="28"/>
                        <w:lang w:eastAsia="en-US"/>
                      </w:rPr>
                    </m:ctrlPr>
                  </m:sSubPr>
                  <m:e>
                    <m:r>
                      <w:rPr>
                        <w:rFonts w:ascii="Cambria Math" w:eastAsia="CMMI10" w:hAnsi="Cambria Math" w:cs="CMMI10"/>
                        <w:sz w:val="28"/>
                        <w:szCs w:val="28"/>
                        <w:lang w:eastAsia="en-US"/>
                      </w:rPr>
                      <m:t>a</m:t>
                    </m:r>
                    <m:ctrlPr>
                      <w:rPr>
                        <w:rFonts w:ascii="Cambria Math" w:eastAsia="CMMI7" w:hAnsi="Cambria Math" w:cs="CMMI7"/>
                        <w:b w:val="0"/>
                        <w:bCs w:val="0"/>
                        <w:i/>
                        <w:sz w:val="28"/>
                        <w:szCs w:val="28"/>
                        <w:lang w:eastAsia="en-US"/>
                      </w:rPr>
                    </m:ctrlPr>
                  </m:e>
                  <m:sub>
                    <m:r>
                      <w:rPr>
                        <w:rFonts w:ascii="Cambria Math" w:eastAsia="CMMI7" w:hAnsi="Cambria Math" w:cs="CMMI7"/>
                        <w:sz w:val="28"/>
                        <w:szCs w:val="28"/>
                        <w:lang w:eastAsia="en-US"/>
                      </w:rPr>
                      <m:t>i</m:t>
                    </m:r>
                  </m:sub>
                </m:sSub>
              </m:oMath>
            </m:oMathPara>
          </w:p>
        </w:tc>
      </w:tr>
      <w:tr w:rsidR="00AE353A" w14:paraId="0061EE26" w14:textId="77777777" w:rsidTr="00A8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Borders>
              <w:top w:val="single" w:sz="8" w:space="0" w:color="000000"/>
            </w:tcBorders>
          </w:tcPr>
          <w:p w14:paraId="0765C970" w14:textId="6BCA29ED" w:rsidR="00AE353A" w:rsidRPr="008035E4" w:rsidRDefault="008035E4" w:rsidP="00893CB1">
            <w:pPr>
              <w:autoSpaceDE w:val="0"/>
              <w:autoSpaceDN w:val="0"/>
              <w:bidi w:val="0"/>
              <w:adjustRightInd w:val="0"/>
              <w:jc w:val="both"/>
              <w:rPr>
                <w:rFonts w:ascii="Cambria Math" w:eastAsiaTheme="minorEastAsia" w:hAnsi="Cambria Math" w:cs="Arial"/>
                <w:b w:val="0"/>
                <w:bCs w:val="0"/>
                <w:i/>
                <w:sz w:val="28"/>
                <w:szCs w:val="28"/>
                <w:lang w:eastAsia="en-US"/>
              </w:rPr>
            </w:pPr>
            <m:oMathPara>
              <m:oMathParaPr>
                <m:jc m:val="left"/>
              </m:oMathParaPr>
              <m:oMath>
                <m:r>
                  <w:rPr>
                    <w:rFonts w:ascii="Cambria Math" w:eastAsia="NimbusRomNo9L-Medi" w:hAnsi="Cambria Math" w:cs="NimbusRomNo9L-Medi"/>
                    <w:sz w:val="28"/>
                    <w:szCs w:val="28"/>
                    <w:lang w:eastAsia="en-US"/>
                  </w:rPr>
                  <m:t xml:space="preserve">1: </m:t>
                </m:r>
                <m:d>
                  <m:dPr>
                    <m:begChr m:val="〈"/>
                    <m:endChr m:val="〉"/>
                    <m:ctrlPr>
                      <w:rPr>
                        <w:rFonts w:ascii="Cambria Math" w:eastAsia="NimbusRomNo9L-Medi" w:hAnsi="Cambria Math" w:cs="NimbusRomNo9L-Medi"/>
                        <w:b w:val="0"/>
                        <w:bCs w:val="0"/>
                        <w:i/>
                        <w:sz w:val="28"/>
                        <w:szCs w:val="28"/>
                        <w:lang w:eastAsia="en-US"/>
                      </w:rPr>
                    </m:ctrlPr>
                  </m:dPr>
                  <m:e>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X</m:t>
                        </m:r>
                      </m:e>
                      <m:sup>
                        <m:r>
                          <w:rPr>
                            <w:rFonts w:ascii="Cambria Math" w:eastAsia="NimbusRomNo9L-Medi" w:hAnsi="Cambria Math" w:cs="NimbusRomNo9L-Medi"/>
                            <w:sz w:val="28"/>
                            <w:szCs w:val="28"/>
                            <w:lang w:eastAsia="en-US"/>
                          </w:rPr>
                          <m:t>i</m:t>
                        </m:r>
                      </m:sup>
                    </m:sSup>
                    <m:r>
                      <w:rPr>
                        <w:rFonts w:ascii="Cambria Math" w:eastAsia="NimbusRomNo9L-Medi" w:hAnsi="Cambria Math" w:cs="NimbusRomNo9L-Medi"/>
                        <w:sz w:val="28"/>
                        <w:szCs w:val="28"/>
                        <w:lang w:eastAsia="en-US"/>
                      </w:rPr>
                      <m:t>,</m:t>
                    </m:r>
                    <m:sSup>
                      <m:sSupPr>
                        <m:ctrlPr>
                          <w:rPr>
                            <w:rFonts w:ascii="Cambria Math" w:eastAsia="CMMI10" w:hAnsi="Cambria Math" w:cstheme="minorBidi"/>
                            <w:b w:val="0"/>
                            <w:bCs w:val="0"/>
                            <w:i/>
                            <w:sz w:val="28"/>
                            <w:szCs w:val="28"/>
                            <w:lang w:eastAsia="en-US"/>
                          </w:rPr>
                        </m:ctrlPr>
                      </m:sSupPr>
                      <m:e>
                        <m:r>
                          <w:rPr>
                            <w:rFonts w:ascii="Cambria Math" w:eastAsia="CMMI10" w:hAnsi="Cambria Math" w:cstheme="minorBidi"/>
                            <w:sz w:val="28"/>
                            <w:szCs w:val="28"/>
                            <w:lang w:eastAsia="en-US"/>
                          </w:rPr>
                          <m:t>type</m:t>
                        </m:r>
                      </m:e>
                      <m:sup>
                        <m:r>
                          <w:rPr>
                            <w:rFonts w:ascii="Cambria Math" w:eastAsia="CMMI10" w:hAnsi="Cambria Math" w:cstheme="minorBidi"/>
                            <w:sz w:val="28"/>
                            <w:szCs w:val="28"/>
                            <w:lang w:eastAsia="en-US"/>
                          </w:rPr>
                          <m:t>i</m:t>
                        </m:r>
                      </m:sup>
                    </m:sSup>
                    <m:r>
                      <w:rPr>
                        <w:rFonts w:ascii="Cambria Math" w:eastAsia="CMMI10" w:hAnsi="Cambria Math" w:cstheme="minorBidi"/>
                        <w:sz w:val="28"/>
                        <w:szCs w:val="28"/>
                        <w:lang w:eastAsia="en-US"/>
                      </w:rPr>
                      <m:t>,</m:t>
                    </m:r>
                    <m:sSup>
                      <m:sSupPr>
                        <m:ctrlPr>
                          <w:rPr>
                            <w:rFonts w:ascii="Cambria Math" w:eastAsia="CMMI10" w:hAnsi="Cambria Math" w:cstheme="minorBidi"/>
                            <w:b w:val="0"/>
                            <w:bCs w:val="0"/>
                            <w:i/>
                            <w:sz w:val="28"/>
                            <w:szCs w:val="28"/>
                            <w:lang w:eastAsia="en-US"/>
                          </w:rPr>
                        </m:ctrlPr>
                      </m:sSupPr>
                      <m:e>
                        <m:r>
                          <w:rPr>
                            <w:rFonts w:ascii="Cambria Math" w:eastAsia="CMMI10" w:hAnsi="Cambria Math" w:cstheme="minorBidi"/>
                            <w:sz w:val="28"/>
                            <w:szCs w:val="28"/>
                            <w:lang w:eastAsia="en-US"/>
                          </w:rPr>
                          <m:t>T</m:t>
                        </m:r>
                      </m:e>
                      <m:sup>
                        <m:r>
                          <w:rPr>
                            <w:rFonts w:ascii="Cambria Math" w:eastAsia="CMMI10" w:hAnsi="Cambria Math" w:cstheme="minorBidi"/>
                            <w:sz w:val="28"/>
                            <w:szCs w:val="28"/>
                            <w:lang w:eastAsia="en-US"/>
                          </w:rPr>
                          <m:t>i</m:t>
                        </m:r>
                      </m:sup>
                    </m:sSup>
                    <m:r>
                      <w:rPr>
                        <w:rFonts w:ascii="Cambria Math" w:eastAsia="NimbusRomNo9L-Medi" w:hAnsi="Cambria Math" w:cs="NimbusRomNo9L-Medi"/>
                        <w:sz w:val="28"/>
                        <w:szCs w:val="28"/>
                        <w:lang w:eastAsia="en-US"/>
                      </w:rPr>
                      <m:t>,</m:t>
                    </m:r>
                    <m:sSup>
                      <m:sSupPr>
                        <m:ctrlPr>
                          <w:rPr>
                            <w:rFonts w:ascii="Cambria Math" w:eastAsia="CMMI10" w:hAnsi="Cambria Math" w:cs="CMMI10"/>
                            <w:b w:val="0"/>
                            <w:bCs w:val="0"/>
                            <w:i/>
                            <w:sz w:val="28"/>
                            <w:szCs w:val="28"/>
                            <w:lang w:eastAsia="en-US"/>
                          </w:rPr>
                        </m:ctrlPr>
                      </m:sSupPr>
                      <m:e>
                        <m:r>
                          <w:rPr>
                            <w:rFonts w:ascii="Cambria Math" w:eastAsia="CMMI10" w:hAnsi="Cambria Math" w:cs="CMMI10"/>
                            <w:sz w:val="28"/>
                            <w:szCs w:val="28"/>
                            <w:lang w:eastAsia="en-US"/>
                          </w:rPr>
                          <m:t>commits</m:t>
                        </m:r>
                      </m:e>
                      <m:sup>
                        <m:r>
                          <w:rPr>
                            <w:rFonts w:ascii="Cambria Math" w:eastAsia="CMMI10" w:hAnsi="Cambria Math" w:cs="CMMI10"/>
                            <w:sz w:val="28"/>
                            <w:szCs w:val="28"/>
                            <w:lang w:eastAsia="en-US"/>
                          </w:rPr>
                          <m:t>i</m:t>
                        </m:r>
                      </m:sup>
                    </m:sSup>
                    <m:r>
                      <w:rPr>
                        <w:rFonts w:ascii="Cambria Math" w:eastAsia="NimbusRomNo9L-Medi" w:hAnsi="Cambria Math" w:cs="NimbusRomNo9L-Medi"/>
                        <w:sz w:val="28"/>
                        <w:szCs w:val="28"/>
                        <w:lang w:eastAsia="en-US"/>
                      </w:rPr>
                      <m:t>,</m:t>
                    </m:r>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sr_offers</m:t>
                        </m:r>
                      </m:e>
                      <m:sup>
                        <m:r>
                          <w:rPr>
                            <w:rFonts w:ascii="Cambria Math" w:eastAsia="NimbusRomNo9L-Medi" w:hAnsi="Cambria Math" w:cs="NimbusRomNo9L-Medi"/>
                            <w:sz w:val="28"/>
                            <w:szCs w:val="28"/>
                            <w:lang w:eastAsia="en-US"/>
                          </w:rPr>
                          <m:t>i</m:t>
                        </m:r>
                      </m:sup>
                    </m:sSup>
                  </m:e>
                </m:d>
                <m:r>
                  <w:rPr>
                    <w:rFonts w:ascii="Cambria Math" w:eastAsia="NimbusRomNo9L-Medi" w:hAnsi="Cambria Math" w:cs="NimbusRomNo9L-Medi"/>
                    <w:sz w:val="28"/>
                    <w:szCs w:val="28"/>
                    <w:lang w:eastAsia="en-US"/>
                  </w:rPr>
                  <m:t xml:space="preserve"> ←</m:t>
                </m:r>
                <m:r>
                  <w:rPr>
                    <w:rFonts w:ascii="Cambria Math" w:eastAsia="NimbusRomNo9L-Regu" w:hAnsi="Cambria Math" w:cs="NimbusRomNo9L-Regu"/>
                    <w:sz w:val="28"/>
                    <w:szCs w:val="28"/>
                    <w:lang w:eastAsia="en-US"/>
                  </w:rPr>
                  <m:t>receive messages</m:t>
                </m:r>
              </m:oMath>
            </m:oMathPara>
          </w:p>
          <w:p w14:paraId="66ED73F9" w14:textId="7F2E63E5" w:rsidR="00AE353A" w:rsidRPr="008035E4" w:rsidRDefault="008035E4" w:rsidP="00893CB1">
            <w:pPr>
              <w:autoSpaceDE w:val="0"/>
              <w:autoSpaceDN w:val="0"/>
              <w:bidi w:val="0"/>
              <w:adjustRightInd w:val="0"/>
              <w:rPr>
                <w:rFonts w:ascii="Cambria Math" w:eastAsiaTheme="minorEastAsia" w:hAnsi="Cambria Math" w:cs="Arial"/>
                <w:b w:val="0"/>
                <w:bCs w:val="0"/>
                <w:i/>
                <w:sz w:val="28"/>
                <w:szCs w:val="28"/>
                <w:lang w:eastAsia="en-US"/>
              </w:rPr>
            </w:pPr>
            <m:oMathPara>
              <m:oMathParaPr>
                <m:jc m:val="left"/>
              </m:oMathParaPr>
              <m:oMath>
                <m:r>
                  <w:rPr>
                    <w:rFonts w:ascii="Cambria Math" w:eastAsia="NimbusRomNo9L-Regu" w:hAnsi="Cambria Math" w:cs="NimbusRomNo9L-Regu"/>
                    <w:sz w:val="28"/>
                    <w:szCs w:val="28"/>
                    <w:lang w:eastAsia="en-US"/>
                  </w:rPr>
                  <m:t xml:space="preserve">2: </m:t>
                </m:r>
                <m:r>
                  <m:rPr>
                    <m:sty m:val="bi"/>
                  </m:rPr>
                  <w:rPr>
                    <w:rFonts w:ascii="Cambria Math" w:eastAsia="NimbusRomNo9L-Medi" w:hAnsi="Cambria Math" w:cs="NimbusRomNo9L-Medi"/>
                    <w:sz w:val="28"/>
                    <w:szCs w:val="28"/>
                    <w:lang w:eastAsia="en-US"/>
                  </w:rPr>
                  <m:t xml:space="preserve"> if</m:t>
                </m:r>
                <m:r>
                  <w:rPr>
                    <w:rFonts w:ascii="Cambria Math" w:eastAsia="NimbusRomNo9L-Medi" w:hAnsi="Cambria Math" w:cs="NimbusRomNo9L-Medi"/>
                    <w:sz w:val="28"/>
                    <w:szCs w:val="28"/>
                    <w:lang w:eastAsia="en-US"/>
                  </w:rPr>
                  <m:t xml:space="preserve">  sr_offers ≠</m:t>
                </m:r>
                <m:r>
                  <w:rPr>
                    <w:rFonts w:ascii="Cambria Math" w:eastAsia="CMSY10" w:hAnsi="Cambria Math" w:cs="CMSY10"/>
                    <w:sz w:val="28"/>
                    <w:szCs w:val="28"/>
                    <w:lang w:eastAsia="en-US"/>
                  </w:rPr>
                  <m:t>∅</m:t>
                </m:r>
                <m:r>
                  <w:rPr>
                    <w:rFonts w:ascii="Cambria Math" w:eastAsia="NimbusRomNo9L-Medi" w:hAnsi="Cambria Math" w:cs="NimbusRomNo9L-Medi"/>
                    <w:sz w:val="28"/>
                    <w:szCs w:val="28"/>
                    <w:lang w:eastAsia="en-US"/>
                  </w:rPr>
                  <m:t xml:space="preserve"> : </m:t>
                </m:r>
              </m:oMath>
            </m:oMathPara>
          </w:p>
          <w:p w14:paraId="3E8710B1" w14:textId="5C2631B8" w:rsidR="00AE353A" w:rsidRPr="008035E4" w:rsidRDefault="008035E4" w:rsidP="00893CB1">
            <w:pPr>
              <w:autoSpaceDE w:val="0"/>
              <w:autoSpaceDN w:val="0"/>
              <w:bidi w:val="0"/>
              <w:adjustRightInd w:val="0"/>
              <w:rPr>
                <w:rFonts w:ascii="Cambria Math" w:eastAsiaTheme="minorEastAsia" w:hAnsi="Cambria Math" w:cs="Arial"/>
                <w:b w:val="0"/>
                <w:bCs w:val="0"/>
                <w:i/>
                <w:sz w:val="28"/>
                <w:szCs w:val="28"/>
                <w:lang w:eastAsia="en-US"/>
              </w:rPr>
            </w:pPr>
            <m:oMathPara>
              <m:oMathParaPr>
                <m:jc m:val="left"/>
              </m:oMathParaPr>
              <m:oMath>
                <m:r>
                  <w:rPr>
                    <w:rFonts w:ascii="Cambria Math" w:eastAsia="NimbusRomNo9L-Regu" w:hAnsi="Cambria Math" w:cs="NimbusRomNo9L-Regu"/>
                    <w:sz w:val="28"/>
                    <w:szCs w:val="28"/>
                    <w:lang w:eastAsia="en-US"/>
                  </w:rPr>
                  <m:t xml:space="preserve">3: </m:t>
                </m:r>
                <m:r>
                  <w:rPr>
                    <w:rFonts w:ascii="Cambria Math" w:eastAsia="NimbusRomNo9L-Medi" w:hAnsi="Cambria Math" w:cs="NimbusRomNo9L-Medi"/>
                    <w:sz w:val="28"/>
                    <w:szCs w:val="28"/>
                    <w:lang w:eastAsia="en-US"/>
                  </w:rPr>
                  <m:t xml:space="preserve">     </m:t>
                </m:r>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offers</m:t>
                    </m:r>
                  </m:e>
                  <m:sup>
                    <m:r>
                      <w:rPr>
                        <w:rFonts w:ascii="Cambria Math" w:eastAsia="NimbusRomNo9L-Medi" w:hAnsi="Cambria Math" w:cs="NimbusRomNo9L-Medi"/>
                        <w:sz w:val="28"/>
                        <w:szCs w:val="28"/>
                        <w:lang w:eastAsia="en-US"/>
                      </w:rPr>
                      <m:t>j</m:t>
                    </m:r>
                  </m:sup>
                </m:sSup>
                <m:r>
                  <w:rPr>
                    <w:rFonts w:ascii="Cambria Math" w:eastAsia="NimbusRomNo9L-Medi" w:hAnsi="Cambria Math" w:cs="NimbusRomNo9L-Medi"/>
                    <w:sz w:val="28"/>
                    <w:szCs w:val="28"/>
                    <w:lang w:eastAsia="en-US"/>
                  </w:rPr>
                  <m:t xml:space="preserve"> ← </m:t>
                </m:r>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s</m:t>
                    </m:r>
                    <m:sSub>
                      <m:sSubPr>
                        <m:ctrlPr>
                          <w:rPr>
                            <w:rFonts w:ascii="Cambria Math" w:eastAsia="NimbusRomNo9L-Medi" w:hAnsi="Cambria Math" w:cs="NimbusRomNo9L-Medi"/>
                            <w:b w:val="0"/>
                            <w:bCs w:val="0"/>
                            <w:i/>
                            <w:sz w:val="28"/>
                            <w:szCs w:val="28"/>
                            <w:lang w:eastAsia="en-US"/>
                          </w:rPr>
                        </m:ctrlPr>
                      </m:sSubPr>
                      <m:e>
                        <m:r>
                          <w:rPr>
                            <w:rFonts w:ascii="Cambria Math" w:eastAsia="NimbusRomNo9L-Medi" w:hAnsi="Cambria Math" w:cs="NimbusRomNo9L-Medi"/>
                            <w:sz w:val="28"/>
                            <w:szCs w:val="28"/>
                            <w:lang w:eastAsia="en-US"/>
                          </w:rPr>
                          <m:t>r</m:t>
                        </m:r>
                      </m:e>
                      <m:sub>
                        <m:r>
                          <w:rPr>
                            <w:rFonts w:ascii="Cambria Math" w:eastAsia="NimbusRomNo9L-Medi" w:hAnsi="Cambria Math" w:cs="NimbusRomNo9L-Medi"/>
                            <w:sz w:val="28"/>
                            <w:szCs w:val="28"/>
                            <w:lang w:eastAsia="en-US"/>
                          </w:rPr>
                          <m:t>o</m:t>
                        </m:r>
                      </m:sub>
                    </m:sSub>
                    <m:r>
                      <w:rPr>
                        <w:rFonts w:ascii="Cambria Math" w:eastAsia="NimbusRomNo9L-Medi" w:hAnsi="Cambria Math" w:cs="NimbusRomNo9L-Medi"/>
                        <w:sz w:val="28"/>
                        <w:szCs w:val="28"/>
                        <w:lang w:eastAsia="en-US"/>
                      </w:rPr>
                      <m:t>ffers</m:t>
                    </m:r>
                  </m:e>
                  <m:sup>
                    <m:r>
                      <w:rPr>
                        <w:rFonts w:ascii="Cambria Math" w:eastAsia="NimbusRomNo9L-Medi" w:hAnsi="Cambria Math" w:cs="NimbusRomNo9L-Medi"/>
                        <w:sz w:val="28"/>
                        <w:szCs w:val="28"/>
                        <w:lang w:eastAsia="en-US"/>
                      </w:rPr>
                      <m:t>j</m:t>
                    </m:r>
                  </m:sup>
                </m:sSup>
              </m:oMath>
            </m:oMathPara>
          </w:p>
          <w:p w14:paraId="5E982C18" w14:textId="7ACF05AC" w:rsidR="00AE353A" w:rsidRPr="008035E4" w:rsidRDefault="008035E4" w:rsidP="00893CB1">
            <w:pPr>
              <w:autoSpaceDE w:val="0"/>
              <w:autoSpaceDN w:val="0"/>
              <w:bidi w:val="0"/>
              <w:adjustRightInd w:val="0"/>
              <w:rPr>
                <w:rFonts w:ascii="Cambria Math" w:eastAsiaTheme="minorEastAsia" w:hAnsi="Cambria Math" w:cs="Arial"/>
                <w:sz w:val="28"/>
                <w:szCs w:val="28"/>
                <w:lang w:eastAsia="en-US"/>
                <w:oMath/>
              </w:rPr>
            </w:pPr>
            <m:oMathPara>
              <m:oMathParaPr>
                <m:jc m:val="left"/>
              </m:oMathParaPr>
              <m:oMath>
                <m:r>
                  <w:rPr>
                    <w:rFonts w:ascii="Cambria Math" w:eastAsiaTheme="minorEastAsia" w:hAnsi="Cambria Math" w:cs="Arial"/>
                    <w:sz w:val="28"/>
                    <w:szCs w:val="28"/>
                    <w:lang w:eastAsia="en-US"/>
                  </w:rPr>
                  <m:t xml:space="preserve">4:  </m:t>
                </m:r>
                <m:r>
                  <m:rPr>
                    <m:sty m:val="bi"/>
                  </m:rPr>
                  <w:rPr>
                    <w:rFonts w:ascii="Cambria Math" w:eastAsiaTheme="minorEastAsia" w:hAnsi="Cambria Math" w:cs="Arial"/>
                    <w:sz w:val="28"/>
                    <w:szCs w:val="28"/>
                    <w:lang w:eastAsia="en-US"/>
                  </w:rPr>
                  <m:t>if</m:t>
                </m:r>
                <m:r>
                  <w:rPr>
                    <w:rFonts w:ascii="Cambria Math" w:eastAsiaTheme="minorEastAsia" w:hAnsi="Cambria Math" w:cs="Arial"/>
                    <w:sz w:val="28"/>
                    <w:szCs w:val="28"/>
                    <w:lang w:eastAsia="en-US"/>
                  </w:rPr>
                  <m:t xml:space="preserve">  is_commit(first,</m:t>
                </m:r>
                <m:r>
                  <w:rPr>
                    <w:rFonts w:ascii="Cambria Math" w:eastAsia="CMMI10" w:hAnsi="Cambria Math" w:cs="CMMI10"/>
                    <w:sz w:val="28"/>
                    <w:szCs w:val="28"/>
                    <w:lang w:eastAsia="en-US"/>
                  </w:rPr>
                  <m:t xml:space="preserve"> </m:t>
                </m:r>
                <m:sSup>
                  <m:sSupPr>
                    <m:ctrlPr>
                      <w:rPr>
                        <w:rFonts w:ascii="Cambria Math" w:eastAsia="CMMI10" w:hAnsi="Cambria Math" w:cs="CMMI10"/>
                        <w:b w:val="0"/>
                        <w:bCs w:val="0"/>
                        <w:i/>
                        <w:sz w:val="28"/>
                        <w:szCs w:val="28"/>
                        <w:lang w:eastAsia="en-US"/>
                      </w:rPr>
                    </m:ctrlPr>
                  </m:sSupPr>
                  <m:e>
                    <m:r>
                      <w:rPr>
                        <w:rFonts w:ascii="Cambria Math" w:eastAsia="CMMI10" w:hAnsi="Cambria Math" w:cs="CMMI10"/>
                        <w:sz w:val="28"/>
                        <w:szCs w:val="28"/>
                        <w:lang w:eastAsia="en-US"/>
                      </w:rPr>
                      <m:t>commits</m:t>
                    </m:r>
                  </m:e>
                  <m:sup>
                    <m:r>
                      <w:rPr>
                        <w:rFonts w:ascii="Cambria Math" w:eastAsia="CMMI10" w:hAnsi="Cambria Math" w:cs="CMMI10"/>
                        <w:sz w:val="28"/>
                        <w:szCs w:val="28"/>
                        <w:lang w:eastAsia="en-US"/>
                      </w:rPr>
                      <m:t>j</m:t>
                    </m:r>
                  </m:sup>
                </m:sSup>
                <m:r>
                  <w:rPr>
                    <w:rFonts w:ascii="Cambria Math" w:eastAsiaTheme="minorEastAsia" w:hAnsi="Cambria Math" w:cs="Arial"/>
                    <w:sz w:val="28"/>
                    <w:szCs w:val="28"/>
                    <w:lang w:eastAsia="en-US"/>
                  </w:rPr>
                  <m:t>):</m:t>
                </m:r>
              </m:oMath>
            </m:oMathPara>
          </w:p>
          <w:p w14:paraId="0EE06DBD" w14:textId="5CCADD80" w:rsidR="00AE353A" w:rsidRPr="008035E4" w:rsidRDefault="008035E4" w:rsidP="00893CB1">
            <w:pPr>
              <w:autoSpaceDE w:val="0"/>
              <w:autoSpaceDN w:val="0"/>
              <w:bidi w:val="0"/>
              <w:adjustRightInd w:val="0"/>
              <w:rPr>
                <w:rFonts w:ascii="Cambria Math" w:eastAsiaTheme="minorEastAsia" w:hAnsi="Cambria Math" w:cs="Arial"/>
                <w:sz w:val="28"/>
                <w:szCs w:val="28"/>
                <w:lang w:eastAsia="en-US"/>
                <w:oMath/>
              </w:rPr>
            </w:pPr>
            <m:oMathPara>
              <m:oMathParaPr>
                <m:jc m:val="left"/>
              </m:oMathParaPr>
              <m:oMath>
                <m:r>
                  <w:rPr>
                    <w:rFonts w:ascii="Cambria Math" w:eastAsiaTheme="minorEastAsia" w:hAnsi="Cambria Math" w:cs="Arial"/>
                    <w:sz w:val="28"/>
                    <w:szCs w:val="28"/>
                    <w:lang w:eastAsia="en-US"/>
                  </w:rPr>
                  <m:t xml:space="preserve">5:      add  first to </m:t>
                </m:r>
                <m:sSup>
                  <m:sSupPr>
                    <m:ctrlPr>
                      <w:rPr>
                        <w:rFonts w:ascii="Cambria Math" w:eastAsia="CMMI10" w:hAnsi="Cambria Math" w:cs="CMMI10"/>
                        <w:b w:val="0"/>
                        <w:bCs w:val="0"/>
                        <w:i/>
                        <w:sz w:val="28"/>
                        <w:szCs w:val="28"/>
                        <w:lang w:eastAsia="en-US"/>
                      </w:rPr>
                    </m:ctrlPr>
                  </m:sSupPr>
                  <m:e>
                    <m:acc>
                      <m:accPr>
                        <m:ctrlPr>
                          <w:rPr>
                            <w:rFonts w:ascii="Cambria Math" w:eastAsia="CMMI10" w:hAnsi="Cambria Math" w:cs="CMMI10"/>
                            <w:b w:val="0"/>
                            <w:bCs w:val="0"/>
                            <w:i/>
                            <w:sz w:val="28"/>
                            <w:szCs w:val="28"/>
                            <w:lang w:eastAsia="en-US"/>
                          </w:rPr>
                        </m:ctrlPr>
                      </m:accPr>
                      <m:e>
                        <m:r>
                          <w:rPr>
                            <w:rFonts w:ascii="Cambria Math" w:eastAsia="CMMI10" w:hAnsi="Cambria Math" w:cs="CMMI10"/>
                            <w:sz w:val="28"/>
                            <w:szCs w:val="28"/>
                            <w:lang w:eastAsia="en-US"/>
                          </w:rPr>
                          <m:t xml:space="preserve">σ </m:t>
                        </m:r>
                      </m:e>
                    </m:acc>
                  </m:e>
                  <m:sup>
                    <m:r>
                      <w:rPr>
                        <w:rFonts w:ascii="Cambria Math" w:eastAsia="CMMI10" w:hAnsi="Cambria Math" w:cs="CMMI10"/>
                        <w:sz w:val="28"/>
                        <w:szCs w:val="28"/>
                        <w:lang w:eastAsia="en-US"/>
                      </w:rPr>
                      <m:t>i</m:t>
                    </m:r>
                  </m:sup>
                </m:sSup>
                <m:r>
                  <w:rPr>
                    <w:rFonts w:ascii="Cambria Math" w:eastAsiaTheme="minorEastAsia" w:hAnsi="Cambria Math" w:cs="Arial"/>
                    <w:sz w:val="28"/>
                    <w:szCs w:val="28"/>
                    <w:lang w:eastAsia="en-US"/>
                  </w:rPr>
                  <m:t xml:space="preserve"> :</m:t>
                </m:r>
              </m:oMath>
            </m:oMathPara>
          </w:p>
          <w:p w14:paraId="52DE970B" w14:textId="0592C79E" w:rsidR="00AE353A" w:rsidRPr="008035E4" w:rsidRDefault="008035E4" w:rsidP="00893CB1">
            <w:pPr>
              <w:autoSpaceDE w:val="0"/>
              <w:autoSpaceDN w:val="0"/>
              <w:bidi w:val="0"/>
              <w:adjustRightInd w:val="0"/>
              <w:rPr>
                <w:rFonts w:ascii="Cambria Math" w:eastAsiaTheme="minorEastAsia" w:hAnsi="Cambria Math" w:cs="Arial"/>
                <w:b w:val="0"/>
                <w:bCs w:val="0"/>
                <w:i/>
                <w:sz w:val="28"/>
                <w:szCs w:val="28"/>
                <w:lang w:eastAsia="en-US"/>
              </w:rPr>
            </w:pPr>
            <m:oMathPara>
              <m:oMathParaPr>
                <m:jc m:val="left"/>
              </m:oMathParaPr>
              <m:oMath>
                <m:r>
                  <w:rPr>
                    <w:rFonts w:ascii="Cambria Math" w:eastAsiaTheme="minorEastAsia" w:hAnsi="Cambria Math" w:cs="Arial"/>
                    <w:sz w:val="28"/>
                    <w:szCs w:val="28"/>
                    <w:lang w:eastAsia="en-US"/>
                  </w:rPr>
                  <m:t xml:space="preserve">6:      remove first from </m:t>
                </m:r>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offers</m:t>
                    </m:r>
                  </m:e>
                  <m:sup>
                    <m:r>
                      <w:rPr>
                        <w:rFonts w:ascii="Cambria Math" w:eastAsia="NimbusRomNo9L-Medi" w:hAnsi="Cambria Math" w:cs="NimbusRomNo9L-Medi"/>
                        <w:sz w:val="28"/>
                        <w:szCs w:val="28"/>
                        <w:lang w:eastAsia="en-US"/>
                      </w:rPr>
                      <m:t>i</m:t>
                    </m:r>
                  </m:sup>
                </m:sSup>
              </m:oMath>
            </m:oMathPara>
          </w:p>
          <w:p w14:paraId="4055615B" w14:textId="7778AADC" w:rsidR="00AE353A" w:rsidRPr="008035E4" w:rsidRDefault="008035E4" w:rsidP="00893CB1">
            <w:pPr>
              <w:autoSpaceDE w:val="0"/>
              <w:autoSpaceDN w:val="0"/>
              <w:bidi w:val="0"/>
              <w:adjustRightInd w:val="0"/>
              <w:rPr>
                <w:rFonts w:ascii="Cambria Math" w:eastAsiaTheme="minorEastAsia" w:hAnsi="Cambria Math" w:cs="Arial"/>
                <w:b w:val="0"/>
                <w:bCs w:val="0"/>
                <w:i/>
                <w:sz w:val="28"/>
                <w:szCs w:val="28"/>
                <w:lang w:eastAsia="en-US"/>
              </w:rPr>
            </w:pPr>
            <m:oMathPara>
              <m:oMathParaPr>
                <m:jc m:val="left"/>
              </m:oMathParaPr>
              <m:oMath>
                <m:r>
                  <w:rPr>
                    <w:rFonts w:ascii="Cambria Math" w:eastAsiaTheme="minorEastAsia" w:hAnsi="Cambria Math" w:cs="Arial"/>
                    <w:sz w:val="28"/>
                    <w:szCs w:val="28"/>
                    <w:lang w:eastAsia="en-US"/>
                  </w:rPr>
                  <m:t>7:      update_</m:t>
                </m:r>
                <m:r>
                  <w:rPr>
                    <w:rFonts w:ascii="Cambria Math" w:eastAsia="NimbusRomNo9L-Medi" w:hAnsi="Cambria Math" w:cs="NimbusRomNo9L-Medi"/>
                    <w:sz w:val="28"/>
                    <w:szCs w:val="28"/>
                    <w:lang w:eastAsia="en-US"/>
                  </w:rPr>
                  <m:t>offers(</m:t>
                </m:r>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offers</m:t>
                    </m:r>
                  </m:e>
                  <m:sup>
                    <m:r>
                      <w:rPr>
                        <w:rFonts w:ascii="Cambria Math" w:eastAsia="NimbusRomNo9L-Medi" w:hAnsi="Cambria Math" w:cs="NimbusRomNo9L-Medi"/>
                        <w:sz w:val="28"/>
                        <w:szCs w:val="28"/>
                        <w:lang w:eastAsia="en-US"/>
                      </w:rPr>
                      <m:t>i</m:t>
                    </m:r>
                  </m:sup>
                </m:sSup>
                <m:r>
                  <w:rPr>
                    <w:rFonts w:ascii="Cambria Math" w:eastAsia="NimbusRomNo9L-Medi" w:hAnsi="Cambria Math" w:cs="NimbusRomNo9L-Medi"/>
                    <w:sz w:val="28"/>
                    <w:szCs w:val="28"/>
                    <w:lang w:eastAsia="en-US"/>
                  </w:rPr>
                  <m:t>,</m:t>
                </m:r>
                <m:r>
                  <w:rPr>
                    <w:rFonts w:ascii="Cambria Math" w:eastAsiaTheme="minorEastAsia" w:hAnsi="Cambria Math" w:cs="Arial"/>
                    <w:sz w:val="28"/>
                    <w:szCs w:val="28"/>
                    <w:lang w:eastAsia="en-US"/>
                  </w:rPr>
                  <m:t>first</m:t>
                </m:r>
                <m:r>
                  <w:rPr>
                    <w:rFonts w:ascii="Cambria Math" w:eastAsia="NimbusRomNo9L-Medi" w:hAnsi="Cambria Math" w:cs="NimbusRomNo9L-Medi"/>
                    <w:sz w:val="28"/>
                    <w:szCs w:val="28"/>
                    <w:lang w:eastAsia="en-US"/>
                  </w:rPr>
                  <m:t>)</m:t>
                </m:r>
              </m:oMath>
            </m:oMathPara>
          </w:p>
          <w:p w14:paraId="2684AA2A" w14:textId="75C58029" w:rsidR="00AE353A" w:rsidRPr="008035E4" w:rsidRDefault="008035E4" w:rsidP="00893CB1">
            <w:pPr>
              <w:autoSpaceDE w:val="0"/>
              <w:autoSpaceDN w:val="0"/>
              <w:bidi w:val="0"/>
              <w:adjustRightInd w:val="0"/>
              <w:rPr>
                <w:rFonts w:ascii="Cambria Math" w:eastAsiaTheme="minorEastAsia" w:hAnsi="Cambria Math" w:cs="Arial"/>
                <w:b w:val="0"/>
                <w:bCs w:val="0"/>
                <w:i/>
                <w:sz w:val="28"/>
                <w:szCs w:val="28"/>
                <w:lang w:eastAsia="en-US"/>
              </w:rPr>
            </w:pPr>
            <m:oMathPara>
              <m:oMathParaPr>
                <m:jc m:val="left"/>
              </m:oMathParaPr>
              <m:oMath>
                <m:r>
                  <w:rPr>
                    <w:rFonts w:ascii="Cambria Math" w:eastAsiaTheme="minorEastAsia" w:hAnsi="Cambria Math" w:cs="Arial"/>
                    <w:sz w:val="28"/>
                    <w:szCs w:val="28"/>
                    <w:lang w:eastAsia="en-US"/>
                  </w:rPr>
                  <m:t xml:space="preserve">8:      type ← R </m:t>
                </m:r>
              </m:oMath>
            </m:oMathPara>
          </w:p>
          <w:p w14:paraId="4A80D962" w14:textId="109A70E3" w:rsidR="00AE353A" w:rsidRPr="008035E4" w:rsidRDefault="008035E4" w:rsidP="00893CB1">
            <w:pPr>
              <w:autoSpaceDE w:val="0"/>
              <w:autoSpaceDN w:val="0"/>
              <w:bidi w:val="0"/>
              <w:adjustRightInd w:val="0"/>
              <w:rPr>
                <w:rFonts w:ascii="Cambria Math" w:eastAsia="CMR10" w:hAnsi="Cambria Math" w:cs="CMR10"/>
                <w:sz w:val="28"/>
                <w:szCs w:val="28"/>
                <w:lang w:eastAsia="en-US"/>
                <w:oMath/>
              </w:rPr>
            </w:pPr>
            <m:oMathPara>
              <m:oMathParaPr>
                <m:jc m:val="left"/>
              </m:oMathParaPr>
              <m:oMath>
                <m:r>
                  <w:rPr>
                    <w:rFonts w:ascii="Cambria Math" w:eastAsia="NimbusRomNo9L-Regu" w:hAnsi="Cambria Math" w:cs="NimbusRomNo9L-Regu"/>
                    <w:sz w:val="28"/>
                    <w:szCs w:val="28"/>
                    <w:lang w:eastAsia="en-US"/>
                  </w:rPr>
                  <m:t>9:</m:t>
                </m:r>
                <m:r>
                  <w:rPr>
                    <w:rFonts w:ascii="Cambria Math" w:eastAsia="CMMI7" w:hAnsi="Cambria Math" w:cs="CMMI7"/>
                    <w:sz w:val="28"/>
                    <w:szCs w:val="28"/>
                    <w:lang w:eastAsia="en-US"/>
                  </w:rPr>
                  <m:t xml:space="preserve">   </m:t>
                </m:r>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B</m:t>
                    </m:r>
                  </m:e>
                  <m:sup>
                    <m:r>
                      <w:rPr>
                        <w:rFonts w:ascii="Cambria Math" w:eastAsia="NimbusRomNo9L-Medi" w:hAnsi="Cambria Math" w:cs="NimbusRomNo9L-Medi"/>
                        <w:sz w:val="28"/>
                        <w:szCs w:val="28"/>
                        <w:lang w:eastAsia="en-US"/>
                      </w:rPr>
                      <m:t>j</m:t>
                    </m:r>
                  </m:sup>
                </m:sSup>
                <m:r>
                  <w:rPr>
                    <w:rFonts w:ascii="Cambria Math" w:eastAsia="CMSY10" w:hAnsi="Cambria Math" w:cs="CMSY10"/>
                    <w:sz w:val="28"/>
                    <w:szCs w:val="28"/>
                    <w:lang w:eastAsia="en-US"/>
                  </w:rPr>
                  <m:t>←</m:t>
                </m:r>
                <m:r>
                  <w:rPr>
                    <w:rFonts w:ascii="Cambria Math" w:eastAsia="CMMI10" w:hAnsi="Cambria Math" w:cs="CMMI10"/>
                    <w:sz w:val="28"/>
                    <w:szCs w:val="28"/>
                    <w:lang w:eastAsia="en-US"/>
                  </w:rPr>
                  <m:t>calculate_bids</m:t>
                </m:r>
                <m:d>
                  <m:dPr>
                    <m:ctrlPr>
                      <w:rPr>
                        <w:rFonts w:ascii="Cambria Math" w:eastAsia="CMR10" w:hAnsi="Cambria Math" w:cs="CMR10"/>
                        <w:b w:val="0"/>
                        <w:bCs w:val="0"/>
                        <w:i/>
                        <w:sz w:val="28"/>
                        <w:szCs w:val="28"/>
                        <w:lang w:eastAsia="en-US"/>
                      </w:rPr>
                    </m:ctrlPr>
                  </m:dPr>
                  <m:e>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R</m:t>
                        </m:r>
                      </m:e>
                      <m:sup>
                        <m:r>
                          <w:rPr>
                            <w:rFonts w:ascii="Cambria Math" w:eastAsia="NimbusRomNo9L-Medi" w:hAnsi="Cambria Math" w:cs="NimbusRomNo9L-Medi"/>
                            <w:sz w:val="28"/>
                            <w:szCs w:val="28"/>
                            <w:lang w:eastAsia="en-US"/>
                          </w:rPr>
                          <m:t>i</m:t>
                        </m:r>
                      </m:sup>
                    </m:sSup>
                    <m:r>
                      <w:rPr>
                        <w:rFonts w:ascii="Cambria Math" w:eastAsia="CMMI10" w:hAnsi="Cambria Math" w:cs="CMMI10"/>
                        <w:sz w:val="28"/>
                        <w:szCs w:val="28"/>
                        <w:lang w:eastAsia="en-US"/>
                      </w:rPr>
                      <m:t>,</m:t>
                    </m:r>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X</m:t>
                        </m:r>
                      </m:e>
                      <m:sup>
                        <m:r>
                          <w:rPr>
                            <w:rFonts w:ascii="Cambria Math" w:eastAsia="NimbusRomNo9L-Medi" w:hAnsi="Cambria Math" w:cs="NimbusRomNo9L-Medi"/>
                            <w:sz w:val="28"/>
                            <w:szCs w:val="28"/>
                            <w:lang w:eastAsia="en-US"/>
                          </w:rPr>
                          <m:t>i</m:t>
                        </m:r>
                      </m:sup>
                    </m:sSup>
                  </m:e>
                </m:d>
              </m:oMath>
            </m:oMathPara>
          </w:p>
          <w:p w14:paraId="4C20736C" w14:textId="6F5FCA07" w:rsidR="00AE353A" w:rsidRPr="008035E4" w:rsidRDefault="008035E4" w:rsidP="00893CB1">
            <w:pPr>
              <w:autoSpaceDE w:val="0"/>
              <w:autoSpaceDN w:val="0"/>
              <w:bidi w:val="0"/>
              <w:adjustRightInd w:val="0"/>
              <w:rPr>
                <w:rFonts w:ascii="Cambria Math" w:eastAsia="CMR10" w:hAnsi="Cambria Math" w:cs="CMR10"/>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10: </m:t>
                </m:r>
                <m:sSup>
                  <m:sSupPr>
                    <m:ctrlPr>
                      <w:rPr>
                        <w:rFonts w:ascii="Cambria Math" w:eastAsia="CMMI10" w:hAnsi="Cambria Math" w:cs="CMMI10"/>
                        <w:b w:val="0"/>
                        <w:bCs w:val="0"/>
                        <w:i/>
                        <w:sz w:val="28"/>
                        <w:szCs w:val="28"/>
                        <w:lang w:eastAsia="en-US"/>
                      </w:rPr>
                    </m:ctrlPr>
                  </m:sSupPr>
                  <m:e>
                    <m:acc>
                      <m:accPr>
                        <m:chr m:val="⃗"/>
                        <m:ctrlPr>
                          <w:rPr>
                            <w:rFonts w:ascii="Cambria Math" w:eastAsia="CMMI10" w:hAnsi="Cambria Math" w:cs="CMMI10"/>
                            <w:b w:val="0"/>
                            <w:bCs w:val="0"/>
                            <w:i/>
                            <w:sz w:val="28"/>
                            <w:szCs w:val="28"/>
                            <w:lang w:eastAsia="en-US"/>
                          </w:rPr>
                        </m:ctrlPr>
                      </m:accPr>
                      <m:e>
                        <m:r>
                          <w:rPr>
                            <w:rFonts w:ascii="Cambria Math" w:eastAsia="CMMI10" w:hAnsi="Cambria Math" w:cs="CMMI10"/>
                            <w:sz w:val="28"/>
                            <w:szCs w:val="28"/>
                            <w:lang w:eastAsia="en-US"/>
                          </w:rPr>
                          <m:t>σ</m:t>
                        </m:r>
                      </m:e>
                    </m:acc>
                  </m:e>
                  <m:sup>
                    <m:r>
                      <w:rPr>
                        <w:rFonts w:ascii="Cambria Math" w:eastAsia="CMMI10" w:hAnsi="Cambria Math" w:cs="CMMI10"/>
                        <w:sz w:val="28"/>
                        <w:szCs w:val="28"/>
                        <w:lang w:eastAsia="en-US"/>
                      </w:rPr>
                      <m:t>i</m:t>
                    </m:r>
                  </m:sup>
                </m:sSup>
                <m:r>
                  <w:rPr>
                    <w:rFonts w:ascii="Cambria Math" w:eastAsia="CMSY10" w:hAnsi="Cambria Math" w:cs="CMSY10"/>
                    <w:sz w:val="28"/>
                    <w:szCs w:val="28"/>
                    <w:lang w:eastAsia="en-US"/>
                  </w:rPr>
                  <m:t>←</m:t>
                </m:r>
                <m:r>
                  <w:rPr>
                    <w:rFonts w:ascii="Cambria Math" w:eastAsia="CMMI10" w:hAnsi="Cambria Math" w:cs="CMMI10"/>
                    <w:sz w:val="28"/>
                    <w:szCs w:val="28"/>
                    <w:lang w:eastAsia="en-US"/>
                  </w:rPr>
                  <m:t>create_initial_schedule</m:t>
                </m:r>
                <m:d>
                  <m:dPr>
                    <m:ctrlPr>
                      <w:rPr>
                        <w:rFonts w:ascii="Cambria Math" w:eastAsia="CMR10" w:hAnsi="Cambria Math" w:cs="CMR10"/>
                        <w:b w:val="0"/>
                        <w:bCs w:val="0"/>
                        <w:i/>
                        <w:sz w:val="28"/>
                        <w:szCs w:val="28"/>
                        <w:lang w:eastAsia="en-US"/>
                      </w:rPr>
                    </m:ctrlPr>
                  </m:dPr>
                  <m:e>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X</m:t>
                        </m:r>
                      </m:e>
                      <m:sup>
                        <m:r>
                          <w:rPr>
                            <w:rFonts w:ascii="Cambria Math" w:eastAsia="NimbusRomNo9L-Medi" w:hAnsi="Cambria Math" w:cs="NimbusRomNo9L-Medi"/>
                            <w:sz w:val="28"/>
                            <w:szCs w:val="28"/>
                            <w:lang w:eastAsia="en-US"/>
                          </w:rPr>
                          <m:t>i</m:t>
                        </m:r>
                      </m:sup>
                    </m:sSup>
                    <m:r>
                      <w:rPr>
                        <w:rFonts w:ascii="Cambria Math" w:eastAsia="CMMI10" w:hAnsi="Cambria Math" w:cs="CMMI10"/>
                        <w:sz w:val="28"/>
                        <w:szCs w:val="28"/>
                        <w:lang w:eastAsia="en-US"/>
                      </w:rPr>
                      <m:t>,</m:t>
                    </m:r>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offers</m:t>
                        </m:r>
                      </m:e>
                      <m:sup>
                        <m:r>
                          <w:rPr>
                            <w:rFonts w:ascii="Cambria Math" w:eastAsia="NimbusRomNo9L-Medi" w:hAnsi="Cambria Math" w:cs="NimbusRomNo9L-Medi"/>
                            <w:sz w:val="28"/>
                            <w:szCs w:val="28"/>
                            <w:lang w:eastAsia="en-US"/>
                          </w:rPr>
                          <m:t>i</m:t>
                        </m:r>
                      </m:sup>
                    </m:sSup>
                  </m:e>
                </m:d>
              </m:oMath>
            </m:oMathPara>
          </w:p>
          <w:p w14:paraId="13F8C284" w14:textId="73FEC81D" w:rsidR="00AE353A" w:rsidRPr="008035E4" w:rsidRDefault="008035E4" w:rsidP="00893CB1">
            <w:pPr>
              <w:autoSpaceDE w:val="0"/>
              <w:autoSpaceDN w:val="0"/>
              <w:bidi w:val="0"/>
              <w:adjustRightInd w:val="0"/>
              <w:rPr>
                <w:rFonts w:ascii="Cambria Math" w:eastAsiaTheme="minorEastAsia" w:hAnsi="Cambria Math" w:cs="Arial"/>
                <w:b w:val="0"/>
                <w:bCs w:val="0"/>
                <w:i/>
                <w:sz w:val="28"/>
                <w:szCs w:val="28"/>
                <w:lang w:eastAsia="en-US"/>
              </w:rPr>
            </w:pPr>
            <m:oMathPara>
              <m:oMathParaPr>
                <m:jc m:val="left"/>
              </m:oMathParaPr>
              <m:oMath>
                <m:r>
                  <w:rPr>
                    <w:rFonts w:ascii="Cambria Math" w:eastAsia="NimbusRomNo9L-Regu" w:hAnsi="Cambria Math" w:cs="NimbusRomNo9L-Regu"/>
                    <w:sz w:val="28"/>
                    <w:szCs w:val="28"/>
                    <w:lang w:eastAsia="en-US"/>
                  </w:rPr>
                  <m:t xml:space="preserve">11: </m:t>
                </m:r>
                <m:sSup>
                  <m:sSupPr>
                    <m:ctrlPr>
                      <w:rPr>
                        <w:rFonts w:ascii="Cambria Math" w:eastAsiaTheme="minorEastAsia" w:hAnsi="Cambria Math" w:cs="Arial"/>
                        <w:b w:val="0"/>
                        <w:bCs w:val="0"/>
                        <w:i/>
                        <w:sz w:val="28"/>
                        <w:szCs w:val="28"/>
                        <w:lang w:eastAsia="en-US"/>
                      </w:rPr>
                    </m:ctrlPr>
                  </m:sSupPr>
                  <m:e>
                    <m:acc>
                      <m:accPr>
                        <m:chr m:val="⃗"/>
                        <m:ctrlPr>
                          <w:rPr>
                            <w:rFonts w:ascii="Cambria Math" w:eastAsiaTheme="minorEastAsia" w:hAnsi="Cambria Math" w:cs="Arial"/>
                            <w:b w:val="0"/>
                            <w:bCs w:val="0"/>
                            <w:i/>
                            <w:sz w:val="28"/>
                            <w:szCs w:val="28"/>
                            <w:lang w:eastAsia="en-US"/>
                          </w:rPr>
                        </m:ctrlPr>
                      </m:accPr>
                      <m:e>
                        <m:r>
                          <w:rPr>
                            <w:rFonts w:ascii="Cambria Math" w:eastAsiaTheme="minorEastAsia" w:hAnsi="Cambria Math" w:cs="Arial"/>
                            <w:sz w:val="28"/>
                            <w:szCs w:val="28"/>
                            <w:lang w:eastAsia="en-US"/>
                          </w:rPr>
                          <m:t>σ</m:t>
                        </m:r>
                      </m:e>
                    </m:acc>
                    <m:r>
                      <w:rPr>
                        <w:rFonts w:ascii="Cambria Math" w:eastAsiaTheme="minorEastAsia" w:hAnsi="Cambria Math" w:cs="Arial"/>
                        <w:sz w:val="28"/>
                        <w:szCs w:val="28"/>
                        <w:lang w:eastAsia="en-US"/>
                      </w:rPr>
                      <m:t>'</m:t>
                    </m:r>
                  </m:e>
                  <m:sup>
                    <m:r>
                      <w:rPr>
                        <w:rFonts w:ascii="Cambria Math" w:eastAsiaTheme="minorEastAsia" w:hAnsi="Cambria Math" w:cs="Arial"/>
                        <w:sz w:val="28"/>
                        <w:szCs w:val="28"/>
                        <w:lang w:eastAsia="en-US"/>
                      </w:rPr>
                      <m:t>i</m:t>
                    </m:r>
                  </m:sup>
                </m:sSup>
                <m:r>
                  <w:rPr>
                    <w:rFonts w:ascii="Cambria Math" w:eastAsiaTheme="minorEastAsia" w:hAnsi="Cambria Math" w:cs="Arial"/>
                    <w:sz w:val="28"/>
                    <w:szCs w:val="28"/>
                    <w:lang w:eastAsia="en-US"/>
                  </w:rPr>
                  <m:t xml:space="preserve"> ,first</m:t>
                </m:r>
                <m:r>
                  <w:rPr>
                    <w:rFonts w:ascii="Cambria Math" w:eastAsia="CMMI10" w:hAnsi="Cambria Math" w:cs="CMMI10"/>
                    <w:sz w:val="28"/>
                    <w:szCs w:val="28"/>
                    <w:lang w:eastAsia="en-US"/>
                  </w:rPr>
                  <m:t xml:space="preserve"> ← check_if_tasks_can_promoted</m:t>
                </m:r>
                <m:d>
                  <m:dPr>
                    <m:ctrlPr>
                      <w:rPr>
                        <w:rFonts w:ascii="Cambria Math" w:eastAsia="CMR10" w:hAnsi="Cambria Math" w:cs="CMR10"/>
                        <w:b w:val="0"/>
                        <w:bCs w:val="0"/>
                        <w:i/>
                        <w:sz w:val="28"/>
                        <w:szCs w:val="28"/>
                        <w:lang w:eastAsia="en-US"/>
                      </w:rPr>
                    </m:ctrlPr>
                  </m:dPr>
                  <m:e>
                    <m:sSub>
                      <m:sSubPr>
                        <m:ctrlPr>
                          <w:rPr>
                            <w:rFonts w:ascii="Cambria Math" w:eastAsia="CMMI10" w:hAnsi="Cambria Math" w:cs="CMMI10"/>
                            <w:b w:val="0"/>
                            <w:bCs w:val="0"/>
                            <w:i/>
                            <w:sz w:val="28"/>
                            <w:szCs w:val="28"/>
                            <w:lang w:eastAsia="en-US"/>
                          </w:rPr>
                        </m:ctrlPr>
                      </m:sSubPr>
                      <m:e>
                        <m:sSup>
                          <m:sSupPr>
                            <m:ctrlPr>
                              <w:rPr>
                                <w:rFonts w:ascii="Cambria Math" w:eastAsia="CMMI10" w:hAnsi="Cambria Math" w:cs="CMMI10"/>
                                <w:b w:val="0"/>
                                <w:bCs w:val="0"/>
                                <w:i/>
                                <w:sz w:val="28"/>
                                <w:szCs w:val="28"/>
                                <w:lang w:eastAsia="en-US"/>
                              </w:rPr>
                            </m:ctrlPr>
                          </m:sSupPr>
                          <m:e>
                            <m:acc>
                              <m:accPr>
                                <m:chr m:val="⃗"/>
                                <m:ctrlPr>
                                  <w:rPr>
                                    <w:rFonts w:ascii="Cambria Math" w:eastAsia="CMMI10" w:hAnsi="Cambria Math" w:cs="CMMI10"/>
                                    <w:b w:val="0"/>
                                    <w:bCs w:val="0"/>
                                    <w:i/>
                                    <w:sz w:val="28"/>
                                    <w:szCs w:val="28"/>
                                    <w:lang w:eastAsia="en-US"/>
                                  </w:rPr>
                                </m:ctrlPr>
                              </m:accPr>
                              <m:e>
                                <m:r>
                                  <w:rPr>
                                    <w:rFonts w:ascii="Cambria Math" w:eastAsia="CMMI10" w:hAnsi="Cambria Math" w:cs="CMMI10"/>
                                    <w:sz w:val="28"/>
                                    <w:szCs w:val="28"/>
                                    <w:lang w:eastAsia="en-US"/>
                                  </w:rPr>
                                  <m:t>σ</m:t>
                                </m:r>
                              </m:e>
                            </m:acc>
                          </m:e>
                          <m:sup>
                            <m:r>
                              <w:rPr>
                                <w:rFonts w:ascii="Cambria Math" w:eastAsia="CMMI10" w:hAnsi="Cambria Math" w:cs="CMMI10"/>
                                <w:sz w:val="28"/>
                                <w:szCs w:val="28"/>
                                <w:lang w:eastAsia="en-US"/>
                              </w:rPr>
                              <m:t>i</m:t>
                            </m:r>
                          </m:sup>
                        </m:sSup>
                      </m:e>
                      <m:sub>
                        <m:r>
                          <w:rPr>
                            <w:rFonts w:ascii="Cambria Math" w:eastAsia="CMMI10" w:hAnsi="Cambria Math" w:cs="CMMI10"/>
                            <w:sz w:val="28"/>
                            <w:szCs w:val="28"/>
                            <w:lang w:eastAsia="en-US"/>
                          </w:rPr>
                          <m:t>-1</m:t>
                        </m:r>
                      </m:sub>
                    </m:sSub>
                  </m:e>
                </m:d>
              </m:oMath>
            </m:oMathPara>
          </w:p>
          <w:p w14:paraId="494AF1FB" w14:textId="4BF3BE57" w:rsidR="00AE353A" w:rsidRPr="008035E4" w:rsidRDefault="008035E4" w:rsidP="00893CB1">
            <w:pPr>
              <w:autoSpaceDE w:val="0"/>
              <w:autoSpaceDN w:val="0"/>
              <w:bidi w:val="0"/>
              <w:adjustRightInd w:val="0"/>
              <w:rPr>
                <w:rFonts w:ascii="Cambria Math" w:eastAsiaTheme="minorEastAsia" w:hAnsi="Cambria Math" w:cs="Arial"/>
                <w:b w:val="0"/>
                <w:bCs w:val="0"/>
                <w:i/>
                <w:sz w:val="28"/>
                <w:szCs w:val="28"/>
                <w:lang w:eastAsia="en-US"/>
              </w:rPr>
            </w:pPr>
            <m:oMathPara>
              <m:oMathParaPr>
                <m:jc m:val="left"/>
              </m:oMathParaPr>
              <m:oMath>
                <m:r>
                  <w:rPr>
                    <w:rFonts w:ascii="Cambria Math" w:eastAsia="CMMI10" w:hAnsi="Cambria Math" w:cs="CMMI10"/>
                    <w:sz w:val="28"/>
                    <w:szCs w:val="28"/>
                    <w:lang w:eastAsia="en-US"/>
                  </w:rPr>
                  <m:t xml:space="preserve">12: </m:t>
                </m:r>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t</m:t>
                    </m:r>
                  </m:e>
                  <m:sup>
                    <m:r>
                      <w:rPr>
                        <w:rFonts w:ascii="Cambria Math" w:eastAsia="NimbusRomNo9L-Medi" w:hAnsi="Cambria Math" w:cs="NimbusRomNo9L-Medi"/>
                        <w:sz w:val="28"/>
                        <w:szCs w:val="28"/>
                        <w:lang w:eastAsia="en-US"/>
                      </w:rPr>
                      <m:t>i</m:t>
                    </m:r>
                  </m:sup>
                </m:sSup>
                <m:r>
                  <w:rPr>
                    <w:rFonts w:ascii="Cambria Math" w:eastAsia="CMMI10" w:hAnsi="Cambria Math" w:cs="CMMI10"/>
                    <w:sz w:val="28"/>
                    <w:szCs w:val="28"/>
                    <w:lang w:eastAsia="en-US"/>
                  </w:rPr>
                  <m:t>←calculate_earlier_times</m:t>
                </m:r>
                <m:d>
                  <m:dPr>
                    <m:ctrlPr>
                      <w:rPr>
                        <w:rFonts w:ascii="Cambria Math" w:eastAsia="CMR10" w:hAnsi="Cambria Math" w:cs="CMR10"/>
                        <w:b w:val="0"/>
                        <w:bCs w:val="0"/>
                        <w:i/>
                        <w:sz w:val="28"/>
                        <w:szCs w:val="28"/>
                        <w:lang w:eastAsia="en-US"/>
                      </w:rPr>
                    </m:ctrlPr>
                  </m:dPr>
                  <m:e>
                    <m:sSup>
                      <m:sSupPr>
                        <m:ctrlPr>
                          <w:rPr>
                            <w:rFonts w:ascii="Cambria Math" w:eastAsia="CMMI10" w:hAnsi="Cambria Math" w:cs="CMMI10"/>
                            <w:b w:val="0"/>
                            <w:bCs w:val="0"/>
                            <w:i/>
                            <w:sz w:val="28"/>
                            <w:szCs w:val="28"/>
                            <w:lang w:eastAsia="en-US"/>
                          </w:rPr>
                        </m:ctrlPr>
                      </m:sSupPr>
                      <m:e>
                        <m:acc>
                          <m:accPr>
                            <m:chr m:val="⃗"/>
                            <m:ctrlPr>
                              <w:rPr>
                                <w:rFonts w:ascii="Cambria Math" w:eastAsia="CMMI10" w:hAnsi="Cambria Math" w:cs="CMMI10"/>
                                <w:b w:val="0"/>
                                <w:bCs w:val="0"/>
                                <w:i/>
                                <w:sz w:val="28"/>
                                <w:szCs w:val="28"/>
                                <w:lang w:eastAsia="en-US"/>
                              </w:rPr>
                            </m:ctrlPr>
                          </m:accPr>
                          <m:e>
                            <m:r>
                              <w:rPr>
                                <w:rFonts w:ascii="Cambria Math" w:eastAsia="CMMI10" w:hAnsi="Cambria Math" w:cs="CMMI10"/>
                                <w:sz w:val="28"/>
                                <w:szCs w:val="28"/>
                                <w:lang w:eastAsia="en-US"/>
                              </w:rPr>
                              <m:t>σ</m:t>
                            </m:r>
                          </m:e>
                        </m:acc>
                      </m:e>
                      <m:sup>
                        <m:r>
                          <w:rPr>
                            <w:rFonts w:ascii="Cambria Math" w:eastAsia="CMMI10" w:hAnsi="Cambria Math" w:cs="CMMI10"/>
                            <w:sz w:val="28"/>
                            <w:szCs w:val="28"/>
                            <w:lang w:eastAsia="en-US"/>
                          </w:rPr>
                          <m:t>i</m:t>
                        </m:r>
                      </m:sup>
                    </m:sSup>
                    <m:r>
                      <w:rPr>
                        <w:rFonts w:ascii="Cambria Math" w:eastAsia="CMR10" w:hAnsi="Cambria Math" w:cs="CMR10"/>
                        <w:sz w:val="28"/>
                        <w:szCs w:val="28"/>
                        <w:lang w:eastAsia="en-US"/>
                      </w:rPr>
                      <m:t>,</m:t>
                    </m:r>
                    <m:r>
                      <w:rPr>
                        <w:rFonts w:ascii="Cambria Math" w:eastAsia="NimbusRomNo9L-Regu" w:hAnsi="Cambria Math" w:cs="NimbusRomNo9L-Regu"/>
                        <w:sz w:val="28"/>
                        <w:szCs w:val="28"/>
                        <w:lang w:eastAsia="en-US"/>
                      </w:rPr>
                      <m:t xml:space="preserve"> </m:t>
                    </m:r>
                    <m:sSup>
                      <m:sSupPr>
                        <m:ctrlPr>
                          <w:rPr>
                            <w:rFonts w:ascii="Cambria Math" w:eastAsiaTheme="minorEastAsia" w:hAnsi="Cambria Math" w:cs="Arial"/>
                            <w:b w:val="0"/>
                            <w:bCs w:val="0"/>
                            <w:i/>
                            <w:sz w:val="28"/>
                            <w:szCs w:val="28"/>
                            <w:lang w:eastAsia="en-US"/>
                          </w:rPr>
                        </m:ctrlPr>
                      </m:sSupPr>
                      <m:e>
                        <m:acc>
                          <m:accPr>
                            <m:chr m:val="⃗"/>
                            <m:ctrlPr>
                              <w:rPr>
                                <w:rFonts w:ascii="Cambria Math" w:eastAsiaTheme="minorEastAsia" w:hAnsi="Cambria Math" w:cs="Arial"/>
                                <w:b w:val="0"/>
                                <w:bCs w:val="0"/>
                                <w:i/>
                                <w:sz w:val="28"/>
                                <w:szCs w:val="28"/>
                                <w:lang w:eastAsia="en-US"/>
                              </w:rPr>
                            </m:ctrlPr>
                          </m:accPr>
                          <m:e>
                            <m:r>
                              <w:rPr>
                                <w:rFonts w:ascii="Cambria Math" w:eastAsiaTheme="minorEastAsia" w:hAnsi="Cambria Math" w:cs="Arial"/>
                                <w:sz w:val="28"/>
                                <w:szCs w:val="28"/>
                                <w:lang w:eastAsia="en-US"/>
                              </w:rPr>
                              <m:t>σ</m:t>
                            </m:r>
                          </m:e>
                        </m:acc>
                        <m:r>
                          <w:rPr>
                            <w:rFonts w:ascii="Cambria Math" w:eastAsiaTheme="minorEastAsia" w:hAnsi="Cambria Math" w:cs="Arial"/>
                            <w:sz w:val="28"/>
                            <w:szCs w:val="28"/>
                            <w:lang w:eastAsia="en-US"/>
                          </w:rPr>
                          <m:t>'</m:t>
                        </m:r>
                      </m:e>
                      <m:sup>
                        <m:r>
                          <w:rPr>
                            <w:rFonts w:ascii="Cambria Math" w:eastAsiaTheme="minorEastAsia" w:hAnsi="Cambria Math" w:cs="Arial"/>
                            <w:sz w:val="28"/>
                            <w:szCs w:val="28"/>
                            <w:lang w:eastAsia="en-US"/>
                          </w:rPr>
                          <m:t>i</m:t>
                        </m:r>
                      </m:sup>
                    </m:sSup>
                  </m:e>
                </m:d>
              </m:oMath>
            </m:oMathPara>
          </w:p>
          <w:p w14:paraId="5B321495" w14:textId="39611B4D" w:rsidR="00AE353A" w:rsidRPr="008035E4" w:rsidRDefault="008035E4" w:rsidP="00893CB1">
            <w:pPr>
              <w:autoSpaceDE w:val="0"/>
              <w:autoSpaceDN w:val="0"/>
              <w:bidi w:val="0"/>
              <w:adjustRightInd w:val="0"/>
              <w:rPr>
                <w:rFonts w:ascii="Cambria Math" w:eastAsia="NimbusRomNo9L-Regu" w:hAnsi="Cambria Math" w:cs="NimbusRomNo9L-Regu"/>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13: </m:t>
                </m:r>
                <m:r>
                  <m:rPr>
                    <m:sty m:val="bi"/>
                  </m:rPr>
                  <w:rPr>
                    <w:rFonts w:ascii="Cambria Math" w:eastAsia="NimbusRomNo9L-Medi" w:hAnsi="Cambria Math" w:cs="NimbusRomNo9L-Medi"/>
                    <w:sz w:val="28"/>
                    <w:szCs w:val="28"/>
                    <w:lang w:eastAsia="en-US"/>
                  </w:rPr>
                  <m:t>if</m:t>
                </m:r>
                <m:r>
                  <w:rPr>
                    <w:rFonts w:ascii="Cambria Math" w:eastAsia="NimbusRomNo9L-Medi" w:hAnsi="Cambria Math" w:cs="NimbusRomNo9L-Medi"/>
                    <w:sz w:val="28"/>
                    <w:szCs w:val="28"/>
                    <w:lang w:eastAsia="en-US"/>
                  </w:rPr>
                  <m:t xml:space="preserve"> type not SM :</m:t>
                </m:r>
              </m:oMath>
            </m:oMathPara>
          </w:p>
          <w:p w14:paraId="2B4C6F46" w14:textId="2B07AB82" w:rsidR="00AE353A" w:rsidRPr="008035E4" w:rsidRDefault="008035E4" w:rsidP="00893CB1">
            <w:pPr>
              <w:autoSpaceDE w:val="0"/>
              <w:autoSpaceDN w:val="0"/>
              <w:bidi w:val="0"/>
              <w:adjustRightInd w:val="0"/>
              <w:rPr>
                <w:rFonts w:ascii="Cambria Math" w:eastAsia="CMR10" w:hAnsi="Cambria Math" w:cs="CMR10"/>
                <w:sz w:val="28"/>
                <w:szCs w:val="28"/>
                <w:lang w:eastAsia="en-US"/>
                <w:oMath/>
              </w:rPr>
            </w:pPr>
            <m:oMathPara>
              <m:oMathParaPr>
                <m:jc m:val="left"/>
              </m:oMathParaPr>
              <m:oMath>
                <m:r>
                  <w:rPr>
                    <w:rFonts w:ascii="Cambria Math" w:eastAsia="NimbusRomNo9L-Regu" w:hAnsi="Cambria Math" w:cs="NimbusRomNo9L-Regu"/>
                    <w:sz w:val="28"/>
                    <w:szCs w:val="28"/>
                    <w:lang w:eastAsia="en-US"/>
                  </w:rPr>
                  <m:t xml:space="preserve">14:     </m:t>
                </m:r>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R</m:t>
                    </m:r>
                  </m:e>
                  <m:sup>
                    <m:r>
                      <w:rPr>
                        <w:rFonts w:ascii="Cambria Math" w:eastAsia="NimbusRomNo9L-Medi" w:hAnsi="Cambria Math" w:cs="NimbusRomNo9L-Medi"/>
                        <w:sz w:val="28"/>
                        <w:szCs w:val="28"/>
                        <w:lang w:eastAsia="en-US"/>
                      </w:rPr>
                      <m:t>i</m:t>
                    </m:r>
                  </m:sup>
                </m:sSup>
                <m:r>
                  <w:rPr>
                    <w:rFonts w:ascii="Cambria Math" w:eastAsia="CMSY10" w:hAnsi="Cambria Math" w:cs="CMSY10"/>
                    <w:sz w:val="28"/>
                    <w:szCs w:val="28"/>
                    <w:lang w:eastAsia="en-US"/>
                  </w:rPr>
                  <m:t>←</m:t>
                </m:r>
                <m:r>
                  <w:rPr>
                    <w:rFonts w:ascii="Cambria Math" w:eastAsia="CMMI10" w:hAnsi="Cambria Math" w:cs="CMMI10"/>
                    <w:sz w:val="28"/>
                    <w:szCs w:val="28"/>
                    <w:lang w:eastAsia="en-US"/>
                  </w:rPr>
                  <m:t>calculate_R</m:t>
                </m:r>
                <m:d>
                  <m:dPr>
                    <m:ctrlPr>
                      <w:rPr>
                        <w:rFonts w:ascii="Cambria Math" w:eastAsia="CMR10" w:hAnsi="Cambria Math" w:cs="CMR10"/>
                        <w:b w:val="0"/>
                        <w:bCs w:val="0"/>
                        <w:i/>
                        <w:sz w:val="28"/>
                        <w:szCs w:val="28"/>
                        <w:lang w:eastAsia="en-US"/>
                      </w:rPr>
                    </m:ctrlPr>
                  </m:dPr>
                  <m:e>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R</m:t>
                        </m:r>
                      </m:e>
                      <m:sup>
                        <m:r>
                          <w:rPr>
                            <w:rFonts w:ascii="Cambria Math" w:eastAsia="NimbusRomNo9L-Medi" w:hAnsi="Cambria Math" w:cs="NimbusRomNo9L-Medi"/>
                            <w:sz w:val="28"/>
                            <w:szCs w:val="28"/>
                            <w:lang w:eastAsia="en-US"/>
                          </w:rPr>
                          <m:t>i</m:t>
                        </m:r>
                      </m:sup>
                    </m:sSup>
                    <m:r>
                      <w:rPr>
                        <w:rFonts w:ascii="Cambria Math" w:eastAsia="CMMI10" w:hAnsi="Cambria Math" w:cs="CMMI10"/>
                        <w:sz w:val="28"/>
                        <w:szCs w:val="28"/>
                        <w:lang w:eastAsia="en-US"/>
                      </w:rPr>
                      <m:t>,</m:t>
                    </m:r>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offers</m:t>
                        </m:r>
                      </m:e>
                      <m:sup>
                        <m:r>
                          <w:rPr>
                            <w:rFonts w:ascii="Cambria Math" w:eastAsia="NimbusRomNo9L-Medi" w:hAnsi="Cambria Math" w:cs="NimbusRomNo9L-Medi"/>
                            <w:sz w:val="28"/>
                            <w:szCs w:val="28"/>
                            <w:lang w:eastAsia="en-US"/>
                          </w:rPr>
                          <m:t>i</m:t>
                        </m:r>
                      </m:sup>
                    </m:sSup>
                  </m:e>
                </m:d>
              </m:oMath>
            </m:oMathPara>
          </w:p>
          <w:p w14:paraId="2E558D6C" w14:textId="0653607B" w:rsidR="00AE353A" w:rsidRPr="008035E4" w:rsidRDefault="008035E4" w:rsidP="00893CB1">
            <w:pPr>
              <w:autoSpaceDE w:val="0"/>
              <w:autoSpaceDN w:val="0"/>
              <w:bidi w:val="0"/>
              <w:adjustRightInd w:val="0"/>
              <w:rPr>
                <w:rFonts w:ascii="Cambria Math" w:eastAsia="CMR10" w:hAnsi="Cambria Math" w:cs="CMR10"/>
                <w:sz w:val="28"/>
                <w:szCs w:val="28"/>
                <w:lang w:eastAsia="en-US"/>
                <w:oMath/>
              </w:rPr>
            </w:pPr>
            <m:oMathPara>
              <m:oMathParaPr>
                <m:jc m:val="left"/>
              </m:oMathParaPr>
              <m:oMath>
                <m:r>
                  <w:rPr>
                    <w:rFonts w:ascii="Cambria Math" w:eastAsia="NimbusRomNo9L-Regu" w:hAnsi="Cambria Math" w:cs="NimbusRomNo9L-Regu"/>
                    <w:sz w:val="28"/>
                    <w:szCs w:val="28"/>
                    <w:lang w:eastAsia="en-US"/>
                  </w:rPr>
                  <m:t>15:</m:t>
                </m:r>
                <m:r>
                  <w:rPr>
                    <w:rFonts w:ascii="Cambria Math" w:eastAsia="CMMI10" w:hAnsi="Cambria Math" w:cs="CMMI10"/>
                    <w:sz w:val="28"/>
                    <w:szCs w:val="28"/>
                    <w:lang w:eastAsia="en-US"/>
                  </w:rPr>
                  <m:t xml:space="preserve">     </m:t>
                </m:r>
                <m:sSup>
                  <m:sSupPr>
                    <m:ctrlPr>
                      <w:rPr>
                        <w:rFonts w:ascii="Cambria Math" w:eastAsia="CMMI7" w:hAnsi="Cambria Math" w:cs="CMMI7"/>
                        <w:b w:val="0"/>
                        <w:bCs w:val="0"/>
                        <w:i/>
                        <w:sz w:val="28"/>
                        <w:szCs w:val="28"/>
                        <w:lang w:eastAsia="en-US"/>
                      </w:rPr>
                    </m:ctrlPr>
                  </m:sSupPr>
                  <m:e>
                    <m:r>
                      <w:rPr>
                        <w:rFonts w:ascii="Cambria Math" w:eastAsia="CMMI10" w:hAnsi="Cambria Math" w:cs="CMMI10"/>
                        <w:sz w:val="28"/>
                        <w:szCs w:val="28"/>
                        <w:lang w:eastAsia="en-US"/>
                      </w:rPr>
                      <m:t>B</m:t>
                    </m:r>
                    <m:ctrlPr>
                      <w:rPr>
                        <w:rFonts w:ascii="Cambria Math" w:eastAsia="NimbusRomNo9L-Regu" w:hAnsi="Cambria Math" w:cs="NimbusRomNo9L-Regu"/>
                        <w:b w:val="0"/>
                        <w:bCs w:val="0"/>
                        <w:i/>
                        <w:sz w:val="28"/>
                        <w:szCs w:val="28"/>
                        <w:lang w:eastAsia="en-US"/>
                      </w:rPr>
                    </m:ctrlPr>
                  </m:e>
                  <m:sup>
                    <m:r>
                      <w:rPr>
                        <w:rFonts w:ascii="Cambria Math" w:eastAsia="CMMI7" w:hAnsi="Cambria Math" w:cs="CMMI7"/>
                        <w:sz w:val="28"/>
                        <w:szCs w:val="28"/>
                        <w:lang w:eastAsia="en-US"/>
                      </w:rPr>
                      <m:t>i</m:t>
                    </m:r>
                  </m:sup>
                </m:sSup>
                <m:r>
                  <w:rPr>
                    <w:rFonts w:ascii="Cambria Math" w:eastAsia="CMSY10" w:hAnsi="Cambria Math" w:cs="CMSY10"/>
                    <w:sz w:val="28"/>
                    <w:szCs w:val="28"/>
                    <w:lang w:eastAsia="en-US"/>
                  </w:rPr>
                  <m:t>←</m:t>
                </m:r>
                <m:sSup>
                  <m:sSupPr>
                    <m:ctrlPr>
                      <w:rPr>
                        <w:rFonts w:ascii="Cambria Math" w:eastAsia="NimbusRomNo9L-Medi" w:hAnsi="Cambria Math" w:cs="NimbusRomNo9L-Medi"/>
                        <w:b w:val="0"/>
                        <w:bCs w:val="0"/>
                        <w:i/>
                        <w:sz w:val="28"/>
                        <w:szCs w:val="28"/>
                        <w:lang w:eastAsia="en-US"/>
                      </w:rPr>
                    </m:ctrlPr>
                  </m:sSupPr>
                  <m:e>
                    <m:r>
                      <w:rPr>
                        <w:rFonts w:ascii="Cambria Math" w:eastAsia="NimbusRomNo9L-Medi" w:hAnsi="Cambria Math" w:cs="NimbusRomNo9L-Medi"/>
                        <w:sz w:val="28"/>
                        <w:szCs w:val="28"/>
                        <w:lang w:eastAsia="en-US"/>
                      </w:rPr>
                      <m:t>R</m:t>
                    </m:r>
                  </m:e>
                  <m:sup>
                    <m:r>
                      <w:rPr>
                        <w:rFonts w:ascii="Cambria Math" w:eastAsia="NimbusRomNo9L-Medi" w:hAnsi="Cambria Math" w:cs="NimbusRomNo9L-Medi"/>
                        <w:sz w:val="28"/>
                        <w:szCs w:val="28"/>
                        <w:lang w:eastAsia="en-US"/>
                      </w:rPr>
                      <m:t>i</m:t>
                    </m:r>
                  </m:sup>
                </m:sSup>
              </m:oMath>
            </m:oMathPara>
          </w:p>
          <w:p w14:paraId="231F3C88" w14:textId="1C430882" w:rsidR="00AE353A" w:rsidRPr="00576395" w:rsidRDefault="008035E4" w:rsidP="00893CB1">
            <w:pPr>
              <w:bidi w:val="0"/>
              <w:ind w:right="36"/>
              <w:rPr>
                <w:rFonts w:ascii="Arial" w:eastAsiaTheme="minorHAnsi" w:hAnsi="Arial" w:cs="Arial"/>
                <w:b w:val="0"/>
                <w:bCs w:val="0"/>
                <w:i/>
                <w:lang w:eastAsia="en-US"/>
              </w:rPr>
            </w:pPr>
            <m:oMathPara>
              <m:oMathParaPr>
                <m:jc m:val="left"/>
              </m:oMathParaPr>
              <m:oMath>
                <m:r>
                  <w:rPr>
                    <w:rFonts w:ascii="Cambria Math" w:eastAsia="NimbusRomNo9L-Regu" w:hAnsi="Cambria Math" w:cs="NimbusRomNo9L-Regu"/>
                    <w:sz w:val="28"/>
                    <w:szCs w:val="28"/>
                    <w:lang w:eastAsia="en-US"/>
                  </w:rPr>
                  <m:t>16: send message stoall</m:t>
                </m:r>
                <m:r>
                  <w:rPr>
                    <w:rFonts w:ascii="Cambria Math" w:eastAsia="CMMI10" w:hAnsi="Cambria Math" w:cs="CMMI10"/>
                    <w:sz w:val="28"/>
                    <w:szCs w:val="28"/>
                    <w:lang w:eastAsia="en-US"/>
                  </w:rPr>
                  <m:t xml:space="preserve">  </m:t>
                </m:r>
                <m:sSub>
                  <m:sSubPr>
                    <m:ctrlPr>
                      <w:rPr>
                        <w:rFonts w:ascii="Cambria Math" w:eastAsia="CMMI10" w:hAnsi="Cambria Math" w:cs="CMMI10"/>
                        <w:b w:val="0"/>
                        <w:bCs w:val="0"/>
                        <w:i/>
                        <w:sz w:val="28"/>
                        <w:szCs w:val="28"/>
                        <w:lang w:eastAsia="en-US"/>
                      </w:rPr>
                    </m:ctrlPr>
                  </m:sSubPr>
                  <m:e>
                    <m:r>
                      <w:rPr>
                        <w:rFonts w:ascii="Cambria Math" w:eastAsia="CMMI10" w:hAnsi="Cambria Math" w:cs="CMMI10"/>
                        <w:sz w:val="28"/>
                        <w:szCs w:val="28"/>
                        <w:lang w:eastAsia="en-US"/>
                      </w:rPr>
                      <m:t>v</m:t>
                    </m:r>
                  </m:e>
                  <m:sub>
                    <m:r>
                      <w:rPr>
                        <w:rFonts w:ascii="Cambria Math" w:eastAsia="CMMI10" w:hAnsi="Cambria Math" w:cs="CMMI10"/>
                        <w:sz w:val="28"/>
                        <w:szCs w:val="28"/>
                        <w:lang w:eastAsia="en-US"/>
                      </w:rPr>
                      <m:t>j</m:t>
                    </m:r>
                  </m:sub>
                </m:sSub>
                <m:r>
                  <w:rPr>
                    <w:rFonts w:ascii="Cambria Math" w:eastAsia="CMSY10" w:hAnsi="Cambria Math" w:cs="CMSY10"/>
                    <w:sz w:val="28"/>
                    <w:szCs w:val="28"/>
                    <w:lang w:eastAsia="en-US"/>
                  </w:rPr>
                  <m:t>∈</m:t>
                </m:r>
                <m:sSup>
                  <m:sSupPr>
                    <m:ctrlPr>
                      <w:rPr>
                        <w:rFonts w:ascii="Cambria Math" w:eastAsia="CMMI10" w:hAnsi="Cambria Math" w:cs="CMMI10"/>
                        <w:b w:val="0"/>
                        <w:bCs w:val="0"/>
                        <w:i/>
                        <w:sz w:val="28"/>
                        <w:szCs w:val="28"/>
                        <w:lang w:eastAsia="en-US"/>
                      </w:rPr>
                    </m:ctrlPr>
                  </m:sSupPr>
                  <m:e>
                    <m:r>
                      <w:rPr>
                        <w:rFonts w:ascii="Cambria Math" w:eastAsia="CMMI10" w:hAnsi="Cambria Math" w:cs="CMMI10"/>
                        <w:sz w:val="28"/>
                        <w:szCs w:val="28"/>
                        <w:lang w:eastAsia="en-US"/>
                      </w:rPr>
                      <m:t>V</m:t>
                    </m:r>
                    <m:ctrlPr>
                      <w:rPr>
                        <w:rFonts w:ascii="Cambria Math" w:eastAsia="CMSY10" w:hAnsi="Cambria Math" w:cs="CMSY10"/>
                        <w:b w:val="0"/>
                        <w:bCs w:val="0"/>
                        <w:i/>
                        <w:sz w:val="28"/>
                        <w:szCs w:val="28"/>
                        <w:lang w:eastAsia="en-US"/>
                      </w:rPr>
                    </m:ctrlPr>
                  </m:e>
                  <m:sup>
                    <m:r>
                      <w:rPr>
                        <w:rFonts w:ascii="Cambria Math" w:eastAsia="CMMI7" w:hAnsi="Cambria Math" w:cs="CMMI7"/>
                        <w:sz w:val="28"/>
                        <w:szCs w:val="28"/>
                        <w:lang w:eastAsia="en-US"/>
                      </w:rPr>
                      <m:t>i</m:t>
                    </m:r>
                  </m:sup>
                </m:sSup>
              </m:oMath>
            </m:oMathPara>
          </w:p>
        </w:tc>
      </w:tr>
    </w:tbl>
    <w:p w14:paraId="101004FD" w14:textId="77777777" w:rsidR="00AE353A" w:rsidRPr="00AE353A" w:rsidRDefault="00AE353A" w:rsidP="00893CB1">
      <w:pPr>
        <w:rPr>
          <w:rFonts w:eastAsiaTheme="minorHAnsi" w:hint="cs"/>
          <w:rtl/>
          <w:lang w:eastAsia="en-US"/>
        </w:rPr>
      </w:pPr>
    </w:p>
    <w:p w14:paraId="2BFD980C" w14:textId="77777777" w:rsidR="005F5408" w:rsidRPr="005F5408" w:rsidRDefault="005F5408" w:rsidP="00893CB1">
      <w:pPr>
        <w:spacing w:line="360" w:lineRule="auto"/>
        <w:rPr>
          <w:rFonts w:eastAsiaTheme="minorHAnsi"/>
          <w:color w:val="FF0000"/>
          <w:rtl/>
          <w:lang w:eastAsia="en-US"/>
        </w:rPr>
      </w:pPr>
    </w:p>
    <w:p w14:paraId="3ABED91B" w14:textId="4727289A" w:rsidR="005F5408" w:rsidRPr="005F1967" w:rsidRDefault="005F5408" w:rsidP="00893CB1">
      <w:pPr>
        <w:spacing w:line="360" w:lineRule="auto"/>
        <w:rPr>
          <w:rFonts w:asciiTheme="minorBidi" w:eastAsiaTheme="minorHAnsi" w:hAnsiTheme="minorBidi" w:cstheme="minorBidi"/>
          <w:rtl/>
          <w:lang w:eastAsia="en-US"/>
        </w:rPr>
      </w:pPr>
      <w:r w:rsidRPr="005F1967">
        <w:rPr>
          <w:rFonts w:asciiTheme="minorBidi" w:eastAsiaTheme="minorHAnsi" w:hAnsiTheme="minorBidi" w:cstheme="minorBidi"/>
          <w:rtl/>
          <w:lang w:eastAsia="en-US"/>
        </w:rPr>
        <w:t xml:space="preserve">כל סוכן נותן שירות </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oMath>
      <w:r w:rsidRPr="005F1967">
        <w:rPr>
          <w:rFonts w:asciiTheme="minorBidi" w:eastAsiaTheme="minorHAnsi" w:hAnsiTheme="minorBidi" w:cstheme="minorBidi"/>
          <w:rtl/>
          <w:lang w:eastAsia="en-US"/>
        </w:rPr>
        <w:t xml:space="preserve"> המייצג </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oMath>
      <w:r w:rsidRPr="005F1967">
        <w:rPr>
          <w:rFonts w:asciiTheme="minorBidi" w:eastAsiaTheme="minorHAnsi" w:hAnsiTheme="minorBidi" w:cstheme="minorBidi"/>
          <w:rtl/>
          <w:lang w:eastAsia="en-US"/>
        </w:rPr>
        <w:t xml:space="preserve">, מכיל תצוגה מקומית הכוללת את </w:t>
      </w:r>
      <m:oMath>
        <m:d>
          <m:dPr>
            <m:begChr m:val="〈"/>
            <m:endChr m:val="〉"/>
            <m:ctrlPr>
              <w:rPr>
                <w:rFonts w:ascii="Cambria Math" w:hAnsi="Cambria Math" w:cstheme="minorBidi"/>
                <w:i/>
              </w:rPr>
            </m:ctrlPr>
          </m:dPr>
          <m:e>
            <m:sSup>
              <m:sSupPr>
                <m:ctrlPr>
                  <w:rPr>
                    <w:rFonts w:ascii="Cambria Math" w:eastAsia="CMMI7" w:hAnsi="Cambria Math" w:cstheme="minorBidi"/>
                    <w:i/>
                    <w:lang w:eastAsia="en-US"/>
                  </w:rPr>
                </m:ctrlPr>
              </m:sSupPr>
              <m:e>
                <m:r>
                  <w:rPr>
                    <w:rFonts w:ascii="Cambria Math" w:eastAsia="CMMI7" w:hAnsi="Cambria Math" w:cstheme="minorBidi"/>
                    <w:lang w:eastAsia="en-US"/>
                  </w:rPr>
                  <m:t>V</m:t>
                </m:r>
              </m:e>
              <m:sup>
                <m:r>
                  <w:rPr>
                    <w:rFonts w:ascii="Cambria Math" w:eastAsia="CMMI7" w:hAnsi="Cambria Math" w:cstheme="minorBidi"/>
                    <w:lang w:eastAsia="en-US"/>
                  </w:rPr>
                  <m:t>i</m:t>
                </m:r>
              </m:sup>
            </m:sSup>
            <m:r>
              <w:rPr>
                <w:rFonts w:ascii="Cambria Math" w:hAnsi="Cambria Math" w:cstheme="minorBidi"/>
              </w:rPr>
              <m:t>,</m:t>
            </m:r>
            <m:sSup>
              <m:sSupPr>
                <m:ctrlPr>
                  <w:rPr>
                    <w:rFonts w:ascii="Cambria Math" w:hAnsi="Cambria Math" w:cstheme="minorBidi"/>
                    <w:i/>
                  </w:rPr>
                </m:ctrlPr>
              </m:sSupPr>
              <m:e>
                <m:r>
                  <w:rPr>
                    <w:rFonts w:ascii="Cambria Math" w:hAnsi="Cambria Math" w:cstheme="minorBidi"/>
                  </w:rPr>
                  <m:t>B</m:t>
                </m:r>
              </m:e>
              <m:sup>
                <m:r>
                  <w:rPr>
                    <w:rFonts w:ascii="Cambria Math" w:hAnsi="Cambria Math" w:cstheme="minorBidi"/>
                  </w:rPr>
                  <m:t>i</m:t>
                </m:r>
              </m:sup>
            </m:sSup>
            <m:r>
              <w:rPr>
                <w:rFonts w:ascii="Cambria Math" w:eastAsia="NimbusRomNo9L-Medi" w:hAnsi="Cambria Math" w:cstheme="minorBidi"/>
                <w:lang w:eastAsia="en-US"/>
              </w:rPr>
              <m:t>,</m:t>
            </m:r>
            <m:sSup>
              <m:sSupPr>
                <m:ctrlPr>
                  <w:rPr>
                    <w:rFonts w:ascii="Cambria Math" w:hAnsi="Cambria Math" w:cstheme="minorBidi"/>
                    <w:i/>
                  </w:rPr>
                </m:ctrlPr>
              </m:sSupPr>
              <m:e>
                <m:r>
                  <w:rPr>
                    <w:rFonts w:ascii="Cambria Math" w:hAnsi="Cambria Math" w:cstheme="minorBidi"/>
                  </w:rPr>
                  <m:t>X</m:t>
                </m:r>
              </m:e>
              <m:sup>
                <m:r>
                  <w:rPr>
                    <w:rFonts w:ascii="Cambria Math" w:hAnsi="Cambria Math" w:cstheme="minorBidi"/>
                  </w:rPr>
                  <m:t>i</m:t>
                </m:r>
              </m:sup>
            </m:sSup>
            <m:r>
              <w:rPr>
                <w:rFonts w:ascii="Cambria Math" w:eastAsia="CMMI10" w:hAnsi="Cambria Math" w:cstheme="minorBidi"/>
                <w:lang w:eastAsia="en-US"/>
              </w:rPr>
              <m:t>,</m:t>
            </m:r>
            <m:sSup>
              <m:sSupPr>
                <m:ctrlPr>
                  <w:rPr>
                    <w:rFonts w:ascii="Cambria Math" w:eastAsia="CMMI10" w:hAnsi="Cambria Math" w:cstheme="minorBidi"/>
                    <w:i/>
                    <w:lang w:eastAsia="en-US"/>
                  </w:rPr>
                </m:ctrlPr>
              </m:sSupPr>
              <m:e>
                <m:r>
                  <w:rPr>
                    <w:rFonts w:ascii="Cambria Math" w:eastAsia="CMMI10" w:hAnsi="Cambria Math" w:cstheme="minorBidi"/>
                    <w:lang w:eastAsia="en-US"/>
                  </w:rPr>
                  <m:t>type</m:t>
                </m:r>
              </m:e>
              <m:sup>
                <m:r>
                  <w:rPr>
                    <w:rFonts w:ascii="Cambria Math" w:eastAsia="CMMI10" w:hAnsi="Cambria Math" w:cstheme="minorBidi"/>
                    <w:lang w:eastAsia="en-US"/>
                  </w:rPr>
                  <m:t>i</m:t>
                </m:r>
              </m:sup>
            </m:sSup>
            <m:r>
              <w:rPr>
                <w:rFonts w:ascii="Cambria Math" w:eastAsia="CMMI10" w:hAnsi="Cambria Math" w:cstheme="minorBidi"/>
                <w:lang w:eastAsia="en-US"/>
              </w:rPr>
              <m:t>,</m:t>
            </m:r>
            <m:sSup>
              <m:sSupPr>
                <m:ctrlPr>
                  <w:rPr>
                    <w:rFonts w:ascii="Cambria Math" w:eastAsia="CMMI10" w:hAnsi="Cambria Math" w:cstheme="minorBidi"/>
                    <w:i/>
                    <w:lang w:eastAsia="en-US"/>
                  </w:rPr>
                </m:ctrlPr>
              </m:sSupPr>
              <m:e>
                <m:r>
                  <w:rPr>
                    <w:rFonts w:ascii="Cambria Math" w:eastAsia="CMMI10" w:hAnsi="Cambria Math" w:cstheme="minorBidi"/>
                    <w:lang w:eastAsia="en-US"/>
                  </w:rPr>
                  <m:t>t</m:t>
                </m:r>
              </m:e>
              <m:sup>
                <m:r>
                  <w:rPr>
                    <w:rFonts w:ascii="Cambria Math" w:eastAsia="CMMI10" w:hAnsi="Cambria Math" w:cstheme="minorBidi"/>
                    <w:lang w:eastAsia="en-US"/>
                  </w:rPr>
                  <m:t>i</m:t>
                </m:r>
              </m:sup>
            </m:sSup>
            <m:r>
              <w:rPr>
                <w:rFonts w:ascii="Cambria Math" w:eastAsia="NimbusRomNo9L-Medi" w:hAnsi="Cambria Math" w:cstheme="minorBidi"/>
                <w:lang w:eastAsia="en-US"/>
              </w:rPr>
              <m:t>,</m:t>
            </m:r>
            <m:sSup>
              <m:sSupPr>
                <m:ctrlPr>
                  <w:rPr>
                    <w:rFonts w:ascii="Cambria Math" w:eastAsia="CMMI10" w:hAnsi="Cambria Math" w:cstheme="minorBidi"/>
                    <w:i/>
                    <w:lang w:eastAsia="en-US"/>
                  </w:rPr>
                </m:ctrlPr>
              </m:sSupPr>
              <m:e>
                <m:r>
                  <w:rPr>
                    <w:rFonts w:ascii="Cambria Math" w:eastAsia="CMMI10" w:hAnsi="Cambria Math" w:cstheme="minorBidi"/>
                    <w:lang w:eastAsia="en-US"/>
                  </w:rPr>
                  <m:t>T</m:t>
                </m:r>
              </m:e>
              <m:sup>
                <m:r>
                  <w:rPr>
                    <w:rFonts w:ascii="Cambria Math" w:eastAsia="CMMI10" w:hAnsi="Cambria Math" w:cstheme="minorBidi"/>
                    <w:lang w:eastAsia="en-US"/>
                  </w:rPr>
                  <m:t>i</m:t>
                </m:r>
              </m:sup>
            </m:sSup>
            <m:r>
              <w:rPr>
                <w:rFonts w:ascii="Cambria Math" w:eastAsia="CMMI10" w:hAnsi="Cambria Math" w:cstheme="minorBidi"/>
                <w:lang w:eastAsia="en-US"/>
              </w:rPr>
              <m:t>,</m:t>
            </m:r>
            <m:sSup>
              <m:sSupPr>
                <m:ctrlPr>
                  <w:rPr>
                    <w:rFonts w:ascii="Cambria Math" w:eastAsia="CMMI10" w:hAnsi="Cambria Math" w:cstheme="minorBidi"/>
                    <w:i/>
                    <w:lang w:eastAsia="en-US"/>
                  </w:rPr>
                </m:ctrlPr>
              </m:sSupPr>
              <m:e>
                <m:acc>
                  <m:accPr>
                    <m:chr m:val="⃗"/>
                    <m:ctrlPr>
                      <w:rPr>
                        <w:rFonts w:ascii="Cambria Math" w:eastAsia="CMMI10" w:hAnsi="Cambria Math" w:cstheme="minorBidi"/>
                        <w:i/>
                        <w:lang w:eastAsia="en-US"/>
                      </w:rPr>
                    </m:ctrlPr>
                  </m:accPr>
                  <m:e>
                    <m:r>
                      <w:rPr>
                        <w:rFonts w:ascii="Cambria Math" w:eastAsia="CMMI10" w:hAnsi="Cambria Math" w:cstheme="minorBidi"/>
                        <w:lang w:eastAsia="en-US"/>
                      </w:rPr>
                      <m:t>σ</m:t>
                    </m:r>
                  </m:e>
                </m:acc>
              </m:e>
              <m:sup>
                <m:r>
                  <w:rPr>
                    <w:rFonts w:ascii="Cambria Math" w:eastAsia="CMMI10" w:hAnsi="Cambria Math" w:cstheme="minorBidi"/>
                    <w:lang w:eastAsia="en-US"/>
                  </w:rPr>
                  <m:t>i</m:t>
                </m:r>
              </m:sup>
            </m:sSup>
            <m:r>
              <w:rPr>
                <w:rFonts w:ascii="Cambria Math" w:eastAsia="CMMI10" w:hAnsi="Cambria Math" w:cstheme="minorBidi"/>
                <w:lang w:eastAsia="en-US"/>
              </w:rPr>
              <m:t>,</m:t>
            </m:r>
            <m:sSup>
              <m:sSupPr>
                <m:ctrlPr>
                  <w:rPr>
                    <w:rFonts w:ascii="Cambria Math" w:eastAsia="CMMI10" w:hAnsi="Cambria Math" w:cstheme="minorBidi"/>
                    <w:i/>
                    <w:lang w:eastAsia="en-US"/>
                  </w:rPr>
                </m:ctrlPr>
              </m:sSupPr>
              <m:e>
                <m:acc>
                  <m:accPr>
                    <m:ctrlPr>
                      <w:rPr>
                        <w:rFonts w:ascii="Cambria Math" w:eastAsia="CMMI10" w:hAnsi="Cambria Math" w:cstheme="minorBidi"/>
                        <w:i/>
                        <w:lang w:eastAsia="en-US"/>
                      </w:rPr>
                    </m:ctrlPr>
                  </m:accPr>
                  <m:e>
                    <m:r>
                      <w:rPr>
                        <w:rFonts w:ascii="Cambria Math" w:eastAsia="CMMI10" w:hAnsi="Cambria Math" w:cstheme="minorBidi"/>
                        <w:lang w:eastAsia="en-US"/>
                      </w:rPr>
                      <m:t xml:space="preserve">σ </m:t>
                    </m:r>
                  </m:e>
                </m:acc>
              </m:e>
              <m:sup>
                <m:r>
                  <w:rPr>
                    <w:rFonts w:ascii="Cambria Math" w:eastAsia="CMMI10" w:hAnsi="Cambria Math" w:cstheme="minorBidi"/>
                    <w:lang w:eastAsia="en-US"/>
                  </w:rPr>
                  <m:t>i</m:t>
                </m:r>
              </m:sup>
            </m:sSup>
            <m:r>
              <w:rPr>
                <w:rFonts w:ascii="Cambria Math" w:eastAsia="CMMI10" w:hAnsi="Cambria Math" w:cstheme="minorBidi"/>
                <w:lang w:eastAsia="en-US"/>
              </w:rPr>
              <m:t>,</m:t>
            </m:r>
            <m:sSup>
              <m:sSupPr>
                <m:ctrlPr>
                  <w:rPr>
                    <w:rFonts w:ascii="Cambria Math" w:eastAsia="NimbusRomNo9L-Medi" w:hAnsi="Cambria Math" w:cstheme="minorBidi"/>
                    <w:i/>
                    <w:lang w:eastAsia="en-US"/>
                  </w:rPr>
                </m:ctrlPr>
              </m:sSupPr>
              <m:e>
                <m:r>
                  <w:rPr>
                    <w:rFonts w:ascii="Cambria Math" w:eastAsia="NimbusRomNo9L-Medi" w:hAnsi="Cambria Math" w:cstheme="minorBidi"/>
                    <w:lang w:eastAsia="en-US"/>
                  </w:rPr>
                  <m:t>offers</m:t>
                </m:r>
              </m:e>
              <m:sup>
                <m:r>
                  <w:rPr>
                    <w:rFonts w:ascii="Cambria Math" w:eastAsia="NimbusRomNo9L-Medi" w:hAnsi="Cambria Math" w:cstheme="minorBidi"/>
                    <w:lang w:eastAsia="en-US"/>
                  </w:rPr>
                  <m:t>i</m:t>
                </m:r>
              </m:sup>
            </m:sSup>
            <m:r>
              <w:rPr>
                <w:rFonts w:ascii="Cambria Math" w:eastAsia="NimbusRomNo9L-Medi" w:hAnsi="Cambria Math" w:cstheme="minorBidi"/>
                <w:lang w:eastAsia="en-US"/>
              </w:rPr>
              <m:t>,</m:t>
            </m:r>
            <m:sSup>
              <m:sSupPr>
                <m:ctrlPr>
                  <w:rPr>
                    <w:rFonts w:ascii="Cambria Math" w:eastAsia="CMMI10" w:hAnsi="Cambria Math" w:cstheme="minorBidi"/>
                    <w:i/>
                    <w:lang w:eastAsia="en-US"/>
                  </w:rPr>
                </m:ctrlPr>
              </m:sSupPr>
              <m:e>
                <m:r>
                  <w:rPr>
                    <w:rFonts w:ascii="Cambria Math" w:eastAsia="CMMI10" w:hAnsi="Cambria Math" w:cstheme="minorBidi"/>
                    <w:lang w:eastAsia="en-US"/>
                  </w:rPr>
                  <m:t>first</m:t>
                </m:r>
              </m:e>
              <m:sup>
                <m:r>
                  <w:rPr>
                    <w:rFonts w:ascii="Cambria Math" w:eastAsia="CMMI10" w:hAnsi="Cambria Math" w:cstheme="minorBidi"/>
                    <w:lang w:eastAsia="en-US"/>
                  </w:rPr>
                  <m:t>i</m:t>
                </m:r>
              </m:sup>
            </m:sSup>
            <m:r>
              <w:rPr>
                <w:rFonts w:ascii="Cambria Math" w:eastAsia="CMMI10" w:hAnsi="Cambria Math" w:cstheme="minorBidi"/>
                <w:lang w:eastAsia="en-US"/>
              </w:rPr>
              <m:t>,</m:t>
            </m:r>
            <m:sSup>
              <m:sSupPr>
                <m:ctrlPr>
                  <w:rPr>
                    <w:rFonts w:ascii="Cambria Math" w:eastAsia="CMMI10" w:hAnsi="Cambria Math" w:cstheme="minorBidi"/>
                    <w:i/>
                    <w:lang w:eastAsia="en-US"/>
                  </w:rPr>
                </m:ctrlPr>
              </m:sSupPr>
              <m:e>
                <m:r>
                  <w:rPr>
                    <w:rFonts w:ascii="Cambria Math" w:eastAsia="CMMI10" w:hAnsi="Cambria Math" w:cstheme="minorBidi"/>
                    <w:lang w:eastAsia="en-US"/>
                  </w:rPr>
                  <m:t xml:space="preserve">  commit</m:t>
                </m:r>
              </m:e>
              <m:sup>
                <m:r>
                  <w:rPr>
                    <w:rFonts w:ascii="Cambria Math" w:eastAsia="CMMI10" w:hAnsi="Cambria Math" w:cstheme="minorBidi"/>
                    <w:lang w:eastAsia="en-US"/>
                  </w:rPr>
                  <m:t>i</m:t>
                </m:r>
              </m:sup>
            </m:sSup>
          </m:e>
        </m:d>
      </m:oMath>
      <w:r w:rsidRPr="005F1967">
        <w:rPr>
          <w:rFonts w:asciiTheme="minorBidi" w:eastAsiaTheme="minorHAnsi" w:hAnsiTheme="minorBidi" w:cstheme="minorBidi"/>
          <w:rtl/>
          <w:lang w:eastAsia="en-US"/>
        </w:rPr>
        <w:t>.</w:t>
      </w:r>
    </w:p>
    <w:p w14:paraId="469BA4FE" w14:textId="77777777" w:rsidR="005F5408" w:rsidRPr="005F1967" w:rsidRDefault="005F5408" w:rsidP="00893CB1">
      <w:pPr>
        <w:spacing w:line="360" w:lineRule="auto"/>
        <w:rPr>
          <w:rFonts w:asciiTheme="minorBidi" w:eastAsiaTheme="minorHAnsi" w:hAnsiTheme="minorBidi" w:cstheme="minorBidi" w:hint="cs"/>
          <w:rtl/>
          <w:lang w:eastAsia="en-US"/>
        </w:rPr>
      </w:pPr>
    </w:p>
    <w:p w14:paraId="41431CCF" w14:textId="4CA78D8E" w:rsidR="005F5408" w:rsidRPr="005F1967" w:rsidRDefault="00000000" w:rsidP="00893CB1">
      <w:pPr>
        <w:spacing w:line="360" w:lineRule="auto"/>
        <w:rPr>
          <w:rFonts w:asciiTheme="minorBidi" w:eastAsiaTheme="minorHAnsi" w:hAnsiTheme="minorBidi" w:cstheme="minorBidi"/>
          <w:rtl/>
          <w:lang w:eastAsia="en-US"/>
        </w:rPr>
      </w:pPr>
      <m:oMath>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V</m:t>
            </m:r>
          </m:e>
          <m:sup>
            <m:r>
              <w:rPr>
                <w:rFonts w:ascii="Cambria Math" w:eastAsiaTheme="minorHAnsi" w:hAnsi="Cambria Math" w:cstheme="minorBidi"/>
                <w:lang w:eastAsia="en-US"/>
              </w:rPr>
              <m:t>i</m:t>
            </m:r>
          </m:sup>
        </m:sSup>
        <m:r>
          <w:rPr>
            <w:rFonts w:ascii="Cambria Math" w:eastAsiaTheme="minorHAnsi" w:hAnsi="Cambria Math" w:cstheme="minorBidi"/>
            <w:lang w:eastAsia="en-US"/>
          </w:rPr>
          <m:t>=</m:t>
        </m:r>
        <m:r>
          <m:rPr>
            <m:lit/>
          </m:rPr>
          <w:rPr>
            <w:rFonts w:ascii="Cambria Math" w:eastAsiaTheme="minorHAnsi" w:hAnsi="Cambria Math" w:cstheme="minorBidi"/>
            <w:lang w:eastAsia="en-US"/>
          </w:rPr>
          <m: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Sub>
        <m:r>
          <m:rPr>
            <m:sty m:val="p"/>
          </m:rPr>
          <w:rPr>
            <w:rFonts w:ascii="Cambria Math" w:eastAsiaTheme="minorHAnsi" w:hAnsi="Cambria Math" w:cstheme="minorBidi"/>
            <w:lang w:eastAsia="en-US"/>
          </w:rPr>
          <m:t>∈</m:t>
        </m:r>
        <m:r>
          <w:rPr>
            <w:rFonts w:ascii="Cambria Math" w:eastAsiaTheme="minorHAnsi" w:hAnsi="Cambria Math" w:cstheme="minorBidi"/>
            <w:lang w:eastAsia="en-US"/>
          </w:rPr>
          <m:t>V</m:t>
        </m:r>
        <m:r>
          <m:rPr>
            <m:sty m:val="p"/>
          </m:rPr>
          <w:rPr>
            <w:rFonts w:ascii="Cambria Math" w:eastAsiaTheme="minorHAnsi" w:hAnsi="Cambria Math" w:cstheme="minorBidi"/>
            <w:lang w:eastAsia="en-US"/>
          </w:rPr>
          <m: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S</m:t>
            </m:r>
            <m:ctrlPr>
              <w:rPr>
                <w:rFonts w:ascii="Cambria Math" w:eastAsiaTheme="minorHAnsi" w:hAnsi="Cambria Math" w:cstheme="minorBidi"/>
                <w:lang w:eastAsia="en-US"/>
              </w:rPr>
            </m:ctrlPr>
          </m:e>
          <m:sub>
            <m:r>
              <w:rPr>
                <w:rFonts w:ascii="Cambria Math" w:eastAsiaTheme="minorHAnsi" w:hAnsi="Cambria Math" w:cstheme="minorBidi"/>
                <w:lang w:eastAsia="en-US"/>
              </w:rPr>
              <m:t>i</m:t>
            </m:r>
          </m:sub>
        </m:sSub>
        <m:r>
          <m:rPr>
            <m:sty m:val="p"/>
          </m:rPr>
          <w:rPr>
            <w:rFonts w:ascii="Cambria Math" w:eastAsiaTheme="minorHAnsi" w:hAnsi="Cambria Math" w:cstheme="minorBidi"/>
            <w:lang w:eastAsia="en-US"/>
          </w:rPr>
          <m: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S</m:t>
            </m:r>
            <m:ctrlPr>
              <w:rPr>
                <w:rFonts w:ascii="Cambria Math" w:eastAsiaTheme="minorHAnsi" w:hAnsi="Cambria Math" w:cstheme="minorBidi"/>
                <w:lang w:eastAsia="en-US"/>
              </w:rPr>
            </m:ctrlPr>
          </m:e>
          <m:sub>
            <m:r>
              <w:rPr>
                <w:rFonts w:ascii="Cambria Math" w:eastAsiaTheme="minorHAnsi" w:hAnsi="Cambria Math" w:cstheme="minorBidi"/>
                <w:lang w:eastAsia="en-US"/>
              </w:rPr>
              <m:t>j</m:t>
            </m:r>
          </m:sub>
        </m:sSub>
        <m:r>
          <m:rPr>
            <m:sty m:val="p"/>
          </m:rPr>
          <w:rPr>
            <w:rFonts w:ascii="Cambria Math" w:eastAsiaTheme="minorHAnsi" w:hAnsi="Cambria Math" w:cstheme="minorBidi"/>
            <w:lang w:eastAsia="en-US"/>
          </w:rPr>
          <m:t>≠∅</m:t>
        </m:r>
        <m:r>
          <m:rPr>
            <m:lit/>
          </m:rPr>
          <w:rPr>
            <w:rFonts w:ascii="Cambria Math" w:eastAsiaTheme="minorHAnsi" w:hAnsi="Cambria Math" w:cstheme="minorBidi"/>
            <w:lang w:eastAsia="en-US"/>
          </w:rPr>
          <m:t>}</m:t>
        </m:r>
      </m:oMath>
      <w:r w:rsidR="005F5408" w:rsidRPr="005F1967">
        <w:rPr>
          <w:rFonts w:asciiTheme="minorBidi" w:eastAsiaTheme="minorHAnsi" w:hAnsiTheme="minorBidi" w:cstheme="minorBidi"/>
          <w:rtl/>
          <w:lang w:eastAsia="en-US"/>
        </w:rPr>
        <w:t xml:space="preserve"> הוא קבוצת סוכני</w:t>
      </w:r>
      <w:r w:rsidR="00576395">
        <w:rPr>
          <w:rFonts w:asciiTheme="minorBidi" w:eastAsiaTheme="minorHAnsi" w:hAnsiTheme="minorBidi" w:cstheme="minorBidi" w:hint="cs"/>
          <w:rtl/>
          <w:lang w:eastAsia="en-US"/>
        </w:rPr>
        <w:t xml:space="preserve"> משימה </w:t>
      </w:r>
      <w:r w:rsidR="005C44A5">
        <w:rPr>
          <w:rFonts w:asciiTheme="minorBidi" w:eastAsiaTheme="minorHAnsi" w:hAnsiTheme="minorBidi" w:cstheme="minorBidi" w:hint="cs"/>
          <w:rtl/>
          <w:lang w:eastAsia="en-US"/>
        </w:rPr>
        <w:t xml:space="preserve">שנזקקים </w:t>
      </w:r>
      <w:r w:rsidR="005F5408" w:rsidRPr="005F1967">
        <w:rPr>
          <w:rFonts w:asciiTheme="minorBidi" w:eastAsiaTheme="minorHAnsi" w:hAnsiTheme="minorBidi" w:cstheme="minorBidi"/>
          <w:rtl/>
          <w:lang w:eastAsia="en-US"/>
        </w:rPr>
        <w:t xml:space="preserve">לפחות </w:t>
      </w:r>
      <w:r w:rsidR="005C44A5">
        <w:rPr>
          <w:rFonts w:asciiTheme="minorBidi" w:eastAsiaTheme="minorHAnsi" w:hAnsiTheme="minorBidi" w:cstheme="minorBidi" w:hint="cs"/>
          <w:rtl/>
          <w:lang w:eastAsia="en-US"/>
        </w:rPr>
        <w:t>ל</w:t>
      </w:r>
      <w:r w:rsidR="005F5408" w:rsidRPr="005F1967">
        <w:rPr>
          <w:rFonts w:asciiTheme="minorBidi" w:eastAsiaTheme="minorHAnsi" w:hAnsiTheme="minorBidi" w:cstheme="minorBidi"/>
          <w:rtl/>
          <w:lang w:eastAsia="en-US"/>
        </w:rPr>
        <w:t xml:space="preserve">מיומנות. </w:t>
      </w:r>
      <m:oMath>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X</m:t>
            </m:r>
          </m:e>
          <m:sub>
            <m:d>
              <m:dPr>
                <m:begChr m:val="|"/>
                <m:endChr m:val="|"/>
                <m:ctrlPr>
                  <w:rPr>
                    <w:rFonts w:ascii="Cambria Math" w:eastAsiaTheme="minorHAnsi" w:hAnsi="Cambria Math" w:cstheme="minorBidi"/>
                    <w:lang w:eastAsia="en-US"/>
                  </w:rPr>
                </m:ctrlPr>
              </m:dPr>
              <m:e>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V</m:t>
                    </m:r>
                  </m:e>
                  <m:sup>
                    <m:r>
                      <w:rPr>
                        <w:rFonts w:ascii="Cambria Math" w:eastAsiaTheme="minorHAnsi" w:hAnsi="Cambria Math" w:cstheme="minorBidi"/>
                        <w:lang w:eastAsia="en-US"/>
                      </w:rPr>
                      <m:t>i</m:t>
                    </m:r>
                  </m:sup>
                </m:sSup>
                <m:ctrlPr>
                  <w:rPr>
                    <w:rFonts w:ascii="Cambria Math" w:eastAsiaTheme="minorHAnsi" w:hAnsi="Cambria Math" w:cstheme="minorBidi"/>
                    <w:i/>
                    <w:lang w:eastAsia="en-US"/>
                  </w:rPr>
                </m:ctrlPr>
              </m:e>
            </m:d>
            <m:r>
              <w:rPr>
                <w:rFonts w:ascii="Cambria Math" w:eastAsiaTheme="minorHAnsi" w:hAnsi="Cambria Math" w:cstheme="minorBidi"/>
                <w:lang w:eastAsia="en-US"/>
              </w:rPr>
              <m:t>,</m:t>
            </m:r>
            <m:d>
              <m:dPr>
                <m:begChr m:val="|"/>
                <m:endChr m:val="|"/>
                <m:ctrlPr>
                  <w:rPr>
                    <w:rFonts w:ascii="Cambria Math" w:eastAsiaTheme="minorHAnsi" w:hAnsi="Cambria Math" w:cstheme="minorBidi"/>
                    <w:lang w:eastAsia="en-US"/>
                  </w:rPr>
                </m:ctrlPr>
              </m:dPr>
              <m:e>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S</m:t>
                    </m:r>
                  </m:e>
                  <m:sup>
                    <m:r>
                      <w:rPr>
                        <w:rFonts w:ascii="Cambria Math" w:eastAsiaTheme="minorHAnsi" w:hAnsi="Cambria Math" w:cstheme="minorBidi"/>
                        <w:lang w:eastAsia="en-US"/>
                      </w:rPr>
                      <m:t>i</m:t>
                    </m:r>
                  </m:sup>
                </m:sSup>
                <m:ctrlPr>
                  <w:rPr>
                    <w:rFonts w:ascii="Cambria Math" w:eastAsiaTheme="minorHAnsi" w:hAnsi="Cambria Math" w:cstheme="minorBidi"/>
                    <w:i/>
                    <w:lang w:eastAsia="en-US"/>
                  </w:rPr>
                </m:ctrlPr>
              </m:e>
            </m:d>
          </m:sub>
          <m:sup>
            <m:r>
              <w:rPr>
                <w:rFonts w:ascii="Cambria Math" w:eastAsiaTheme="minorHAnsi" w:hAnsi="Cambria Math" w:cstheme="minorBidi"/>
                <w:lang w:eastAsia="en-US"/>
              </w:rPr>
              <m:t>i</m:t>
            </m:r>
          </m:sup>
        </m:sSubSup>
      </m:oMath>
      <w:r w:rsidR="005F5408" w:rsidRPr="005F1967">
        <w:rPr>
          <w:rFonts w:asciiTheme="minorBidi" w:eastAsiaTheme="minorHAnsi" w:hAnsiTheme="minorBidi" w:cstheme="minorBidi"/>
          <w:rtl/>
          <w:lang w:eastAsia="en-US"/>
        </w:rPr>
        <w:t>ו-</w:t>
      </w:r>
      <m:oMath>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B</m:t>
            </m:r>
          </m:e>
          <m:sub>
            <m:d>
              <m:dPr>
                <m:begChr m:val="|"/>
                <m:endChr m:val="|"/>
                <m:ctrlPr>
                  <w:rPr>
                    <w:rFonts w:ascii="Cambria Math" w:eastAsiaTheme="minorHAnsi" w:hAnsi="Cambria Math" w:cstheme="minorBidi"/>
                    <w:lang w:eastAsia="en-US"/>
                  </w:rPr>
                </m:ctrlPr>
              </m:dPr>
              <m:e>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V</m:t>
                    </m:r>
                  </m:e>
                  <m:sup>
                    <m:r>
                      <w:rPr>
                        <w:rFonts w:ascii="Cambria Math" w:eastAsiaTheme="minorHAnsi" w:hAnsi="Cambria Math" w:cstheme="minorBidi"/>
                        <w:lang w:eastAsia="en-US"/>
                      </w:rPr>
                      <m:t>i</m:t>
                    </m:r>
                  </m:sup>
                </m:sSup>
                <m:ctrlPr>
                  <w:rPr>
                    <w:rFonts w:ascii="Cambria Math" w:eastAsiaTheme="minorHAnsi" w:hAnsi="Cambria Math" w:cstheme="minorBidi"/>
                    <w:i/>
                    <w:lang w:eastAsia="en-US"/>
                  </w:rPr>
                </m:ctrlPr>
              </m:e>
            </m:d>
            <m:r>
              <w:rPr>
                <w:rFonts w:ascii="Cambria Math" w:eastAsiaTheme="minorHAnsi" w:hAnsi="Cambria Math" w:cstheme="minorBidi"/>
                <w:lang w:eastAsia="en-US"/>
              </w:rPr>
              <m:t>,</m:t>
            </m:r>
            <m:d>
              <m:dPr>
                <m:begChr m:val="|"/>
                <m:endChr m:val="|"/>
                <m:ctrlPr>
                  <w:rPr>
                    <w:rFonts w:ascii="Cambria Math" w:eastAsiaTheme="minorHAnsi" w:hAnsi="Cambria Math" w:cstheme="minorBidi"/>
                    <w:lang w:eastAsia="en-US"/>
                  </w:rPr>
                </m:ctrlPr>
              </m:dPr>
              <m:e>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S</m:t>
                    </m:r>
                  </m:e>
                  <m:sup>
                    <m:r>
                      <w:rPr>
                        <w:rFonts w:ascii="Cambria Math" w:eastAsiaTheme="minorHAnsi" w:hAnsi="Cambria Math" w:cstheme="minorBidi"/>
                        <w:lang w:eastAsia="en-US"/>
                      </w:rPr>
                      <m:t>i</m:t>
                    </m:r>
                  </m:sup>
                </m:sSup>
                <m:ctrlPr>
                  <w:rPr>
                    <w:rFonts w:ascii="Cambria Math" w:eastAsiaTheme="minorHAnsi" w:hAnsi="Cambria Math" w:cstheme="minorBidi"/>
                    <w:i/>
                    <w:lang w:eastAsia="en-US"/>
                  </w:rPr>
                </m:ctrlPr>
              </m:e>
            </m:d>
          </m:sub>
          <m:sup>
            <m:r>
              <w:rPr>
                <w:rFonts w:ascii="Cambria Math" w:eastAsiaTheme="minorHAnsi" w:hAnsi="Cambria Math" w:cstheme="minorBidi"/>
                <w:lang w:eastAsia="en-US"/>
              </w:rPr>
              <m:t>i</m:t>
            </m:r>
          </m:sup>
        </m:sSubSup>
      </m:oMath>
      <w:r w:rsidR="005C44A5">
        <w:rPr>
          <w:rFonts w:asciiTheme="minorBidi" w:eastAsiaTheme="minorHAnsi" w:hAnsiTheme="minorBidi" w:cstheme="minorBidi" w:hint="cs"/>
          <w:rtl/>
          <w:lang w:eastAsia="en-US"/>
        </w:rPr>
        <w:t xml:space="preserve"> </w:t>
      </w:r>
      <w:r w:rsidR="005F5408" w:rsidRPr="005F1967">
        <w:rPr>
          <w:rFonts w:asciiTheme="minorBidi" w:eastAsiaTheme="minorHAnsi" w:hAnsiTheme="minorBidi" w:cstheme="minorBidi"/>
          <w:rtl/>
          <w:lang w:eastAsia="en-US"/>
        </w:rPr>
        <w:t xml:space="preserve">הם מטריצות של הקצאות והצעות של סוכנים שכנים למיומנויות הנדרשות למשימה </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Sub>
      </m:oMath>
      <w:r w:rsidR="005F5408" w:rsidRPr="005F1967">
        <w:rPr>
          <w:rFonts w:asciiTheme="minorBidi" w:eastAsiaTheme="minorHAnsi" w:hAnsiTheme="minorBidi" w:cstheme="minorBidi"/>
          <w:rtl/>
          <w:lang w:eastAsia="en-US"/>
        </w:rPr>
        <w:t>.</w:t>
      </w:r>
    </w:p>
    <w:p w14:paraId="50712192" w14:textId="77777777" w:rsidR="00893CB1" w:rsidRDefault="005C44A5" w:rsidP="00893CB1">
      <w:pPr>
        <w:spacing w:line="360" w:lineRule="auto"/>
        <w:rPr>
          <w:rFonts w:asciiTheme="minorBidi" w:eastAsiaTheme="minorHAnsi" w:hAnsiTheme="minorBidi" w:cstheme="minorBidi"/>
          <w:rtl/>
          <w:lang w:eastAsia="en-US"/>
        </w:rPr>
      </w:pPr>
      <m:oMath>
        <m:r>
          <w:rPr>
            <w:rFonts w:ascii="Cambria Math" w:eastAsiaTheme="minorHAnsi" w:hAnsi="Cambria Math" w:cstheme="minorBidi"/>
            <w:lang w:eastAsia="en-US"/>
          </w:rPr>
          <m:t>typ</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e</m:t>
            </m:r>
          </m:e>
          <m:sup>
            <m:r>
              <w:rPr>
                <w:rFonts w:ascii="Cambria Math" w:eastAsiaTheme="minorHAnsi" w:hAnsi="Cambria Math" w:cstheme="minorBidi"/>
                <w:lang w:eastAsia="en-US"/>
              </w:rPr>
              <m:t>i</m:t>
            </m:r>
          </m:sup>
        </m:sSup>
      </m:oMath>
      <w:r w:rsidR="005F5408" w:rsidRPr="005F1967">
        <w:rPr>
          <w:rFonts w:asciiTheme="minorBidi" w:eastAsiaTheme="minorHAnsi" w:hAnsiTheme="minorBidi" w:cstheme="minorBidi"/>
          <w:rtl/>
          <w:lang w:eastAsia="en-US"/>
        </w:rPr>
        <w:t xml:space="preserve"> הוא המצב שבו הסוכן </w:t>
      </w:r>
      <w:r>
        <w:rPr>
          <w:rFonts w:asciiTheme="minorBidi" w:eastAsiaTheme="minorHAnsi" w:hAnsiTheme="minorBidi" w:cstheme="minorBidi" w:hint="cs"/>
          <w:rtl/>
          <w:lang w:eastAsia="en-US"/>
        </w:rPr>
        <w:t xml:space="preserve">פעיל </w:t>
      </w:r>
      <w:r w:rsidR="005F5408" w:rsidRPr="005F1967">
        <w:rPr>
          <w:rFonts w:asciiTheme="minorBidi" w:eastAsiaTheme="minorHAnsi" w:hAnsiTheme="minorBidi" w:cstheme="minorBidi"/>
          <w:rtl/>
          <w:lang w:eastAsia="en-US"/>
        </w:rPr>
        <w:t xml:space="preserve">נמצא: </w:t>
      </w:r>
      <w:r w:rsidR="005F5408" w:rsidRPr="005F1967">
        <w:rPr>
          <w:rFonts w:asciiTheme="minorBidi" w:eastAsiaTheme="minorHAnsi" w:hAnsiTheme="minorBidi" w:cstheme="minorBidi"/>
          <w:lang w:eastAsia="en-US"/>
        </w:rPr>
        <w:t>(HSM, R, SM)</w:t>
      </w:r>
      <w:r w:rsidR="005F5408" w:rsidRPr="005F1967">
        <w:rPr>
          <w:rFonts w:asciiTheme="minorBidi" w:eastAsiaTheme="minorHAnsi" w:hAnsiTheme="minorBidi" w:cstheme="minorBidi"/>
          <w:rtl/>
          <w:lang w:eastAsia="en-US"/>
        </w:rPr>
        <w:t xml:space="preserve"> . </w:t>
      </w:r>
      <m:oMath>
        <m:sSup>
          <m:sSupPr>
            <m:ctrlPr>
              <w:rPr>
                <w:rFonts w:ascii="Cambria Math" w:eastAsiaTheme="minorHAnsi" w:hAnsi="Cambria Math" w:cstheme="minorBidi"/>
                <w:i/>
                <w:lang w:eastAsia="en-US"/>
              </w:rPr>
            </m:ctrlPr>
          </m:sSupPr>
          <m:e>
            <m:acc>
              <m:accPr>
                <m:chr m:val="⃗"/>
                <m:ctrlPr>
                  <w:rPr>
                    <w:rFonts w:ascii="Cambria Math" w:eastAsiaTheme="minorHAnsi" w:hAnsi="Cambria Math" w:cstheme="minorBidi"/>
                    <w:lang w:eastAsia="en-US"/>
                  </w:rPr>
                </m:ctrlPr>
              </m:accPr>
              <m:e>
                <m:r>
                  <w:rPr>
                    <w:rFonts w:ascii="Cambria Math" w:eastAsiaTheme="minorHAnsi" w:hAnsi="Cambria Math" w:cstheme="minorBidi"/>
                    <w:lang w:eastAsia="en-US"/>
                  </w:rPr>
                  <m:t>σ</m:t>
                </m:r>
              </m:e>
            </m:acc>
          </m:e>
          <m:sup>
            <m:r>
              <w:rPr>
                <w:rFonts w:ascii="Cambria Math" w:eastAsiaTheme="minorHAnsi" w:hAnsi="Cambria Math" w:cstheme="minorBidi"/>
                <w:lang w:eastAsia="en-US"/>
              </w:rPr>
              <m:t>i</m:t>
            </m:r>
          </m:sup>
        </m:sSup>
      </m:oMath>
      <w:r w:rsidR="005F5408" w:rsidRPr="005F1967">
        <w:rPr>
          <w:rFonts w:asciiTheme="minorBidi" w:eastAsiaTheme="minorHAnsi" w:hAnsiTheme="minorBidi" w:cstheme="minorBidi"/>
          <w:rtl/>
          <w:lang w:eastAsia="en-US"/>
        </w:rPr>
        <w:t xml:space="preserve"> הוא לוח הזמנים לסוכן נותן שירות </w:t>
      </w:r>
      <w:proofErr w:type="spellStart"/>
      <w:r w:rsidR="005F5408" w:rsidRPr="005F1967">
        <w:rPr>
          <w:rFonts w:asciiTheme="minorBidi" w:eastAsiaTheme="minorHAnsi" w:hAnsiTheme="minorBidi" w:cstheme="minorBidi"/>
          <w:lang w:eastAsia="en-US"/>
        </w:rPr>
        <w:t>i</w:t>
      </w:r>
      <w:proofErr w:type="spellEnd"/>
      <w:r w:rsidR="005F5408" w:rsidRPr="005F1967">
        <w:rPr>
          <w:rFonts w:asciiTheme="minorBidi" w:eastAsiaTheme="minorHAnsi" w:hAnsiTheme="minorBidi" w:cstheme="minorBidi"/>
          <w:rtl/>
          <w:lang w:eastAsia="en-US"/>
        </w:rPr>
        <w:t xml:space="preserve"> כאשר </w:t>
      </w:r>
      <m:oMath>
        <m:r>
          <m:rPr>
            <m:lit/>
          </m:rPr>
          <w:rPr>
            <w:rFonts w:ascii="Cambria Math" w:eastAsiaTheme="minorHAnsi" w:hAnsi="Cambria Math" w:cstheme="minorBidi"/>
            <w:sz w:val="22"/>
            <w:szCs w:val="22"/>
            <w:rtl/>
            <w:lang w:eastAsia="en-US"/>
          </w:rPr>
          <m:t>(</m:t>
        </m:r>
        <m:sSub>
          <m:sSubPr>
            <m:ctrlPr>
              <w:rPr>
                <w:rFonts w:ascii="Cambria Math" w:eastAsiaTheme="minorHAnsi" w:hAnsi="Cambria Math" w:cstheme="minorBidi"/>
                <w:i/>
                <w:sz w:val="22"/>
                <w:szCs w:val="22"/>
                <w:lang w:eastAsia="en-US"/>
              </w:rPr>
            </m:ctrlPr>
          </m:sSubPr>
          <m:e>
            <m:r>
              <w:rPr>
                <w:rFonts w:ascii="Cambria Math" w:eastAsiaTheme="minorHAnsi" w:hAnsi="Cambria Math" w:cstheme="minorBidi"/>
                <w:sz w:val="22"/>
                <w:szCs w:val="22"/>
                <w:lang w:eastAsia="en-US"/>
              </w:rPr>
              <m:t>σ</m:t>
            </m:r>
          </m:e>
          <m:sub>
            <m:r>
              <w:rPr>
                <w:rFonts w:ascii="Cambria Math" w:eastAsiaTheme="minorHAnsi" w:hAnsi="Cambria Math" w:cstheme="minorBidi"/>
                <w:sz w:val="22"/>
                <w:szCs w:val="22"/>
                <w:lang w:eastAsia="en-US"/>
              </w:rPr>
              <m:t>i</m:t>
            </m:r>
          </m:sub>
        </m:sSub>
        <m:r>
          <w:rPr>
            <w:rFonts w:ascii="Cambria Math" w:eastAsiaTheme="minorHAnsi" w:hAnsi="Cambria Math" w:cstheme="minorBidi"/>
            <w:sz w:val="22"/>
            <w:szCs w:val="22"/>
            <w:lang w:eastAsia="en-US"/>
          </w:rPr>
          <m:t>,</m:t>
        </m:r>
        <m:sSup>
          <m:sSupPr>
            <m:ctrlPr>
              <w:rPr>
                <w:rFonts w:ascii="Cambria Math" w:eastAsiaTheme="minorHAnsi" w:hAnsi="Cambria Math" w:cstheme="minorBidi"/>
                <w:i/>
                <w:sz w:val="22"/>
                <w:szCs w:val="22"/>
                <w:lang w:eastAsia="en-US"/>
              </w:rPr>
            </m:ctrlPr>
          </m:sSupPr>
          <m:e>
            <m:r>
              <w:rPr>
                <w:rFonts w:ascii="Cambria Math" w:eastAsiaTheme="minorHAnsi" w:hAnsi="Cambria Math" w:cstheme="minorBidi"/>
                <w:sz w:val="22"/>
                <w:szCs w:val="22"/>
                <w:lang w:eastAsia="en-US"/>
              </w:rPr>
              <m:t>σ</m:t>
            </m:r>
          </m:e>
          <m:sup>
            <m:r>
              <w:rPr>
                <w:rFonts w:ascii="Cambria Math" w:eastAsiaTheme="minorHAnsi" w:hAnsi="Cambria Math" w:cstheme="minorBidi"/>
                <w:sz w:val="22"/>
                <w:szCs w:val="22"/>
                <w:lang w:eastAsia="en-US"/>
              </w:rPr>
              <m:t>i-1</m:t>
            </m:r>
          </m:sup>
        </m:sSup>
        <m:r>
          <w:rPr>
            <w:rFonts w:ascii="Cambria Math" w:eastAsiaTheme="minorHAnsi" w:hAnsi="Cambria Math" w:cstheme="minorBidi"/>
            <w:sz w:val="22"/>
            <w:szCs w:val="22"/>
            <w:lang w:eastAsia="en-US"/>
          </w:rPr>
          <m:t>,</m:t>
        </m:r>
        <m:sSubSup>
          <m:sSubSupPr>
            <m:ctrlPr>
              <w:rPr>
                <w:rFonts w:ascii="Cambria Math" w:eastAsiaTheme="minorHAnsi" w:hAnsi="Cambria Math" w:cstheme="minorBidi"/>
                <w:i/>
                <w:sz w:val="22"/>
                <w:szCs w:val="22"/>
                <w:lang w:eastAsia="en-US"/>
              </w:rPr>
            </m:ctrlPr>
          </m:sSubSupPr>
          <m:e>
            <m:r>
              <w:rPr>
                <w:rFonts w:ascii="Cambria Math" w:eastAsiaTheme="minorHAnsi" w:hAnsi="Cambria Math" w:cstheme="minorBidi"/>
                <w:sz w:val="22"/>
                <w:szCs w:val="22"/>
                <w:lang w:eastAsia="en-US"/>
              </w:rPr>
              <m:t>σ</m:t>
            </m:r>
          </m:e>
          <m:sub>
            <m:r>
              <w:rPr>
                <w:rFonts w:ascii="Cambria Math" w:eastAsiaTheme="minorHAnsi" w:hAnsi="Cambria Math" w:cstheme="minorBidi"/>
                <w:sz w:val="22"/>
                <w:szCs w:val="22"/>
                <w:lang w:eastAsia="en-US"/>
              </w:rPr>
              <m:t>i</m:t>
            </m:r>
          </m:sub>
          <m:sup>
            <m:r>
              <w:rPr>
                <w:rFonts w:ascii="Cambria Math" w:eastAsiaTheme="minorHAnsi" w:hAnsi="Cambria Math" w:cstheme="minorBidi"/>
                <w:sz w:val="22"/>
                <w:szCs w:val="22"/>
                <w:lang w:eastAsia="en-US"/>
              </w:rPr>
              <m:t>'</m:t>
            </m:r>
          </m:sup>
        </m:sSubSup>
        <m:r>
          <w:rPr>
            <w:rFonts w:ascii="Cambria Math" w:eastAsiaTheme="minorHAnsi" w:hAnsi="Cambria Math" w:cstheme="minorBidi"/>
            <w:sz w:val="22"/>
            <w:szCs w:val="22"/>
            <w:lang w:eastAsia="en-US"/>
          </w:rPr>
          <m:t>,</m:t>
        </m:r>
        <m:sSup>
          <m:sSupPr>
            <m:ctrlPr>
              <w:rPr>
                <w:rFonts w:ascii="Cambria Math" w:eastAsia="CMMI10" w:hAnsi="Cambria Math" w:cs="CMMI10"/>
                <w:i/>
                <w:szCs w:val="26"/>
                <w:lang w:eastAsia="en-US"/>
              </w:rPr>
            </m:ctrlPr>
          </m:sSupPr>
          <m:e>
            <m:acc>
              <m:accPr>
                <m:ctrlPr>
                  <w:rPr>
                    <w:rFonts w:ascii="Cambria Math" w:eastAsia="CMMI10" w:hAnsi="Cambria Math" w:cs="CMMI10"/>
                    <w:i/>
                    <w:szCs w:val="26"/>
                    <w:lang w:eastAsia="en-US"/>
                  </w:rPr>
                </m:ctrlPr>
              </m:accPr>
              <m:e>
                <m:r>
                  <w:rPr>
                    <w:rFonts w:ascii="Cambria Math" w:eastAsia="CMMI10" w:hAnsi="Cambria Math" w:cs="CMMI10"/>
                    <w:szCs w:val="26"/>
                    <w:lang w:eastAsia="en-US"/>
                  </w:rPr>
                  <m:t xml:space="preserve">σ </m:t>
                </m:r>
              </m:e>
            </m:acc>
          </m:e>
          <m:sup>
            <m:r>
              <w:rPr>
                <w:rFonts w:ascii="Cambria Math" w:eastAsia="CMMI10" w:hAnsi="Cambria Math" w:cs="CMMI10"/>
                <w:szCs w:val="26"/>
                <w:lang w:eastAsia="en-US"/>
              </w:rPr>
              <m:t>i</m:t>
            </m:r>
          </m:sup>
        </m:sSup>
        <m:r>
          <m:rPr>
            <m:lit/>
          </m:rPr>
          <w:rPr>
            <w:rFonts w:ascii="Cambria Math" w:eastAsiaTheme="minorHAnsi" w:hAnsi="Cambria Math" w:cstheme="minorBidi"/>
            <w:sz w:val="22"/>
            <w:szCs w:val="22"/>
            <w:rtl/>
            <w:lang w:eastAsia="en-US"/>
          </w:rPr>
          <m:t>)</m:t>
        </m:r>
      </m:oMath>
      <w:r w:rsidR="005F5408" w:rsidRPr="005F1967">
        <w:rPr>
          <w:rFonts w:asciiTheme="minorBidi" w:eastAsiaTheme="minorHAnsi" w:hAnsiTheme="minorBidi" w:cstheme="minorBidi"/>
          <w:rtl/>
          <w:lang w:eastAsia="en-US"/>
        </w:rPr>
        <w:t xml:space="preserve"> הם</w:t>
      </w:r>
      <w:r w:rsidR="00775DBB">
        <w:rPr>
          <w:rFonts w:asciiTheme="minorBidi" w:eastAsiaTheme="minorHAnsi" w:hAnsiTheme="minorBidi" w:cstheme="minorBidi" w:hint="cs"/>
          <w:rtl/>
          <w:lang w:eastAsia="en-US"/>
        </w:rPr>
        <w:t>:</w:t>
      </w:r>
      <w:r w:rsidR="005F5408" w:rsidRPr="005F1967">
        <w:rPr>
          <w:rFonts w:asciiTheme="minorBidi" w:eastAsiaTheme="minorHAnsi" w:hAnsiTheme="minorBidi" w:cstheme="minorBidi"/>
          <w:rtl/>
          <w:lang w:eastAsia="en-US"/>
        </w:rPr>
        <w:t xml:space="preserve"> לו"ז משוריין, לו"ז לאחר קידום, לו"ז </w:t>
      </w:r>
      <w:proofErr w:type="spellStart"/>
      <w:r w:rsidR="005F5408" w:rsidRPr="005F1967">
        <w:rPr>
          <w:rFonts w:asciiTheme="minorBidi" w:eastAsiaTheme="minorHAnsi" w:hAnsiTheme="minorBidi" w:cstheme="minorBidi"/>
          <w:rtl/>
          <w:lang w:eastAsia="en-US"/>
        </w:rPr>
        <w:t>מהאיטרציה</w:t>
      </w:r>
      <w:proofErr w:type="spellEnd"/>
      <w:r w:rsidR="005874B4">
        <w:rPr>
          <w:rFonts w:asciiTheme="minorBidi" w:eastAsiaTheme="minorHAnsi" w:hAnsiTheme="minorBidi" w:cstheme="minorBidi"/>
          <w:rtl/>
          <w:lang w:eastAsia="en-US"/>
        </w:rPr>
        <w:t xml:space="preserve"> הקודמת </w:t>
      </w:r>
      <w:proofErr w:type="spellStart"/>
      <w:r w:rsidR="005874B4">
        <w:rPr>
          <w:rFonts w:asciiTheme="minorBidi" w:eastAsiaTheme="minorHAnsi" w:hAnsiTheme="minorBidi" w:cstheme="minorBidi"/>
          <w:rtl/>
          <w:lang w:eastAsia="en-US"/>
        </w:rPr>
        <w:t>ולו"ז</w:t>
      </w:r>
      <w:proofErr w:type="spellEnd"/>
      <w:r w:rsidR="005874B4">
        <w:rPr>
          <w:rFonts w:asciiTheme="minorBidi" w:eastAsiaTheme="minorHAnsi" w:hAnsiTheme="minorBidi" w:cstheme="minorBidi"/>
          <w:rtl/>
          <w:lang w:eastAsia="en-US"/>
        </w:rPr>
        <w:t xml:space="preserve"> לפני קידום משימות</w:t>
      </w:r>
      <w:r w:rsidR="005F5408" w:rsidRPr="005F1967">
        <w:rPr>
          <w:rFonts w:asciiTheme="minorBidi" w:eastAsiaTheme="minorHAnsi" w:hAnsiTheme="minorBidi" w:cstheme="minorBidi"/>
          <w:rtl/>
          <w:lang w:eastAsia="en-US"/>
        </w:rPr>
        <w:t xml:space="preserve"> בהתאמה. </w:t>
      </w:r>
      <m:oMath>
        <m:r>
          <w:rPr>
            <w:rFonts w:ascii="Cambria Math" w:eastAsiaTheme="minorHAnsi" w:hAnsi="Cambria Math" w:cstheme="minorBidi"/>
            <w:lang w:eastAsia="en-US"/>
          </w:rPr>
          <m:t>offer</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s</m:t>
            </m:r>
          </m:e>
          <m:sup>
            <m:r>
              <w:rPr>
                <w:rFonts w:ascii="Cambria Math" w:eastAsiaTheme="minorHAnsi" w:hAnsi="Cambria Math" w:cstheme="minorBidi"/>
                <w:lang w:eastAsia="en-US"/>
              </w:rPr>
              <m:t>i</m:t>
            </m:r>
          </m:sup>
        </m:sSup>
      </m:oMath>
      <w:r>
        <w:rPr>
          <w:rFonts w:asciiTheme="minorBidi" w:eastAsiaTheme="minorHAnsi" w:hAnsiTheme="minorBidi" w:cstheme="minorBidi" w:hint="cs"/>
          <w:rtl/>
          <w:lang w:eastAsia="en-US"/>
        </w:rPr>
        <w:t xml:space="preserve"> </w:t>
      </w:r>
      <w:r w:rsidR="005F5408" w:rsidRPr="005F1967">
        <w:rPr>
          <w:rFonts w:asciiTheme="minorBidi" w:eastAsiaTheme="minorHAnsi" w:hAnsiTheme="minorBidi" w:cstheme="minorBidi"/>
          <w:rtl/>
          <w:lang w:eastAsia="en-US"/>
        </w:rPr>
        <w:t xml:space="preserve">מכיל את הצרכים של כל השכנים </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Sub>
        <m:d>
          <m:dPr>
            <m:begChr m:val="〈"/>
            <m:endChr m:val="〉"/>
            <m:ctrlPr>
              <w:rPr>
                <w:rFonts w:ascii="Cambria Math" w:eastAsiaTheme="minorHAnsi" w:hAnsi="Cambria Math" w:cstheme="minorBidi"/>
                <w:i/>
                <w:lang w:eastAsia="en-US"/>
              </w:rPr>
            </m:ctrlPr>
          </m:dPr>
          <m:e>
            <m:r>
              <w:rPr>
                <w:rFonts w:ascii="Cambria Math" w:eastAsiaTheme="minorHAnsi" w:hAnsi="Cambria Math" w:cstheme="minorBidi"/>
                <w:lang w:eastAsia="en-US"/>
              </w:rPr>
              <m:t>Lj,wj</m:t>
            </m:r>
          </m:e>
        </m:d>
      </m:oMath>
      <w:r w:rsidR="005F5408" w:rsidRPr="005F1967">
        <w:rPr>
          <w:rFonts w:asciiTheme="minorBidi" w:eastAsiaTheme="minorHAnsi" w:hAnsiTheme="minorBidi" w:cstheme="minorBidi"/>
          <w:rtl/>
          <w:lang w:eastAsia="en-US"/>
        </w:rPr>
        <w:t>.</w:t>
      </w:r>
      <m:oMath>
        <m:r>
          <w:rPr>
            <w:rFonts w:ascii="Cambria Math" w:eastAsiaTheme="minorHAnsi" w:hAnsi="Cambria Math" w:cstheme="minorBidi"/>
            <w:lang w:eastAsia="en-US"/>
          </w:rPr>
          <m:t>firs</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t</m:t>
            </m:r>
          </m:e>
          <m:sup>
            <m:r>
              <w:rPr>
                <w:rFonts w:ascii="Cambria Math" w:eastAsiaTheme="minorHAnsi" w:hAnsi="Cambria Math" w:cstheme="minorBidi"/>
                <w:lang w:eastAsia="en-US"/>
              </w:rPr>
              <m:t>i</m:t>
            </m:r>
          </m:sup>
        </m:sSup>
      </m:oMath>
      <w:r w:rsidR="005F5408" w:rsidRPr="005F1967">
        <w:rPr>
          <w:rFonts w:asciiTheme="minorBidi" w:eastAsiaTheme="minorHAnsi" w:hAnsiTheme="minorBidi" w:cstheme="minorBidi"/>
          <w:rtl/>
          <w:lang w:eastAsia="en-US"/>
        </w:rPr>
        <w:t xml:space="preserve"> הוא משתנה שמכיל את תת המשימה הראשונה ב-</w:t>
      </w:r>
      <m:oMath>
        <m:sSup>
          <m:sSupPr>
            <m:ctrlPr>
              <w:rPr>
                <w:rFonts w:ascii="Cambria Math" w:eastAsiaTheme="minorHAnsi" w:hAnsi="Cambria Math" w:cstheme="minorBidi"/>
                <w:i/>
                <w:lang w:eastAsia="en-US"/>
              </w:rPr>
            </m:ctrlPr>
          </m:sSupPr>
          <m:e>
            <m:acc>
              <m:accPr>
                <m:chr m:val="⃗"/>
                <m:ctrlPr>
                  <w:rPr>
                    <w:rFonts w:ascii="Cambria Math" w:eastAsiaTheme="minorHAnsi" w:hAnsi="Cambria Math" w:cstheme="minorBidi"/>
                    <w:lang w:eastAsia="en-US"/>
                  </w:rPr>
                </m:ctrlPr>
              </m:accPr>
              <m:e>
                <m:r>
                  <w:rPr>
                    <w:rFonts w:ascii="Cambria Math" w:eastAsiaTheme="minorHAnsi" w:hAnsi="Cambria Math" w:cstheme="minorBidi"/>
                    <w:lang w:eastAsia="en-US"/>
                  </w:rPr>
                  <m:t>σ</m:t>
                </m:r>
              </m:e>
            </m:acc>
          </m:e>
          <m:sup>
            <m:r>
              <w:rPr>
                <w:rFonts w:ascii="Cambria Math" w:eastAsiaTheme="minorHAnsi" w:hAnsi="Cambria Math" w:cstheme="minorBidi"/>
                <w:lang w:eastAsia="en-US"/>
              </w:rPr>
              <m:t>i</m:t>
            </m:r>
          </m:sup>
        </m:sSup>
      </m:oMath>
      <w:r w:rsidR="005F5408" w:rsidRPr="005F1967">
        <w:rPr>
          <w:rFonts w:asciiTheme="minorBidi" w:eastAsiaTheme="minorHAnsi" w:hAnsiTheme="minorBidi" w:cstheme="minorBidi"/>
          <w:rtl/>
          <w:lang w:eastAsia="en-US"/>
        </w:rPr>
        <w:t xml:space="preserve"> </w:t>
      </w:r>
      <w:r>
        <w:rPr>
          <w:rFonts w:asciiTheme="minorBidi" w:eastAsiaTheme="minorHAnsi" w:hAnsiTheme="minorBidi" w:cstheme="minorBidi" w:hint="cs"/>
          <w:rtl/>
          <w:lang w:eastAsia="en-US"/>
        </w:rPr>
        <w:t xml:space="preserve">(אם קיים ) </w:t>
      </w:r>
      <w:r w:rsidR="005F5408" w:rsidRPr="005F1967">
        <w:rPr>
          <w:rFonts w:asciiTheme="minorBidi" w:eastAsiaTheme="minorHAnsi" w:hAnsiTheme="minorBidi" w:cstheme="minorBidi"/>
          <w:rtl/>
          <w:lang w:eastAsia="en-US"/>
        </w:rPr>
        <w:t xml:space="preserve">לאחר שורה 7. </w:t>
      </w:r>
      <m:oMath>
        <m:sSup>
          <m:sSupPr>
            <m:ctrlPr>
              <w:rPr>
                <w:rFonts w:ascii="Cambria Math" w:eastAsia="CMMI10" w:hAnsi="Cambria Math" w:cstheme="minorBidi"/>
                <w:i/>
                <w:lang w:eastAsia="en-US"/>
              </w:rPr>
            </m:ctrlPr>
          </m:sSupPr>
          <m:e>
            <m:r>
              <w:rPr>
                <w:rFonts w:ascii="Cambria Math" w:eastAsia="CMMI10" w:hAnsi="Cambria Math" w:cstheme="minorBidi"/>
                <w:lang w:eastAsia="en-US"/>
              </w:rPr>
              <m:t xml:space="preserve">  commit</m:t>
            </m:r>
          </m:e>
          <m:sup>
            <m:r>
              <w:rPr>
                <w:rFonts w:ascii="Cambria Math" w:eastAsia="CMMI10" w:hAnsi="Cambria Math" w:cstheme="minorBidi"/>
                <w:lang w:eastAsia="en-US"/>
              </w:rPr>
              <m:t>i</m:t>
            </m:r>
          </m:sup>
        </m:sSup>
      </m:oMath>
      <w:r w:rsidR="005F5408" w:rsidRPr="005F1967">
        <w:rPr>
          <w:rFonts w:asciiTheme="minorBidi" w:eastAsiaTheme="minorHAnsi" w:hAnsiTheme="minorBidi" w:cstheme="minorBidi"/>
          <w:rtl/>
          <w:lang w:eastAsia="en-US"/>
        </w:rPr>
        <w:t xml:space="preserve"> מכיל את</w:t>
      </w:r>
      <w:r>
        <w:rPr>
          <w:rFonts w:asciiTheme="minorBidi" w:eastAsiaTheme="minorHAnsi" w:hAnsiTheme="minorBidi" w:cstheme="minorBidi" w:hint="cs"/>
          <w:rtl/>
          <w:lang w:eastAsia="en-US"/>
        </w:rPr>
        <w:t xml:space="preserve"> ה-</w:t>
      </w:r>
      <w:r w:rsidR="005F5408" w:rsidRPr="005F1967">
        <w:rPr>
          <w:rFonts w:asciiTheme="minorBidi" w:eastAsiaTheme="minorHAnsi" w:hAnsiTheme="minorBidi" w:cstheme="minorBidi"/>
          <w:rtl/>
          <w:lang w:eastAsia="en-US"/>
        </w:rPr>
        <w:t xml:space="preserve"> </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s</m:t>
            </m:r>
          </m:e>
          <m:sub>
            <m:r>
              <w:rPr>
                <w:rFonts w:ascii="Cambria Math" w:eastAsiaTheme="minorHAnsi" w:hAnsi="Cambria Math" w:cstheme="minorBidi"/>
                <w:lang w:eastAsia="en-US"/>
              </w:rPr>
              <m:t>k</m:t>
            </m:r>
          </m:sub>
        </m:sSub>
      </m:oMath>
      <w:r w:rsidR="005F5408" w:rsidRPr="005F1967">
        <w:rPr>
          <w:rFonts w:asciiTheme="minorBidi" w:eastAsiaTheme="minorHAnsi" w:hAnsiTheme="minorBidi" w:cstheme="minorBidi"/>
          <w:rtl/>
          <w:lang w:eastAsia="en-US"/>
        </w:rPr>
        <w:t xml:space="preserve"> תת המשימה המוקדמת ביותר (אם קיימת) שמתבצעת "באזור מסוים".</w:t>
      </w:r>
      <w:r>
        <w:rPr>
          <w:rFonts w:asciiTheme="minorBidi" w:eastAsiaTheme="minorHAnsi" w:hAnsiTheme="minorBidi" w:cstheme="minorBidi" w:hint="cs"/>
          <w:rtl/>
          <w:lang w:eastAsia="en-US"/>
        </w:rPr>
        <w:t xml:space="preserve"> </w:t>
      </w:r>
      <w:r w:rsidR="005F5408" w:rsidRPr="005F1967">
        <w:rPr>
          <w:rFonts w:asciiTheme="minorBidi" w:eastAsiaTheme="minorHAnsi" w:hAnsiTheme="minorBidi" w:cstheme="minorBidi"/>
          <w:rtl/>
          <w:lang w:eastAsia="en-US"/>
        </w:rPr>
        <w:t>כל הודעה שנשלחת מ-</w:t>
      </w:r>
      <m:oMath>
        <m:r>
          <w:rPr>
            <w:rFonts w:ascii="Cambria Math" w:eastAsiaTheme="minorHAnsi" w:hAnsi="Cambria Math" w:cstheme="minorBidi"/>
            <w:lang w:eastAsia="en-US"/>
          </w:rPr>
          <m:t>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j</m:t>
            </m:r>
          </m:sub>
        </m:sSub>
      </m:oMath>
      <w:r w:rsidR="005F5408" w:rsidRPr="005F1967">
        <w:rPr>
          <w:rFonts w:asciiTheme="minorBidi" w:eastAsiaTheme="minorHAnsi" w:hAnsiTheme="minorBidi" w:cstheme="minorBidi"/>
          <w:rtl/>
          <w:lang w:eastAsia="en-US"/>
        </w:rPr>
        <w:t xml:space="preserve"> ל-</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oMath>
      <w:r w:rsidR="005F5408" w:rsidRPr="005F1967">
        <w:rPr>
          <w:rFonts w:asciiTheme="minorBidi" w:eastAsiaTheme="minorHAnsi" w:hAnsiTheme="minorBidi" w:cstheme="minorBidi"/>
          <w:rtl/>
          <w:lang w:eastAsia="en-US"/>
        </w:rPr>
        <w:t xml:space="preserve"> כוללת</w:t>
      </w:r>
      <w:r>
        <w:rPr>
          <w:rFonts w:asciiTheme="minorBidi" w:eastAsiaTheme="minorHAnsi" w:hAnsiTheme="minorBidi" w:cstheme="minorBidi" w:hint="cs"/>
          <w:rtl/>
          <w:lang w:eastAsia="en-US"/>
        </w:rPr>
        <w:t xml:space="preserve"> </w:t>
      </w:r>
      <w:r w:rsidR="005F1967" w:rsidRPr="005F1967">
        <w:rPr>
          <w:rFonts w:asciiTheme="minorBidi" w:eastAsiaTheme="minorHAnsi" w:hAnsiTheme="minorBidi" w:cstheme="minorBidi"/>
          <w:lang w:eastAsia="en-US"/>
        </w:rPr>
        <w:t xml:space="preserve"> </w:t>
      </w:r>
      <m:oMath>
        <m:d>
          <m:dPr>
            <m:begChr m:val="⟨"/>
            <m:endChr m:val="⟩"/>
            <m:ctrlPr>
              <w:rPr>
                <w:rFonts w:ascii="Cambria Math" w:eastAsiaTheme="minorHAnsi" w:hAnsi="Cambria Math" w:cstheme="minorBidi"/>
                <w:lang w:eastAsia="en-US"/>
              </w:rPr>
            </m:ctrlPr>
          </m:dPr>
          <m:e>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X</m:t>
                </m:r>
                <m:ctrlPr>
                  <w:rPr>
                    <w:rFonts w:ascii="Cambria Math" w:eastAsiaTheme="minorHAnsi" w:hAnsi="Cambria Math" w:cstheme="minorBidi"/>
                    <w:lang w:eastAsia="en-US"/>
                  </w:rPr>
                </m:ctrlPr>
              </m:e>
              <m:sub>
                <m:r>
                  <w:rPr>
                    <w:rFonts w:ascii="Cambria Math" w:eastAsiaTheme="minorHAnsi" w:hAnsi="Cambria Math" w:cstheme="minorBidi"/>
                    <w:lang w:eastAsia="en-US"/>
                  </w:rPr>
                  <m:t>j</m:t>
                </m:r>
              </m:sub>
            </m:sSub>
            <m:r>
              <w:rPr>
                <w:rFonts w:ascii="Cambria Math" w:eastAsiaTheme="minorHAnsi" w:hAnsi="Cambria Math" w:cstheme="minorBidi"/>
                <w:lang w:eastAsia="en-US"/>
              </w:rPr>
              <m:t>,</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T</m:t>
                </m:r>
              </m:e>
              <m:sup>
                <m:r>
                  <w:rPr>
                    <w:rFonts w:ascii="Cambria Math" w:eastAsiaTheme="minorHAnsi" w:hAnsi="Cambria Math" w:cstheme="minorBidi"/>
                    <w:lang w:eastAsia="en-US"/>
                  </w:rPr>
                  <m:t>j</m:t>
                </m:r>
              </m:sup>
            </m:sSup>
            <m:r>
              <w:rPr>
                <w:rFonts w:ascii="Cambria Math" w:eastAsiaTheme="minorHAnsi" w:hAnsi="Cambria Math" w:cstheme="minorBidi"/>
                <w:lang w:eastAsia="en-US"/>
              </w:rPr>
              <m:t>,typ</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e</m:t>
                </m:r>
              </m:e>
              <m:sub>
                <m:r>
                  <w:rPr>
                    <w:rFonts w:ascii="Cambria Math" w:eastAsiaTheme="minorHAnsi" w:hAnsi="Cambria Math" w:cstheme="minorBidi"/>
                    <w:lang w:eastAsia="en-US"/>
                  </w:rPr>
                  <m:t>j</m:t>
                </m:r>
              </m:sub>
            </m:sSub>
            <m:r>
              <w:rPr>
                <w:rFonts w:ascii="Cambria Math" w:eastAsiaTheme="minorHAnsi" w:hAnsi="Cambria Math" w:cstheme="minorBidi"/>
                <w:lang w:eastAsia="en-US"/>
              </w:rPr>
              <m:t>,commi</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t</m:t>
                </m:r>
              </m:e>
              <m:sub>
                <m:r>
                  <w:rPr>
                    <w:rFonts w:ascii="Cambria Math" w:eastAsiaTheme="minorHAnsi" w:hAnsi="Cambria Math" w:cstheme="minorBidi"/>
                    <w:lang w:eastAsia="en-US"/>
                  </w:rPr>
                  <m:t>j</m:t>
                </m:r>
              </m:sub>
            </m:sSub>
            <m:r>
              <w:rPr>
                <w:rFonts w:ascii="Cambria Math" w:eastAsiaTheme="minorHAnsi" w:hAnsi="Cambria Math" w:cstheme="minorBidi"/>
                <w:lang w:eastAsia="en-US"/>
              </w:rPr>
              <m:t>,offer</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s</m:t>
                </m:r>
              </m:e>
              <m:sup>
                <m:r>
                  <w:rPr>
                    <w:rFonts w:ascii="Cambria Math" w:eastAsiaTheme="minorHAnsi" w:hAnsi="Cambria Math" w:cstheme="minorBidi"/>
                    <w:lang w:eastAsia="en-US"/>
                  </w:rPr>
                  <m:t>j</m:t>
                </m:r>
              </m:sup>
            </m:sSup>
          </m:e>
        </m:d>
        <m:r>
          <w:rPr>
            <w:rFonts w:ascii="Cambria Math" w:eastAsiaTheme="minorHAnsi" w:hAnsi="Cambria Math" w:cstheme="minorBidi"/>
            <w:lang w:eastAsia="en-US"/>
          </w:rPr>
          <m:t>=ms</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g</m:t>
            </m:r>
          </m:e>
          <m:sub>
            <m:r>
              <w:rPr>
                <w:rFonts w:ascii="Cambria Math" w:eastAsiaTheme="minorHAnsi" w:hAnsi="Cambria Math" w:cstheme="minorBidi"/>
                <w:lang w:eastAsia="en-US"/>
              </w:rPr>
              <m:t>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j</m:t>
                </m:r>
              </m:sub>
            </m:sSub>
          </m:sub>
          <m:sup>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sup>
        </m:sSubSup>
      </m:oMath>
      <w:r w:rsidR="005F5408" w:rsidRPr="005F1967">
        <w:rPr>
          <w:rFonts w:asciiTheme="minorBidi" w:eastAsiaTheme="minorHAnsi" w:hAnsiTheme="minorBidi" w:cstheme="minorBidi"/>
          <w:rtl/>
          <w:lang w:eastAsia="en-US"/>
        </w:rPr>
        <w:t xml:space="preserve">, כאשר </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oMath>
      <w:r w:rsidR="005F5408" w:rsidRPr="005F1967">
        <w:rPr>
          <w:rFonts w:asciiTheme="minorBidi" w:eastAsiaTheme="minorHAnsi" w:hAnsiTheme="minorBidi" w:cstheme="minorBidi"/>
          <w:rtl/>
          <w:lang w:eastAsia="en-US"/>
        </w:rPr>
        <w:t xml:space="preserve"> ו-</w:t>
      </w:r>
      <m:oMath>
        <m:r>
          <w:rPr>
            <w:rFonts w:ascii="Cambria Math" w:eastAsiaTheme="minorHAnsi" w:hAnsi="Cambria Math" w:cstheme="minorBidi"/>
            <w:lang w:eastAsia="en-US"/>
          </w:rPr>
          <m:t>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j</m:t>
            </m:r>
          </m:sub>
        </m:sSub>
      </m:oMath>
      <w:r>
        <w:rPr>
          <w:rFonts w:asciiTheme="minorBidi" w:eastAsiaTheme="minorEastAsia" w:hAnsiTheme="minorBidi" w:cstheme="minorBidi"/>
          <w:lang w:eastAsia="en-US"/>
        </w:rPr>
        <w:t xml:space="preserve"> </w:t>
      </w:r>
      <w:r w:rsidR="005F5408" w:rsidRPr="005F1967">
        <w:rPr>
          <w:rFonts w:asciiTheme="minorBidi" w:eastAsiaTheme="minorHAnsi" w:hAnsiTheme="minorBidi" w:cstheme="minorBidi"/>
          <w:rtl/>
          <w:lang w:eastAsia="en-US"/>
        </w:rPr>
        <w:t xml:space="preserve">מציינים את הסוכן הפעיל השולח ואת סוכן המשימה המקבל, </w:t>
      </w:r>
      <m:oMath>
        <m:r>
          <m:rPr>
            <m:lit/>
          </m:rPr>
          <w:rPr>
            <w:rFonts w:ascii="Cambria Math" w:eastAsiaTheme="minorHAnsi" w:hAnsi="Cambria Math" w:cstheme="minorBidi"/>
            <w:rtl/>
            <w:lang w:eastAsia="en-US"/>
          </w:rPr>
          <m: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X</m:t>
            </m:r>
          </m:e>
          <m:sub>
            <m:r>
              <w:rPr>
                <w:rFonts w:ascii="Cambria Math" w:eastAsiaTheme="minorHAnsi" w:hAnsi="Cambria Math" w:cstheme="minorBidi"/>
                <w:lang w:eastAsia="en-US"/>
              </w:rPr>
              <m:t>ik</m:t>
            </m:r>
          </m:sub>
        </m:sSub>
        <m:r>
          <m:rPr>
            <m:sty m:val="p"/>
          </m:rPr>
          <w:rPr>
            <w:rFonts w:ascii="Cambria Math" w:eastAsiaTheme="minorHAnsi" w:hAnsi="Cambria Math" w:cstheme="minorBidi"/>
            <w:lang w:eastAsia="en-US"/>
          </w:rPr>
          <m: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X</m:t>
            </m:r>
            <m:ctrlPr>
              <w:rPr>
                <w:rFonts w:ascii="Cambria Math" w:eastAsiaTheme="minorHAnsi" w:hAnsi="Cambria Math" w:cstheme="minorBidi"/>
                <w:lang w:eastAsia="en-US"/>
              </w:rPr>
            </m:ctrlPr>
          </m:e>
          <m:sub>
            <m:r>
              <w:rPr>
                <w:rFonts w:ascii="Cambria Math" w:eastAsiaTheme="minorHAnsi" w:hAnsi="Cambria Math" w:cstheme="minorBidi"/>
                <w:lang w:eastAsia="en-US"/>
              </w:rPr>
              <m:t>j</m:t>
            </m:r>
          </m:sub>
        </m:sSub>
        <m:r>
          <m:rPr>
            <m:lit/>
          </m:rPr>
          <w:rPr>
            <w:rFonts w:ascii="Cambria Math" w:eastAsiaTheme="minorHAnsi" w:hAnsi="Cambria Math" w:cstheme="minorBidi"/>
            <w:rtl/>
            <w:lang w:eastAsia="en-US"/>
          </w:rPr>
          <m:t>)</m:t>
        </m:r>
      </m:oMath>
      <w:r w:rsidR="005F5408" w:rsidRPr="005F1967">
        <w:rPr>
          <w:rFonts w:asciiTheme="minorBidi" w:eastAsiaTheme="minorHAnsi" w:hAnsiTheme="minorBidi" w:cstheme="minorBidi"/>
          <w:rtl/>
          <w:lang w:eastAsia="en-US"/>
        </w:rPr>
        <w:t xml:space="preserve"> הוא החלוקה של </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oMath>
      <w:r w:rsidR="005F5408" w:rsidRPr="005F1967">
        <w:rPr>
          <w:rFonts w:asciiTheme="minorBidi" w:eastAsiaTheme="minorHAnsi" w:hAnsiTheme="minorBidi" w:cstheme="minorBidi"/>
          <w:rtl/>
          <w:lang w:eastAsia="en-US"/>
        </w:rPr>
        <w:t xml:space="preserve"> לשימוש במיומנות </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s</m:t>
            </m:r>
          </m:e>
          <m:sub>
            <m:r>
              <w:rPr>
                <w:rFonts w:ascii="Cambria Math" w:eastAsiaTheme="minorHAnsi" w:hAnsi="Cambria Math" w:cstheme="minorBidi"/>
                <w:lang w:eastAsia="en-US"/>
              </w:rPr>
              <m:t>k</m:t>
            </m:r>
          </m:sub>
        </m:sSub>
      </m:oMath>
      <w:r w:rsidR="005F5408" w:rsidRPr="005F1967">
        <w:rPr>
          <w:rFonts w:asciiTheme="minorBidi" w:eastAsiaTheme="minorHAnsi" w:hAnsiTheme="minorBidi" w:cstheme="minorBidi"/>
          <w:rtl/>
          <w:lang w:eastAsia="en-US"/>
        </w:rPr>
        <w:t xml:space="preserve"> ו-</w:t>
      </w:r>
      <m:oMath>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r>
              <w:rPr>
                <w:rFonts w:ascii="Cambria Math" w:eastAsiaTheme="minorHAnsi" w:hAnsi="Cambria Math" w:cstheme="minorBidi"/>
                <w:lang w:eastAsia="en-US"/>
              </w:rPr>
              <m:t>k</m:t>
            </m:r>
          </m:sub>
          <m:sup>
            <m:r>
              <w:rPr>
                <w:rFonts w:ascii="Cambria Math" w:eastAsiaTheme="minorHAnsi" w:hAnsi="Cambria Math" w:cstheme="minorBidi"/>
                <w:lang w:eastAsia="en-US"/>
              </w:rPr>
              <m:t>j</m:t>
            </m:r>
          </m:sup>
        </m:sSubSup>
        <m:r>
          <m:rPr>
            <m:sty m:val="p"/>
          </m:rPr>
          <w:rPr>
            <w:rFonts w:ascii="Cambria Math" w:eastAsiaTheme="minorHAnsi" w:hAnsi="Cambria Math" w:cstheme="minorBidi"/>
            <w:lang w:eastAsia="en-US"/>
          </w:rPr>
          <m:t>∈</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T</m:t>
            </m:r>
            <m:ctrlPr>
              <w:rPr>
                <w:rFonts w:ascii="Cambria Math" w:eastAsiaTheme="minorHAnsi" w:hAnsi="Cambria Math" w:cstheme="minorBidi"/>
                <w:lang w:eastAsia="en-US"/>
              </w:rPr>
            </m:ctrlPr>
          </m:e>
          <m:sup>
            <m:r>
              <w:rPr>
                <w:rFonts w:ascii="Cambria Math" w:eastAsiaTheme="minorHAnsi" w:hAnsi="Cambria Math" w:cstheme="minorBidi"/>
                <w:lang w:eastAsia="en-US"/>
              </w:rPr>
              <m:t>j</m:t>
            </m:r>
          </m:sup>
        </m:sSup>
      </m:oMath>
      <w:r w:rsidR="005F5408" w:rsidRPr="005F1967">
        <w:rPr>
          <w:rFonts w:asciiTheme="minorBidi" w:eastAsiaTheme="minorHAnsi" w:hAnsiTheme="minorBidi" w:cstheme="minorBidi"/>
          <w:rtl/>
          <w:lang w:eastAsia="en-US"/>
        </w:rPr>
        <w:t xml:space="preserve"> הוא הזמן המאוחר ביותר ש-</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oMath>
      <w:r w:rsidR="005F5408" w:rsidRPr="005F1967">
        <w:rPr>
          <w:rFonts w:asciiTheme="minorBidi" w:eastAsiaTheme="minorHAnsi" w:hAnsiTheme="minorBidi" w:cstheme="minorBidi"/>
          <w:rtl/>
          <w:lang w:eastAsia="en-US"/>
        </w:rPr>
        <w:t xml:space="preserve"> יכול לבצע את המשימה המשנית.</w:t>
      </w:r>
      <w:r w:rsidR="005F1967" w:rsidRPr="005F1967">
        <w:rPr>
          <w:rFonts w:asciiTheme="minorBidi" w:eastAsiaTheme="minorHAnsi" w:hAnsiTheme="minorBidi" w:cstheme="minorBidi"/>
          <w:rtl/>
          <w:lang w:eastAsia="en-US"/>
        </w:rPr>
        <w:t xml:space="preserve"> </w:t>
      </w:r>
    </w:p>
    <w:p w14:paraId="6C55BBDF" w14:textId="77777777" w:rsidR="00893CB1" w:rsidRDefault="00893CB1" w:rsidP="00893CB1">
      <w:pPr>
        <w:spacing w:line="360" w:lineRule="auto"/>
        <w:rPr>
          <w:rFonts w:asciiTheme="minorBidi" w:eastAsiaTheme="minorHAnsi" w:hAnsiTheme="minorBidi" w:cstheme="minorBidi" w:hint="cs"/>
          <w:rtl/>
          <w:lang w:eastAsia="en-US"/>
        </w:rPr>
      </w:pPr>
    </w:p>
    <w:p w14:paraId="1B7B3257" w14:textId="1F21BCD3" w:rsidR="005F5408" w:rsidRPr="005F1967" w:rsidRDefault="005F5408" w:rsidP="00893CB1">
      <w:pPr>
        <w:spacing w:line="360" w:lineRule="auto"/>
        <w:rPr>
          <w:rFonts w:asciiTheme="minorBidi" w:eastAsiaTheme="minorHAnsi" w:hAnsiTheme="minorBidi" w:cstheme="minorBidi"/>
          <w:rtl/>
          <w:lang w:eastAsia="en-US"/>
        </w:rPr>
      </w:pPr>
      <w:r w:rsidRPr="005F1967">
        <w:rPr>
          <w:rFonts w:asciiTheme="minorBidi" w:eastAsiaTheme="minorHAnsi" w:hAnsiTheme="minorBidi" w:cstheme="minorBidi"/>
          <w:rtl/>
          <w:lang w:eastAsia="en-US"/>
        </w:rPr>
        <w:t xml:space="preserve">אלגוריתם 2 מציג את פעולות הסוכן הפעיל </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oMath>
      <w:r w:rsidRPr="005F1967">
        <w:rPr>
          <w:rFonts w:asciiTheme="minorBidi" w:eastAsiaTheme="minorHAnsi" w:hAnsiTheme="minorBidi" w:cstheme="minorBidi"/>
          <w:rtl/>
          <w:lang w:eastAsia="en-US"/>
        </w:rPr>
        <w:t xml:space="preserve"> כאשר הוא מקבל הודעות מכל </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Sub>
        <m:r>
          <m:rPr>
            <m:sty m:val="p"/>
          </m:rPr>
          <w:rPr>
            <w:rFonts w:ascii="Cambria Math" w:eastAsiaTheme="minorHAnsi" w:hAnsi="Cambria Math" w:cstheme="minorBidi"/>
            <w:lang w:eastAsia="en-US"/>
          </w:rPr>
          <m:t>∈</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V</m:t>
            </m:r>
            <m:ctrlPr>
              <w:rPr>
                <w:rFonts w:ascii="Cambria Math" w:eastAsiaTheme="minorHAnsi" w:hAnsi="Cambria Math" w:cstheme="minorBidi"/>
                <w:lang w:eastAsia="en-US"/>
              </w:rPr>
            </m:ctrlPr>
          </m:e>
          <m:sup>
            <m:r>
              <w:rPr>
                <w:rFonts w:ascii="Cambria Math" w:eastAsiaTheme="minorHAnsi" w:hAnsi="Cambria Math" w:cstheme="minorBidi"/>
                <w:lang w:eastAsia="en-US"/>
              </w:rPr>
              <m:t>i</m:t>
            </m:r>
          </m:sup>
        </m:sSup>
      </m:oMath>
      <w:r w:rsidRPr="005F1967">
        <w:rPr>
          <w:rFonts w:asciiTheme="minorBidi" w:eastAsiaTheme="minorHAnsi" w:hAnsiTheme="minorBidi" w:cstheme="minorBidi"/>
          <w:rtl/>
          <w:lang w:eastAsia="en-US"/>
        </w:rPr>
        <w:t>, ו</w:t>
      </w:r>
      <w:r w:rsidR="00F04557" w:rsidRPr="005F1967">
        <w:rPr>
          <w:rFonts w:asciiTheme="minorBidi" w:eastAsiaTheme="minorHAnsi" w:hAnsiTheme="minorBidi" w:cstheme="minorBidi"/>
          <w:rtl/>
          <w:lang w:eastAsia="en-US"/>
        </w:rPr>
        <w:t>מרכיב</w:t>
      </w:r>
      <w:r w:rsidRPr="005F1967">
        <w:rPr>
          <w:rFonts w:asciiTheme="minorBidi" w:eastAsiaTheme="minorHAnsi" w:hAnsiTheme="minorBidi" w:cstheme="minorBidi"/>
          <w:rtl/>
          <w:lang w:eastAsia="en-US"/>
        </w:rPr>
        <w:t xml:space="preserve"> תצוגה מקומית של </w:t>
      </w:r>
      <w:r w:rsidR="005F1967">
        <w:rPr>
          <w:rFonts w:asciiTheme="minorBidi" w:eastAsiaTheme="minorHAnsi" w:hAnsiTheme="minorBidi" w:cstheme="minorBidi" w:hint="cs"/>
          <w:rtl/>
          <w:lang w:eastAsia="en-US"/>
        </w:rPr>
        <w:t>:</w:t>
      </w:r>
    </w:p>
    <w:p w14:paraId="7AF3AF69" w14:textId="4744F7C2" w:rsidR="00F04557" w:rsidRPr="005F1967" w:rsidRDefault="005F1967" w:rsidP="00893CB1">
      <w:pPr>
        <w:spacing w:line="360" w:lineRule="auto"/>
        <w:rPr>
          <w:rFonts w:asciiTheme="minorBidi" w:eastAsiaTheme="minorEastAsia" w:hAnsiTheme="minorBidi" w:cstheme="minorBidi"/>
          <w:rtl/>
          <w:lang w:eastAsia="en-US"/>
        </w:rPr>
      </w:pPr>
      <m:oMathPara>
        <m:oMath>
          <m:r>
            <m:rPr>
              <m:sty m:val="p"/>
            </m:rPr>
            <w:rPr>
              <w:rFonts w:ascii="Cambria Math" w:eastAsiaTheme="minorHAnsi" w:hAnsi="Cambria Math" w:cs="Cambria Math" w:hint="cs"/>
              <w:rtl/>
              <w:lang w:eastAsia="en-US"/>
            </w:rPr>
            <m:t>∀</m:t>
          </m:r>
          <m:r>
            <w:rPr>
              <w:rFonts w:ascii="Cambria Math" w:eastAsiaTheme="minorEastAsia" w:hAnsi="Cambria Math" w:cstheme="minorBidi"/>
              <w:lang w:eastAsia="en-US"/>
            </w:rPr>
            <m:t xml:space="preserve">m ∈ </m:t>
          </m:r>
          <m:sSubSup>
            <m:sSubSupPr>
              <m:ctrlPr>
                <w:rPr>
                  <w:rFonts w:ascii="Cambria Math" w:eastAsiaTheme="minorEastAsia" w:hAnsi="Cambria Math" w:cstheme="minorBidi"/>
                  <w:i/>
                  <w:lang w:eastAsia="en-US"/>
                </w:rPr>
              </m:ctrlPr>
            </m:sSubSupPr>
            <m:e>
              <m:r>
                <w:rPr>
                  <w:rFonts w:ascii="Cambria Math" w:eastAsiaTheme="minorEastAsia" w:hAnsi="Cambria Math" w:cstheme="minorBidi"/>
                  <w:lang w:eastAsia="en-US"/>
                </w:rPr>
                <m:t>msg</m:t>
              </m:r>
            </m:e>
            <m:sub>
              <m:r>
                <w:rPr>
                  <w:rFonts w:ascii="Cambria Math" w:eastAsiaTheme="minorEastAsia" w:hAnsi="Cambria Math" w:cstheme="minorBidi"/>
                  <w:lang w:eastAsia="en-US"/>
                </w:rPr>
                <m:t xml:space="preserve"> </m:t>
              </m:r>
            </m:sub>
            <m:sup>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r>
                <m:rPr>
                  <m:sty m:val="p"/>
                </m:rPr>
                <w:rPr>
                  <w:rFonts w:ascii="Cambria Math" w:eastAsiaTheme="minorHAnsi" w:hAnsi="Cambria Math" w:cstheme="minorBidi"/>
                  <w:rtl/>
                  <w:lang w:eastAsia="en-US"/>
                </w:rPr>
                <m:t xml:space="preserve"> </m:t>
              </m:r>
            </m:sup>
          </m:sSubSup>
        </m:oMath>
      </m:oMathPara>
    </w:p>
    <w:p w14:paraId="1E83B498" w14:textId="35B48BCF" w:rsidR="00F04557" w:rsidRPr="005F1967" w:rsidRDefault="00000000" w:rsidP="00893CB1">
      <w:pPr>
        <w:spacing w:line="360" w:lineRule="auto"/>
        <w:rPr>
          <w:rFonts w:asciiTheme="minorBidi" w:eastAsiaTheme="minorHAnsi" w:hAnsiTheme="minorBidi" w:cstheme="minorBidi"/>
          <w:i/>
          <w:rtl/>
          <w:lang w:eastAsia="en-US"/>
        </w:rPr>
      </w:pPr>
      <m:oMathPara>
        <m:oMath>
          <m:d>
            <m:dPr>
              <m:begChr m:val="〈"/>
              <m:endChr m:val="〉"/>
              <m:ctrlPr>
                <w:rPr>
                  <w:rFonts w:ascii="Cambria Math" w:eastAsia="NimbusRomNo9L-Medi" w:hAnsi="Cambria Math" w:cstheme="minorBidi"/>
                  <w:i/>
                  <w:lang w:eastAsia="en-US"/>
                </w:rPr>
              </m:ctrlPr>
            </m:dPr>
            <m:e>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X</m:t>
                  </m:r>
                </m:e>
                <m:sub>
                  <m:r>
                    <w:rPr>
                      <w:rFonts w:ascii="Cambria Math" w:eastAsiaTheme="minorHAnsi" w:hAnsi="Cambria Math" w:cstheme="minorBidi"/>
                      <w:lang w:eastAsia="en-US"/>
                    </w:rPr>
                    <m:t>j</m:t>
                  </m:r>
                </m:sub>
                <m:sup>
                  <m:r>
                    <w:rPr>
                      <w:rFonts w:ascii="Cambria Math" w:eastAsiaTheme="minorHAnsi" w:hAnsi="Cambria Math" w:cstheme="minorBidi"/>
                      <w:lang w:eastAsia="en-US"/>
                    </w:rPr>
                    <m:t>i</m:t>
                  </m:r>
                </m:sup>
              </m:sSubSup>
              <m:r>
                <w:rPr>
                  <w:rFonts w:ascii="Cambria Math" w:eastAsia="NimbusRomNo9L-Medi" w:hAnsi="Cambria Math" w:cstheme="minorBidi"/>
                  <w:lang w:eastAsia="en-US"/>
                </w:rPr>
                <m:t>=m.</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X</m:t>
                  </m:r>
                </m:e>
                <m:sub>
                  <m:r>
                    <w:rPr>
                      <w:rFonts w:ascii="Cambria Math" w:eastAsiaTheme="minorHAnsi" w:hAnsi="Cambria Math" w:cstheme="minorBidi"/>
                      <w:lang w:eastAsia="en-US"/>
                    </w:rPr>
                    <m:t>i</m:t>
                  </m:r>
                </m:sub>
                <m:sup>
                  <m:r>
                    <w:rPr>
                      <w:rFonts w:ascii="Cambria Math" w:eastAsiaTheme="minorHAnsi" w:hAnsi="Cambria Math" w:cstheme="minorBidi"/>
                      <w:lang w:eastAsia="en-US"/>
                    </w:rPr>
                    <m:t>j</m:t>
                  </m:r>
                </m:sup>
              </m:sSubSup>
              <m:r>
                <w:rPr>
                  <w:rFonts w:ascii="Cambria Math" w:eastAsia="CMMI10" w:hAnsi="Cambria Math" w:cstheme="minorBidi"/>
                  <w:lang w:eastAsia="en-US"/>
                </w:rPr>
                <m:t>,</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r>
                    <w:rPr>
                      <w:rFonts w:ascii="Cambria Math" w:eastAsiaTheme="minorHAnsi" w:hAnsi="Cambria Math" w:cstheme="minorBidi"/>
                      <w:lang w:eastAsia="en-US"/>
                    </w:rPr>
                    <m:t>j</m:t>
                  </m:r>
                </m:sub>
                <m:sup>
                  <m:r>
                    <w:rPr>
                      <w:rFonts w:ascii="Cambria Math" w:eastAsiaTheme="minorHAnsi" w:hAnsi="Cambria Math" w:cstheme="minorBidi"/>
                      <w:lang w:eastAsia="en-US"/>
                    </w:rPr>
                    <m:t>i</m:t>
                  </m:r>
                </m:sup>
              </m:sSubSup>
              <m:r>
                <w:rPr>
                  <w:rFonts w:ascii="Cambria Math" w:eastAsia="NimbusRomNo9L-Medi" w:hAnsi="Cambria Math" w:cstheme="minorBidi"/>
                  <w:lang w:eastAsia="en-US"/>
                </w:rPr>
                <m:t xml:space="preserve"> =m.</m:t>
              </m:r>
              <m:sSup>
                <m:sSupPr>
                  <m:ctrlPr>
                    <w:rPr>
                      <w:rFonts w:ascii="Cambria Math" w:eastAsia="CMMI10" w:hAnsi="Cambria Math" w:cstheme="minorBidi"/>
                      <w:i/>
                      <w:lang w:eastAsia="en-US"/>
                    </w:rPr>
                  </m:ctrlPr>
                </m:sSupPr>
                <m:e>
                  <m:r>
                    <w:rPr>
                      <w:rFonts w:ascii="Cambria Math" w:eastAsia="CMMI10" w:hAnsi="Cambria Math" w:cstheme="minorBidi"/>
                      <w:lang w:eastAsia="en-US"/>
                    </w:rPr>
                    <m:t>T</m:t>
                  </m:r>
                </m:e>
                <m:sup>
                  <m:r>
                    <w:rPr>
                      <w:rFonts w:ascii="Cambria Math" w:eastAsia="CMMI10" w:hAnsi="Cambria Math" w:cstheme="minorBidi"/>
                      <w:lang w:eastAsia="en-US"/>
                    </w:rPr>
                    <m:t>j</m:t>
                  </m:r>
                </m:sup>
              </m:sSup>
              <m:r>
                <w:rPr>
                  <w:rFonts w:ascii="Cambria Math" w:eastAsia="NimbusRomNo9L-Medi" w:hAnsi="Cambria Math" w:cstheme="minorBidi"/>
                  <w:lang w:eastAsia="en-US"/>
                </w:rPr>
                <m:t xml:space="preserve"> </m:t>
              </m:r>
              <m:r>
                <w:rPr>
                  <w:rFonts w:ascii="Cambria Math" w:eastAsiaTheme="minorHAnsi" w:hAnsi="Cambria Math" w:cstheme="minorBidi"/>
                  <w:lang w:eastAsia="en-US"/>
                </w:rPr>
                <m:t xml:space="preserve">, </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commit</m:t>
                  </m:r>
                </m:e>
                <m:sub>
                  <m:r>
                    <w:rPr>
                      <w:rFonts w:ascii="Cambria Math" w:eastAsiaTheme="minorHAnsi" w:hAnsi="Cambria Math" w:cstheme="minorBidi"/>
                      <w:lang w:eastAsia="en-US"/>
                    </w:rPr>
                    <m:t>j</m:t>
                  </m:r>
                </m:sub>
                <m:sup>
                  <m:r>
                    <w:rPr>
                      <w:rFonts w:ascii="Cambria Math" w:eastAsiaTheme="minorHAnsi" w:hAnsi="Cambria Math" w:cstheme="minorBidi"/>
                      <w:lang w:eastAsia="en-US"/>
                    </w:rPr>
                    <m:t>i</m:t>
                  </m:r>
                </m:sup>
              </m:sSubSup>
              <m:r>
                <w:rPr>
                  <w:rFonts w:ascii="Cambria Math" w:eastAsiaTheme="minorHAnsi" w:hAnsi="Cambria Math" w:cstheme="minorBidi"/>
                  <w:lang w:eastAsia="en-US"/>
                </w:rPr>
                <m:t xml:space="preserve"> </m:t>
              </m:r>
              <m:r>
                <w:rPr>
                  <w:rFonts w:ascii="Cambria Math" w:eastAsia="NimbusRomNo9L-Medi" w:hAnsi="Cambria Math" w:cstheme="minorBidi"/>
                  <w:lang w:eastAsia="en-US"/>
                </w:rPr>
                <m:t>=m.</m:t>
              </m:r>
              <m:sSubSup>
                <m:sSubSupPr>
                  <m:ctrlPr>
                    <w:rPr>
                      <w:rFonts w:ascii="Cambria Math" w:eastAsiaTheme="minorHAnsi" w:hAnsi="Cambria Math" w:cstheme="minorBidi"/>
                      <w:i/>
                      <w:lang w:eastAsia="en-US"/>
                    </w:rPr>
                  </m:ctrlPr>
                </m:sSubSupPr>
                <m:e>
                  <m:r>
                    <w:rPr>
                      <w:rFonts w:ascii="Cambria Math" w:eastAsia="CMMI10" w:hAnsi="Cambria Math" w:cstheme="minorBidi"/>
                      <w:lang w:eastAsia="en-US"/>
                    </w:rPr>
                    <m:t>commits</m:t>
                  </m:r>
                </m:e>
                <m:sub>
                  <m:r>
                    <w:rPr>
                      <w:rFonts w:ascii="Cambria Math" w:eastAsiaTheme="minorHAnsi" w:hAnsi="Cambria Math" w:cstheme="minorBidi"/>
                      <w:lang w:eastAsia="en-US"/>
                    </w:rPr>
                    <m:t xml:space="preserve"> </m:t>
                  </m:r>
                </m:sub>
                <m:sup>
                  <m:r>
                    <w:rPr>
                      <w:rFonts w:ascii="Cambria Math" w:eastAsiaTheme="minorHAnsi" w:hAnsi="Cambria Math" w:cstheme="minorBidi"/>
                      <w:lang w:eastAsia="en-US"/>
                    </w:rPr>
                    <m:t>j</m:t>
                  </m:r>
                </m:sup>
              </m:sSubSup>
              <m:r>
                <w:rPr>
                  <w:rFonts w:ascii="Cambria Math" w:eastAsia="NimbusRomNo9L-Medi" w:hAnsi="Cambria Math" w:cstheme="minorBidi"/>
                  <w:lang w:eastAsia="en-US"/>
                </w:rPr>
                <m:t>,</m:t>
              </m:r>
              <m:sSubSup>
                <m:sSubSupPr>
                  <m:ctrlPr>
                    <w:rPr>
                      <w:rFonts w:ascii="Cambria Math" w:eastAsiaTheme="minorHAnsi" w:hAnsi="Cambria Math" w:cstheme="minorBidi"/>
                      <w:i/>
                      <w:lang w:eastAsia="en-US"/>
                    </w:rPr>
                  </m:ctrlPr>
                </m:sSubSupPr>
                <m:e>
                  <m:r>
                    <w:rPr>
                      <w:rFonts w:ascii="Cambria Math" w:eastAsia="NimbusRomNo9L-Medi" w:hAnsi="Cambria Math" w:cstheme="minorBidi"/>
                      <w:lang w:eastAsia="en-US"/>
                    </w:rPr>
                    <m:t>sr_offers</m:t>
                  </m:r>
                </m:e>
                <m:sub>
                  <m:r>
                    <w:rPr>
                      <w:rFonts w:ascii="Cambria Math" w:eastAsiaTheme="minorHAnsi" w:hAnsi="Cambria Math" w:cstheme="minorBidi"/>
                      <w:lang w:eastAsia="en-US"/>
                    </w:rPr>
                    <m:t>j</m:t>
                  </m:r>
                </m:sub>
                <m:sup>
                  <m:r>
                    <w:rPr>
                      <w:rFonts w:ascii="Cambria Math" w:eastAsiaTheme="minorHAnsi" w:hAnsi="Cambria Math" w:cstheme="minorBidi"/>
                      <w:lang w:eastAsia="en-US"/>
                    </w:rPr>
                    <m:t>i</m:t>
                  </m:r>
                </m:sup>
              </m:sSubSup>
              <m:r>
                <w:rPr>
                  <w:rFonts w:ascii="Cambria Math" w:eastAsia="NimbusRomNo9L-Medi" w:hAnsi="Cambria Math" w:cstheme="minorBidi"/>
                  <w:lang w:eastAsia="en-US"/>
                </w:rPr>
                <m:t xml:space="preserve"> = m.</m:t>
              </m:r>
              <m:sSup>
                <m:sSupPr>
                  <m:ctrlPr>
                    <w:rPr>
                      <w:rFonts w:ascii="Cambria Math" w:eastAsia="CMMI10" w:hAnsi="Cambria Math" w:cstheme="minorBidi"/>
                      <w:i/>
                      <w:lang w:eastAsia="en-US"/>
                    </w:rPr>
                  </m:ctrlPr>
                </m:sSupPr>
                <m:e>
                  <m:r>
                    <w:rPr>
                      <w:rFonts w:ascii="Cambria Math" w:eastAsia="CMMI10" w:hAnsi="Cambria Math" w:cstheme="minorBidi"/>
                      <w:lang w:eastAsia="en-US"/>
                    </w:rPr>
                    <m:t>offers</m:t>
                  </m:r>
                </m:e>
                <m:sup>
                  <m:r>
                    <w:rPr>
                      <w:rFonts w:ascii="Cambria Math" w:eastAsia="CMMI10" w:hAnsi="Cambria Math" w:cstheme="minorBidi"/>
                      <w:lang w:eastAsia="en-US"/>
                    </w:rPr>
                    <m:t>j</m:t>
                  </m:r>
                </m:sup>
              </m:sSup>
              <m:r>
                <w:rPr>
                  <w:rFonts w:ascii="Cambria Math" w:eastAsia="NimbusRomNo9L-Medi" w:hAnsi="Cambria Math" w:cstheme="minorBidi"/>
                  <w:lang w:eastAsia="en-US"/>
                </w:rPr>
                <m:t xml:space="preserve"> </m:t>
              </m:r>
            </m:e>
          </m:d>
        </m:oMath>
      </m:oMathPara>
    </w:p>
    <w:p w14:paraId="5C7984CA" w14:textId="0CEE8781" w:rsidR="002B1C36" w:rsidRPr="005F1967" w:rsidRDefault="00000000" w:rsidP="00893CB1">
      <w:pPr>
        <w:spacing w:line="360" w:lineRule="auto"/>
        <w:rPr>
          <w:rFonts w:asciiTheme="minorBidi" w:eastAsiaTheme="minorEastAsia" w:hAnsiTheme="minorBidi" w:cstheme="minorBidi" w:hint="cs"/>
          <w:i/>
          <w:rtl/>
          <w:lang w:eastAsia="en-US"/>
        </w:rPr>
      </w:pPr>
      <m:oMathPara>
        <m:oMath>
          <m:sSup>
            <m:sSupPr>
              <m:ctrlPr>
                <w:rPr>
                  <w:rFonts w:ascii="Cambria Math" w:eastAsia="CMMI10" w:hAnsi="Cambria Math" w:cstheme="minorBidi"/>
                  <w:i/>
                  <w:lang w:eastAsia="en-US"/>
                </w:rPr>
              </m:ctrlPr>
            </m:sSupPr>
            <m:e>
              <m:r>
                <w:rPr>
                  <w:rFonts w:ascii="Cambria Math" w:eastAsia="CMMI10" w:hAnsi="Cambria Math" w:cstheme="minorBidi"/>
                  <w:lang w:eastAsia="en-US"/>
                </w:rPr>
                <m:t>type</m:t>
              </m:r>
            </m:e>
            <m:sup>
              <m:r>
                <w:rPr>
                  <w:rFonts w:ascii="Cambria Math" w:eastAsia="CMMI10" w:hAnsi="Cambria Math" w:cstheme="minorBidi"/>
                  <w:lang w:eastAsia="en-US"/>
                </w:rPr>
                <m:t>i</m:t>
              </m:r>
            </m:sup>
          </m:sSup>
          <m:r>
            <w:rPr>
              <w:rFonts w:ascii="Cambria Math" w:eastAsia="CMMI10" w:hAnsi="Cambria Math" w:cstheme="minorBidi"/>
              <w:lang w:eastAsia="en-US"/>
            </w:rPr>
            <m:t xml:space="preserve">=if m. </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type</m:t>
              </m:r>
            </m:e>
            <m:sub>
              <m:r>
                <w:rPr>
                  <w:rFonts w:ascii="Cambria Math" w:eastAsiaTheme="minorHAnsi" w:hAnsi="Cambria Math" w:cstheme="minorBidi"/>
                  <w:lang w:eastAsia="en-US"/>
                </w:rPr>
                <m:t>j</m:t>
              </m:r>
            </m:sub>
          </m:sSub>
          <m:r>
            <w:rPr>
              <w:rFonts w:ascii="Cambria Math" w:eastAsiaTheme="minorHAnsi" w:hAnsi="Cambria Math" w:cstheme="minorBidi"/>
              <w:lang w:eastAsia="en-US"/>
            </w:rPr>
            <m:t xml:space="preserve"> = HSM else SM</m:t>
          </m:r>
        </m:oMath>
      </m:oMathPara>
    </w:p>
    <w:p w14:paraId="1D790F8C" w14:textId="0589947F" w:rsidR="005F5408" w:rsidRPr="005F1967" w:rsidRDefault="005F5408" w:rsidP="00893CB1">
      <w:pPr>
        <w:spacing w:line="360" w:lineRule="auto"/>
        <w:rPr>
          <w:rFonts w:asciiTheme="minorBidi" w:eastAsiaTheme="minorHAnsi" w:hAnsiTheme="minorBidi" w:cstheme="minorBidi"/>
          <w:rtl/>
          <w:lang w:eastAsia="en-US"/>
        </w:rPr>
      </w:pPr>
      <w:r w:rsidRPr="005F1967">
        <w:rPr>
          <w:rFonts w:asciiTheme="minorBidi" w:eastAsiaTheme="minorHAnsi" w:hAnsiTheme="minorBidi" w:cstheme="minorBidi"/>
          <w:rtl/>
          <w:lang w:eastAsia="en-US"/>
        </w:rPr>
        <w:t xml:space="preserve"> (שורה 1).</w:t>
      </w:r>
    </w:p>
    <w:p w14:paraId="32D16E2B" w14:textId="5B4549A6" w:rsidR="005F5408" w:rsidRPr="005F1967" w:rsidRDefault="005F5408" w:rsidP="00893CB1">
      <w:pPr>
        <w:spacing w:line="360" w:lineRule="auto"/>
        <w:rPr>
          <w:rFonts w:asciiTheme="minorBidi" w:eastAsiaTheme="minorHAnsi" w:hAnsiTheme="minorBidi" w:cstheme="minorBidi"/>
          <w:rtl/>
          <w:lang w:eastAsia="en-US"/>
        </w:rPr>
      </w:pPr>
      <w:r w:rsidRPr="005F1967">
        <w:rPr>
          <w:rFonts w:asciiTheme="minorBidi" w:eastAsiaTheme="minorHAnsi" w:hAnsiTheme="minorBidi" w:cstheme="minorBidi"/>
          <w:rtl/>
          <w:lang w:eastAsia="en-US"/>
        </w:rPr>
        <w:t xml:space="preserve">אם </w:t>
      </w:r>
      <m:oMath>
        <m:r>
          <w:rPr>
            <w:rFonts w:ascii="Cambria Math" w:eastAsiaTheme="minorHAnsi" w:hAnsi="Cambria Math" w:cstheme="minorBidi"/>
            <w:lang w:eastAsia="en-US"/>
          </w:rPr>
          <m:t xml:space="preserve">sroffers </m:t>
        </m:r>
        <m:r>
          <m:rPr>
            <m:sty m:val="p"/>
          </m:rPr>
          <w:rPr>
            <w:rFonts w:ascii="Cambria Math" w:eastAsiaTheme="minorHAnsi" w:hAnsi="Cambria Math" w:cstheme="minorBidi"/>
            <w:lang w:eastAsia="en-US"/>
          </w:rPr>
          <m:t>≠∅</m:t>
        </m:r>
      </m:oMath>
      <w:r w:rsidRPr="005F1967">
        <w:rPr>
          <w:rFonts w:asciiTheme="minorBidi" w:eastAsiaTheme="minorHAnsi" w:hAnsiTheme="minorBidi" w:cstheme="minorBidi"/>
          <w:rtl/>
          <w:lang w:eastAsia="en-US"/>
        </w:rPr>
        <w:t xml:space="preserve">, אז מעדכנים את זמני ההגעה והמרחקים </w:t>
      </w:r>
      <m:oMath>
        <m:r>
          <w:rPr>
            <w:rFonts w:ascii="Cambria Math" w:eastAsiaTheme="minorHAnsi" w:hAnsi="Cambria Math" w:cstheme="minorBidi"/>
            <w:lang w:eastAsia="en-US"/>
          </w:rPr>
          <m:t>offer</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s</m:t>
            </m:r>
          </m:e>
          <m:sup>
            <m:r>
              <w:rPr>
                <w:rFonts w:ascii="Cambria Math" w:eastAsiaTheme="minorHAnsi" w:hAnsi="Cambria Math" w:cstheme="minorBidi"/>
                <w:lang w:eastAsia="en-US"/>
              </w:rPr>
              <m:t>i</m:t>
            </m:r>
          </m:sup>
        </m:sSup>
        <m:r>
          <m:rPr>
            <m:sty m:val="p"/>
          </m:rPr>
          <w:rPr>
            <w:rFonts w:ascii="Cambria Math" w:eastAsiaTheme="minorHAnsi" w:hAnsi="Cambria Math" w:cstheme="minorBidi"/>
            <w:lang w:eastAsia="en-US"/>
          </w:rPr>
          <m:t>←</m:t>
        </m:r>
      </m:oMath>
      <w:r w:rsidRPr="005F1967">
        <w:rPr>
          <w:rFonts w:asciiTheme="minorBidi" w:eastAsiaTheme="minorHAnsi" w:hAnsiTheme="minorBidi" w:cstheme="minorBidi"/>
          <w:rtl/>
          <w:lang w:eastAsia="en-US"/>
        </w:rPr>
        <w:t>(שורה 2, 3).</w:t>
      </w:r>
      <w:r w:rsidR="005F1967" w:rsidRPr="005F1967">
        <w:rPr>
          <w:rFonts w:asciiTheme="minorBidi" w:eastAsiaTheme="minorHAnsi" w:hAnsiTheme="minorBidi" w:cstheme="minorBidi"/>
          <w:rtl/>
          <w:lang w:eastAsia="en-US"/>
        </w:rPr>
        <w:t xml:space="preserve"> </w:t>
      </w:r>
      <w:r w:rsidRPr="005F1967">
        <w:rPr>
          <w:rFonts w:asciiTheme="minorBidi" w:eastAsiaTheme="minorHAnsi" w:hAnsiTheme="minorBidi" w:cstheme="minorBidi"/>
          <w:rtl/>
          <w:lang w:eastAsia="en-US"/>
        </w:rPr>
        <w:t xml:space="preserve">אם </w:t>
      </w:r>
      <m:oMath>
        <m:r>
          <w:rPr>
            <w:rFonts w:ascii="Cambria Math" w:eastAsiaTheme="minorHAnsi" w:hAnsi="Cambria Math" w:cstheme="minorBidi"/>
            <w:lang w:eastAsia="en-US"/>
          </w:rPr>
          <m:t>firs</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t</m:t>
            </m:r>
          </m:e>
          <m:sup>
            <m:r>
              <w:rPr>
                <w:rFonts w:ascii="Cambria Math" w:eastAsiaTheme="minorHAnsi" w:hAnsi="Cambria Math" w:cstheme="minorBidi"/>
                <w:lang w:eastAsia="en-US"/>
              </w:rPr>
              <m:t>i</m:t>
            </m:r>
          </m:sup>
        </m:sSup>
      </m:oMath>
      <w:r w:rsidRPr="005F1967">
        <w:rPr>
          <w:rFonts w:asciiTheme="minorBidi" w:eastAsiaTheme="minorHAnsi" w:hAnsiTheme="minorBidi" w:cstheme="minorBidi"/>
          <w:rtl/>
          <w:lang w:eastAsia="en-US"/>
        </w:rPr>
        <w:t xml:space="preserve"> נמצאת ב-</w:t>
      </w:r>
      <m:oMath>
        <m:r>
          <w:rPr>
            <w:rFonts w:ascii="Cambria Math" w:eastAsiaTheme="minorHAnsi" w:hAnsi="Cambria Math" w:cstheme="minorBidi"/>
            <w:lang w:eastAsia="en-US"/>
          </w:rPr>
          <m:t>commi</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t</m:t>
            </m:r>
          </m:e>
          <m:sup>
            <m:r>
              <w:rPr>
                <w:rFonts w:ascii="Cambria Math" w:eastAsiaTheme="minorHAnsi" w:hAnsi="Cambria Math" w:cstheme="minorBidi"/>
                <w:lang w:eastAsia="en-US"/>
              </w:rPr>
              <m:t>i</m:t>
            </m:r>
          </m:sup>
        </m:sSup>
      </m:oMath>
      <w:r w:rsidR="003C7561">
        <w:rPr>
          <w:rFonts w:asciiTheme="minorBidi" w:eastAsiaTheme="minorHAnsi" w:hAnsiTheme="minorBidi" w:cstheme="minorBidi" w:hint="cs"/>
          <w:rtl/>
          <w:lang w:eastAsia="en-US"/>
        </w:rPr>
        <w:t xml:space="preserve"> </w:t>
      </w:r>
      <w:r w:rsidRPr="005F1967">
        <w:rPr>
          <w:rFonts w:asciiTheme="minorBidi" w:eastAsiaTheme="minorHAnsi" w:hAnsiTheme="minorBidi" w:cstheme="minorBidi"/>
          <w:rtl/>
          <w:lang w:eastAsia="en-US"/>
        </w:rPr>
        <w:t xml:space="preserve">(שורה 4), אז תוסיף את </w:t>
      </w:r>
      <m:oMath>
        <m:r>
          <w:rPr>
            <w:rFonts w:ascii="Cambria Math" w:eastAsiaTheme="minorHAnsi" w:hAnsi="Cambria Math" w:cstheme="minorBidi"/>
            <w:lang w:eastAsia="en-US"/>
          </w:rPr>
          <m:t>firs</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t</m:t>
            </m:r>
          </m:e>
          <m:sup>
            <m:r>
              <w:rPr>
                <w:rFonts w:ascii="Cambria Math" w:eastAsiaTheme="minorHAnsi" w:hAnsi="Cambria Math" w:cstheme="minorBidi"/>
                <w:lang w:eastAsia="en-US"/>
              </w:rPr>
              <m:t>i</m:t>
            </m:r>
          </m:sup>
        </m:sSup>
      </m:oMath>
      <w:r w:rsidRPr="005F1967">
        <w:rPr>
          <w:rFonts w:asciiTheme="minorBidi" w:eastAsiaTheme="minorHAnsi" w:hAnsiTheme="minorBidi" w:cstheme="minorBidi"/>
          <w:rtl/>
          <w:lang w:eastAsia="en-US"/>
        </w:rPr>
        <w:t xml:space="preserve"> ל-</w:t>
      </w:r>
      <m:oMath>
        <m:acc>
          <m:accPr>
            <m:ctrlPr>
              <w:rPr>
                <w:rFonts w:ascii="Cambria Math" w:eastAsiaTheme="minorHAnsi" w:hAnsi="Cambria Math" w:cstheme="minorBidi"/>
                <w:lang w:eastAsia="en-US"/>
              </w:rPr>
            </m:ctrlPr>
          </m:accPr>
          <m:e>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σ</m:t>
                </m:r>
                <m:ctrlPr>
                  <w:rPr>
                    <w:rFonts w:ascii="Cambria Math" w:eastAsiaTheme="minorHAnsi" w:hAnsi="Cambria Math" w:cstheme="minorBidi"/>
                    <w:lang w:eastAsia="en-US"/>
                  </w:rPr>
                </m:ctrlPr>
              </m:e>
              <m:sup>
                <m:r>
                  <w:rPr>
                    <w:rFonts w:ascii="Cambria Math" w:eastAsiaTheme="minorHAnsi" w:hAnsi="Cambria Math" w:cstheme="minorBidi"/>
                    <w:lang w:eastAsia="en-US"/>
                  </w:rPr>
                  <m:t>i</m:t>
                </m:r>
              </m:sup>
            </m:sSup>
          </m:e>
        </m:acc>
      </m:oMath>
      <w:r w:rsidRPr="005F1967">
        <w:rPr>
          <w:rFonts w:asciiTheme="minorBidi" w:eastAsiaTheme="minorHAnsi" w:hAnsiTheme="minorBidi" w:cstheme="minorBidi"/>
          <w:rtl/>
          <w:lang w:eastAsia="en-US"/>
        </w:rPr>
        <w:t xml:space="preserve"> (משימות בהתחייבות) (שורה 5). נוציא את </w:t>
      </w:r>
      <m:oMath>
        <m:r>
          <w:rPr>
            <w:rFonts w:ascii="Cambria Math" w:eastAsiaTheme="minorHAnsi" w:hAnsi="Cambria Math" w:cstheme="minorBidi"/>
            <w:lang w:eastAsia="en-US"/>
          </w:rPr>
          <m:t>offer</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s</m:t>
            </m:r>
          </m:e>
          <m:sub>
            <m:r>
              <w:rPr>
                <w:rFonts w:ascii="Cambria Math" w:eastAsiaTheme="minorHAnsi" w:hAnsi="Cambria Math" w:cstheme="minorBidi"/>
                <w:lang w:eastAsia="en-US"/>
              </w:rPr>
              <m:t>k</m:t>
            </m:r>
          </m:sub>
          <m:sup>
            <m:r>
              <w:rPr>
                <w:rFonts w:ascii="Cambria Math" w:eastAsiaTheme="minorHAnsi" w:hAnsi="Cambria Math" w:cstheme="minorBidi"/>
                <w:lang w:eastAsia="en-US"/>
              </w:rPr>
              <m:t>j</m:t>
            </m:r>
          </m:sup>
        </m:sSubSup>
      </m:oMath>
      <w:r w:rsidRPr="005F1967">
        <w:rPr>
          <w:rFonts w:asciiTheme="minorBidi" w:eastAsiaTheme="minorHAnsi" w:hAnsiTheme="minorBidi" w:cstheme="minorBidi"/>
          <w:rtl/>
          <w:lang w:eastAsia="en-US"/>
        </w:rPr>
        <w:t xml:space="preserve"> לפי </w:t>
      </w:r>
      <m:oMath>
        <m:d>
          <m:dPr>
            <m:begChr m:val="〈"/>
            <m:endChr m:val="〉"/>
            <m:ctrlPr>
              <w:rPr>
                <w:rFonts w:ascii="Cambria Math" w:eastAsiaTheme="minorHAnsi" w:hAnsi="Cambria Math" w:cstheme="minorBidi"/>
                <w:i/>
                <w:lang w:eastAsia="en-US"/>
              </w:rPr>
            </m:ctrlPr>
          </m:dPr>
          <m:e>
            <m:r>
              <w:rPr>
                <w:rFonts w:ascii="Cambria Math" w:eastAsiaTheme="minorHAnsi" w:hAnsi="Cambria Math" w:cstheme="minorBidi"/>
                <w:lang w:eastAsia="en-US"/>
              </w:rPr>
              <m:t>j,k</m:t>
            </m:r>
          </m:e>
        </m:d>
        <m:r>
          <w:rPr>
            <w:rFonts w:ascii="Cambria Math" w:eastAsiaTheme="minorHAnsi" w:hAnsi="Cambria Math" w:cs="Cambria Math" w:hint="cs"/>
            <w:rtl/>
            <w:lang w:eastAsia="en-US"/>
          </w:rPr>
          <m:t>∈</m:t>
        </m:r>
        <m:r>
          <w:rPr>
            <w:rFonts w:ascii="Cambria Math" w:eastAsiaTheme="minorHAnsi" w:hAnsi="Cambria Math" w:cstheme="minorBidi"/>
            <w:lang w:eastAsia="en-US"/>
          </w:rPr>
          <m:t>firs</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t</m:t>
            </m:r>
          </m:e>
          <m:sup>
            <m:r>
              <w:rPr>
                <w:rFonts w:ascii="Cambria Math" w:eastAsiaTheme="minorHAnsi" w:hAnsi="Cambria Math" w:cstheme="minorBidi"/>
                <w:lang w:eastAsia="en-US"/>
              </w:rPr>
              <m:t>i</m:t>
            </m:r>
          </m:sup>
        </m:sSup>
      </m:oMath>
      <w:r w:rsidRPr="005F1967">
        <w:rPr>
          <w:rFonts w:asciiTheme="minorBidi" w:eastAsiaTheme="minorHAnsi" w:hAnsiTheme="minorBidi" w:cstheme="minorBidi"/>
          <w:rtl/>
          <w:lang w:eastAsia="en-US"/>
        </w:rPr>
        <w:t xml:space="preserve"> מ-</w:t>
      </w:r>
      <m:oMath>
        <m:r>
          <w:rPr>
            <w:rFonts w:ascii="Cambria Math" w:eastAsiaTheme="minorHAnsi" w:hAnsi="Cambria Math" w:cstheme="minorBidi"/>
            <w:lang w:eastAsia="en-US"/>
          </w:rPr>
          <m:t>offer</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s</m:t>
            </m:r>
          </m:e>
          <m:sup>
            <m:r>
              <w:rPr>
                <w:rFonts w:ascii="Cambria Math" w:eastAsiaTheme="minorHAnsi" w:hAnsi="Cambria Math" w:cstheme="minorBidi"/>
                <w:lang w:eastAsia="en-US"/>
              </w:rPr>
              <m:t>i</m:t>
            </m:r>
          </m:sup>
        </m:sSup>
      </m:oMath>
      <w:r w:rsidRPr="005F1967">
        <w:rPr>
          <w:rFonts w:asciiTheme="minorBidi" w:eastAsiaTheme="minorHAnsi" w:hAnsiTheme="minorBidi" w:cstheme="minorBidi"/>
          <w:rtl/>
          <w:lang w:eastAsia="en-US"/>
        </w:rPr>
        <w:t xml:space="preserve"> (שורה 6). </w:t>
      </w:r>
      <w:r w:rsidR="009F0DAC" w:rsidRPr="005F1967">
        <w:rPr>
          <w:rFonts w:asciiTheme="minorBidi" w:eastAsiaTheme="minorHAnsi" w:hAnsiTheme="minorBidi" w:cstheme="minorBidi"/>
          <w:rtl/>
          <w:lang w:eastAsia="en-US"/>
        </w:rPr>
        <w:t>נ</w:t>
      </w:r>
      <w:r w:rsidRPr="005F1967">
        <w:rPr>
          <w:rFonts w:asciiTheme="minorBidi" w:eastAsiaTheme="minorHAnsi" w:hAnsiTheme="minorBidi" w:cstheme="minorBidi"/>
          <w:rtl/>
          <w:lang w:eastAsia="en-US"/>
        </w:rPr>
        <w:t xml:space="preserve">עדכן את זמן ההתחלה ואת המיקום ההתחלתי לפי </w:t>
      </w:r>
      <m:oMath>
        <m:d>
          <m:dPr>
            <m:begChr m:val="〈"/>
            <m:endChr m:val="〉"/>
            <m:ctrlPr>
              <w:rPr>
                <w:rFonts w:ascii="Cambria Math" w:eastAsiaTheme="minorHAnsi" w:hAnsi="Cambria Math" w:cstheme="minorBidi"/>
                <w:i/>
                <w:lang w:eastAsia="en-US"/>
              </w:rPr>
            </m:ctrlPr>
          </m:dPr>
          <m:e>
            <m:r>
              <w:rPr>
                <w:rFonts w:ascii="Cambria Math" w:eastAsiaTheme="minorHAnsi" w:hAnsi="Cambria Math" w:cstheme="minorBidi"/>
                <w:lang w:eastAsia="en-US"/>
              </w:rPr>
              <m:t>L,</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t</m:t>
                </m:r>
              </m:e>
              <m:sub>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up>
                    <m:r>
                      <w:rPr>
                        <w:rFonts w:ascii="Cambria Math" w:eastAsiaTheme="minorHAnsi" w:hAnsi="Cambria Math" w:cstheme="minorBidi"/>
                        <w:lang w:eastAsia="en-US"/>
                      </w:rPr>
                      <m:t>k</m:t>
                    </m:r>
                  </m:sup>
                </m:sSubSup>
              </m:sub>
            </m:sSub>
          </m:e>
        </m:d>
        <m:r>
          <w:rPr>
            <w:rFonts w:ascii="Cambria Math" w:eastAsiaTheme="minorHAnsi" w:hAnsi="Cambria Math" w:cs="Cambria Math" w:hint="cs"/>
            <w:rtl/>
            <w:lang w:eastAsia="en-US"/>
          </w:rPr>
          <m:t>∈</m:t>
        </m:r>
        <m:r>
          <w:rPr>
            <w:rFonts w:ascii="Cambria Math" w:eastAsiaTheme="minorHAnsi" w:hAnsi="Cambria Math" w:cstheme="minorBidi"/>
            <w:lang w:eastAsia="en-US"/>
          </w:rPr>
          <m:t>firs</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t</m:t>
            </m:r>
          </m:e>
          <m:sup>
            <m:r>
              <w:rPr>
                <w:rFonts w:ascii="Cambria Math" w:eastAsiaTheme="minorHAnsi" w:hAnsi="Cambria Math" w:cstheme="minorBidi"/>
                <w:lang w:eastAsia="en-US"/>
              </w:rPr>
              <m:t>i</m:t>
            </m:r>
          </m:sup>
        </m:sSup>
      </m:oMath>
      <w:r w:rsidRPr="005F1967">
        <w:rPr>
          <w:rFonts w:asciiTheme="minorBidi" w:eastAsiaTheme="minorHAnsi" w:hAnsiTheme="minorBidi" w:cstheme="minorBidi"/>
          <w:rtl/>
          <w:lang w:eastAsia="en-US"/>
        </w:rPr>
        <w:t xml:space="preserve"> (שורה 7) ו</w:t>
      </w:r>
      <w:r w:rsidR="003C7561">
        <w:rPr>
          <w:rFonts w:asciiTheme="minorBidi" w:eastAsiaTheme="minorHAnsi" w:hAnsiTheme="minorBidi" w:cstheme="minorBidi"/>
          <w:lang w:eastAsia="en-US"/>
        </w:rPr>
        <w:t>b</w:t>
      </w:r>
      <w:proofErr w:type="spellStart"/>
      <w:r w:rsidRPr="005F1967">
        <w:rPr>
          <w:rFonts w:asciiTheme="minorBidi" w:eastAsiaTheme="minorHAnsi" w:hAnsiTheme="minorBidi" w:cstheme="minorBidi"/>
          <w:rtl/>
          <w:lang w:eastAsia="en-US"/>
        </w:rPr>
        <w:t>גדיר</w:t>
      </w:r>
      <w:proofErr w:type="spellEnd"/>
      <w:r w:rsidRPr="005F1967">
        <w:rPr>
          <w:rFonts w:asciiTheme="minorBidi" w:eastAsiaTheme="minorHAnsi" w:hAnsiTheme="minorBidi" w:cstheme="minorBidi"/>
          <w:rtl/>
          <w:lang w:eastAsia="en-US"/>
        </w:rPr>
        <w:t xml:space="preserve"> את ה-</w:t>
      </w:r>
      <m:oMath>
        <m:r>
          <w:rPr>
            <w:rFonts w:ascii="Cambria Math" w:eastAsiaTheme="minorHAnsi" w:hAnsi="Cambria Math" w:cstheme="minorBidi"/>
            <w:lang w:eastAsia="en-US"/>
          </w:rPr>
          <m:t>typ</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e</m:t>
            </m:r>
          </m:e>
          <m:sup>
            <m:r>
              <w:rPr>
                <w:rFonts w:ascii="Cambria Math" w:eastAsiaTheme="minorHAnsi" w:hAnsi="Cambria Math" w:cstheme="minorBidi"/>
                <w:lang w:eastAsia="en-US"/>
              </w:rPr>
              <m:t>i</m:t>
            </m:r>
          </m:sup>
        </m:sSup>
      </m:oMath>
      <w:r w:rsidRPr="005F1967">
        <w:rPr>
          <w:rFonts w:asciiTheme="minorBidi" w:eastAsiaTheme="minorHAnsi" w:hAnsiTheme="minorBidi" w:cstheme="minorBidi"/>
          <w:rtl/>
          <w:lang w:eastAsia="en-US"/>
        </w:rPr>
        <w:t xml:space="preserve"> ל-</w:t>
      </w:r>
      <m:oMath>
        <m:r>
          <w:rPr>
            <w:rFonts w:ascii="Cambria Math" w:eastAsiaTheme="minorHAnsi" w:hAnsi="Cambria Math" w:cstheme="minorBidi"/>
            <w:lang w:eastAsia="en-US"/>
          </w:rPr>
          <m:t>commit</m:t>
        </m:r>
      </m:oMath>
      <w:r w:rsidRPr="005F1967">
        <w:rPr>
          <w:rFonts w:asciiTheme="minorBidi" w:eastAsiaTheme="minorHAnsi" w:hAnsiTheme="minorBidi" w:cstheme="minorBidi"/>
          <w:rtl/>
          <w:lang w:eastAsia="en-US"/>
        </w:rPr>
        <w:t xml:space="preserve"> (שורה 8).לאחר עדכון התצוגה המקומית שלו, הסוכן ממשיך לחשב את ההצעות שלו כך:</w:t>
      </w:r>
    </w:p>
    <w:p w14:paraId="76DB58C5" w14:textId="4E71CFAD" w:rsidR="009F0DAC" w:rsidRPr="005F1967" w:rsidRDefault="00000000" w:rsidP="00893CB1">
      <w:pPr>
        <w:spacing w:line="360" w:lineRule="auto"/>
        <w:jc w:val="center"/>
        <w:rPr>
          <w:rFonts w:asciiTheme="minorBidi" w:eastAsiaTheme="minorHAnsi" w:hAnsiTheme="minorBidi" w:cstheme="minorBidi"/>
          <w:rtl/>
          <w:lang w:eastAsia="en-US"/>
        </w:rPr>
      </w:pPr>
      <m:oMathPara>
        <m:oMath>
          <m:sSubSup>
            <m:sSubSupPr>
              <m:ctrlPr>
                <w:rPr>
                  <w:rFonts w:ascii="Cambria Math" w:eastAsiaTheme="minorEastAsia" w:hAnsi="Cambria Math" w:cstheme="minorBidi"/>
                  <w:i/>
                  <w:lang w:eastAsia="en-US"/>
                </w:rPr>
              </m:ctrlPr>
            </m:sSubSupPr>
            <m:e>
              <m:r>
                <w:rPr>
                  <w:rFonts w:ascii="Cambria Math" w:eastAsiaTheme="minorEastAsia" w:hAnsi="Cambria Math" w:cstheme="minorBidi"/>
                  <w:lang w:eastAsia="en-US"/>
                </w:rPr>
                <m:t>b</m:t>
              </m:r>
            </m:e>
            <m:sub>
              <m:r>
                <w:rPr>
                  <w:rFonts w:ascii="Cambria Math" w:eastAsiaTheme="minorEastAsia" w:hAnsi="Cambria Math" w:cstheme="minorBidi"/>
                  <w:lang w:eastAsia="en-US"/>
                </w:rPr>
                <m:t>j</m:t>
              </m:r>
            </m:sub>
            <m:sup>
              <m:r>
                <w:rPr>
                  <w:rFonts w:ascii="Cambria Math" w:eastAsiaTheme="minorEastAsia" w:hAnsi="Cambria Math" w:cstheme="minorBidi"/>
                  <w:lang w:eastAsia="en-US"/>
                </w:rPr>
                <m:t>k</m:t>
              </m:r>
            </m:sup>
          </m:sSubSup>
          <m:r>
            <w:rPr>
              <w:rFonts w:ascii="Cambria Math" w:eastAsiaTheme="minorEastAsia" w:hAnsi="Cambria Math" w:cstheme="minorBidi"/>
              <w:lang w:eastAsia="en-US"/>
            </w:rPr>
            <m:t>=</m:t>
          </m:r>
          <m:f>
            <m:fPr>
              <m:ctrlPr>
                <w:rPr>
                  <w:rFonts w:ascii="Cambria Math" w:eastAsiaTheme="minorEastAsia" w:hAnsi="Cambria Math" w:cstheme="minorBidi"/>
                  <w:i/>
                  <w:lang w:eastAsia="en-US"/>
                  <w14:ligatures w14:val="none"/>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r</m:t>
                  </m:r>
                </m:e>
                <m:sub>
                  <m:r>
                    <w:rPr>
                      <w:rFonts w:ascii="Cambria Math" w:eastAsiaTheme="minorEastAsia" w:hAnsi="Cambria Math" w:cstheme="minorBidi"/>
                      <w:lang w:eastAsia="en-US"/>
                    </w:rPr>
                    <m:t>jk</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x</m:t>
                  </m:r>
                </m:e>
                <m:sub>
                  <m:r>
                    <w:rPr>
                      <w:rFonts w:ascii="Cambria Math" w:eastAsiaTheme="minorEastAsia" w:hAnsi="Cambria Math" w:cstheme="minorBidi"/>
                      <w:lang w:eastAsia="en-US"/>
                    </w:rPr>
                    <m:t>jk</m:t>
                  </m:r>
                </m:sub>
              </m:sSub>
            </m:num>
            <m:den>
              <m:nary>
                <m:naryPr>
                  <m:chr m:val="∑"/>
                  <m:limLoc m:val="undOvr"/>
                  <m:supHide m:val="1"/>
                  <m:ctrlPr>
                    <w:rPr>
                      <w:rFonts w:ascii="Cambria Math" w:eastAsiaTheme="minorEastAsia" w:hAnsi="Cambria Math" w:cstheme="minorBidi"/>
                      <w:i/>
                      <w:lang w:eastAsia="en-US"/>
                      <w14:ligatures w14:val="none"/>
                    </w:rPr>
                  </m:ctrlPr>
                </m:naryPr>
                <m:sub>
                  <m:acc>
                    <m:accPr>
                      <m:ctrlPr>
                        <w:rPr>
                          <w:rFonts w:ascii="Cambria Math" w:eastAsiaTheme="minorEastAsia" w:hAnsi="Cambria Math" w:cstheme="minorBidi"/>
                          <w:i/>
                          <w:lang w:eastAsia="en-US"/>
                          <w14:ligatures w14:val="none"/>
                        </w:rPr>
                      </m:ctrlPr>
                    </m:accPr>
                    <m:e>
                      <m:r>
                        <w:rPr>
                          <w:rFonts w:ascii="Cambria Math" w:eastAsiaTheme="minorEastAsia" w:hAnsi="Cambria Math" w:cstheme="minorBidi"/>
                          <w:lang w:eastAsia="en-US"/>
                        </w:rPr>
                        <m:t>j</m:t>
                      </m:r>
                    </m:e>
                  </m:acc>
                  <m:r>
                    <w:rPr>
                      <w:rFonts w:ascii="Cambria Math" w:eastAsiaTheme="minorEastAsia" w:hAnsi="Cambria Math" w:cstheme="minorBidi"/>
                      <w:lang w:eastAsia="en-US"/>
                    </w:rPr>
                    <m:t>,</m:t>
                  </m:r>
                  <m:acc>
                    <m:accPr>
                      <m:ctrlPr>
                        <w:rPr>
                          <w:rFonts w:ascii="Cambria Math" w:eastAsiaTheme="minorEastAsia" w:hAnsi="Cambria Math" w:cstheme="minorBidi"/>
                          <w:i/>
                          <w:lang w:eastAsia="en-US"/>
                          <w14:ligatures w14:val="none"/>
                        </w:rPr>
                      </m:ctrlPr>
                    </m:accPr>
                    <m:e>
                      <m:r>
                        <w:rPr>
                          <w:rFonts w:ascii="Cambria Math" w:eastAsiaTheme="minorEastAsia" w:hAnsi="Cambria Math" w:cstheme="minorBidi"/>
                          <w:lang w:eastAsia="en-US"/>
                        </w:rPr>
                        <m:t>k</m:t>
                      </m:r>
                    </m:e>
                  </m:acc>
                </m:sub>
                <m:sup/>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r</m:t>
                      </m:r>
                    </m:e>
                    <m:sub>
                      <m:acc>
                        <m:accPr>
                          <m:ctrlPr>
                            <w:rPr>
                              <w:rFonts w:ascii="Cambria Math" w:eastAsiaTheme="minorEastAsia" w:hAnsi="Cambria Math" w:cstheme="minorBidi"/>
                              <w:i/>
                            </w:rPr>
                          </m:ctrlPr>
                        </m:accPr>
                        <m:e>
                          <m:r>
                            <w:rPr>
                              <w:rFonts w:ascii="Cambria Math" w:eastAsiaTheme="minorEastAsia" w:hAnsi="Cambria Math" w:cstheme="minorBidi"/>
                            </w:rPr>
                            <m:t>j</m:t>
                          </m:r>
                        </m:e>
                      </m:acc>
                      <m:acc>
                        <m:accPr>
                          <m:ctrlPr>
                            <w:rPr>
                              <w:rFonts w:ascii="Cambria Math" w:eastAsiaTheme="minorEastAsia" w:hAnsi="Cambria Math" w:cstheme="minorBidi"/>
                              <w:i/>
                            </w:rPr>
                          </m:ctrlPr>
                        </m:accPr>
                        <m:e>
                          <m:r>
                            <w:rPr>
                              <w:rFonts w:ascii="Cambria Math" w:eastAsiaTheme="minorEastAsia" w:hAnsi="Cambria Math" w:cstheme="minorBidi"/>
                            </w:rPr>
                            <m:t>k</m:t>
                          </m:r>
                        </m:e>
                      </m:acc>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x</m:t>
                      </m:r>
                    </m:e>
                    <m:sub>
                      <m:acc>
                        <m:accPr>
                          <m:ctrlPr>
                            <w:rPr>
                              <w:rFonts w:ascii="Cambria Math" w:eastAsiaTheme="minorEastAsia" w:hAnsi="Cambria Math" w:cstheme="minorBidi"/>
                              <w:i/>
                            </w:rPr>
                          </m:ctrlPr>
                        </m:accPr>
                        <m:e>
                          <m:r>
                            <w:rPr>
                              <w:rFonts w:ascii="Cambria Math" w:eastAsiaTheme="minorEastAsia" w:hAnsi="Cambria Math" w:cstheme="minorBidi"/>
                            </w:rPr>
                            <m:t>j</m:t>
                          </m:r>
                        </m:e>
                      </m:acc>
                      <m:acc>
                        <m:accPr>
                          <m:ctrlPr>
                            <w:rPr>
                              <w:rFonts w:ascii="Cambria Math" w:eastAsiaTheme="minorEastAsia" w:hAnsi="Cambria Math" w:cstheme="minorBidi"/>
                              <w:i/>
                            </w:rPr>
                          </m:ctrlPr>
                        </m:accPr>
                        <m:e>
                          <m:r>
                            <w:rPr>
                              <w:rFonts w:ascii="Cambria Math" w:eastAsiaTheme="minorEastAsia" w:hAnsi="Cambria Math" w:cstheme="minorBidi"/>
                            </w:rPr>
                            <m:t>k</m:t>
                          </m:r>
                        </m:e>
                      </m:acc>
                    </m:sub>
                  </m:sSub>
                </m:e>
              </m:nary>
            </m:den>
          </m:f>
        </m:oMath>
      </m:oMathPara>
    </w:p>
    <w:p w14:paraId="1B564249" w14:textId="77777777" w:rsidR="003C7561" w:rsidRDefault="00000000" w:rsidP="00893CB1">
      <w:pPr>
        <w:spacing w:line="360" w:lineRule="auto"/>
        <w:rPr>
          <w:rFonts w:asciiTheme="minorBidi" w:eastAsiaTheme="minorHAnsi" w:hAnsiTheme="minorBidi" w:cstheme="minorBidi"/>
          <w:rtl/>
          <w:lang w:eastAsia="en-US"/>
        </w:rPr>
      </w:pP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x</m:t>
            </m:r>
          </m:e>
          <m:sub>
            <m:r>
              <w:rPr>
                <w:rFonts w:ascii="Cambria Math" w:eastAsiaTheme="minorHAnsi" w:hAnsi="Cambria Math" w:cstheme="minorBidi"/>
                <w:lang w:eastAsia="en-US"/>
              </w:rPr>
              <m:t>jk</m:t>
            </m:r>
          </m:sub>
        </m:sSub>
        <m:r>
          <w:rPr>
            <w:rFonts w:ascii="Cambria Math" w:eastAsiaTheme="minorHAnsi" w:hAnsi="Cambria Math" w:cstheme="minorBidi"/>
            <w:lang w:eastAsia="en-US"/>
          </w:rPr>
          <m:t>=1</m:t>
        </m:r>
      </m:oMath>
      <w:r w:rsidR="009F0DAC" w:rsidRPr="005F1967">
        <w:rPr>
          <w:rFonts w:asciiTheme="minorBidi" w:eastAsiaTheme="minorHAnsi" w:hAnsiTheme="minorBidi" w:cstheme="minorBidi"/>
          <w:rtl/>
          <w:lang w:eastAsia="en-US"/>
        </w:rPr>
        <w:t xml:space="preserve">  </w:t>
      </w:r>
      <w:r w:rsidR="005F5408" w:rsidRPr="005F1967">
        <w:rPr>
          <w:rFonts w:asciiTheme="minorBidi" w:eastAsiaTheme="minorHAnsi" w:hAnsiTheme="minorBidi" w:cstheme="minorBidi"/>
          <w:rtl/>
          <w:lang w:eastAsia="en-US"/>
        </w:rPr>
        <w:t>(שורות 9).</w:t>
      </w:r>
      <w:r w:rsidR="009F0DAC" w:rsidRPr="005F1967">
        <w:rPr>
          <w:rFonts w:asciiTheme="minorBidi" w:eastAsiaTheme="minorHAnsi" w:hAnsiTheme="minorBidi" w:cstheme="minorBidi"/>
          <w:rtl/>
          <w:lang w:eastAsia="en-US"/>
        </w:rPr>
        <w:t xml:space="preserve"> </w:t>
      </w:r>
      <w:r w:rsidR="005F5408" w:rsidRPr="005F1967">
        <w:rPr>
          <w:rFonts w:asciiTheme="minorBidi" w:eastAsiaTheme="minorHAnsi" w:hAnsiTheme="minorBidi" w:cstheme="minorBidi"/>
          <w:rtl/>
          <w:lang w:eastAsia="en-US"/>
        </w:rPr>
        <w:t>השלבים הבאים של אלגוריתם הסוכן הפעיל זהים לשלב השני ב-</w:t>
      </w:r>
      <m:oMath>
        <m:r>
          <m:rPr>
            <m:lit/>
          </m:rPr>
          <w:rPr>
            <w:rFonts w:ascii="Cambria Math" w:eastAsiaTheme="minorHAnsi" w:hAnsi="Cambria Math" w:cstheme="minorBidi"/>
            <w:rtl/>
            <w:lang w:eastAsia="en-US"/>
          </w:rPr>
          <m:t>(</m:t>
        </m:r>
        <m:r>
          <w:rPr>
            <w:rFonts w:ascii="Cambria Math" w:eastAsiaTheme="minorHAnsi" w:hAnsi="Cambria Math" w:cstheme="minorBidi"/>
            <w:lang w:eastAsia="en-US"/>
          </w:rPr>
          <m:t>FMC_TA</m:t>
        </m:r>
        <m:r>
          <m:rPr>
            <m:lit/>
          </m:rPr>
          <w:rPr>
            <w:rFonts w:ascii="Cambria Math" w:eastAsiaTheme="minorHAnsi" w:hAnsi="Cambria Math" w:cstheme="minorBidi"/>
            <w:rtl/>
            <w:lang w:eastAsia="en-US"/>
          </w:rPr>
          <m:t>)</m:t>
        </m:r>
      </m:oMath>
      <w:r w:rsidR="009F0DAC" w:rsidRPr="005F1967">
        <w:rPr>
          <w:rFonts w:asciiTheme="minorBidi" w:eastAsiaTheme="minorHAnsi" w:hAnsiTheme="minorBidi" w:cstheme="minorBidi"/>
          <w:rtl/>
          <w:lang w:eastAsia="en-US"/>
        </w:rPr>
        <w:t xml:space="preserve"> </w:t>
      </w:r>
      <w:r w:rsidR="005F5408" w:rsidRPr="005F1967">
        <w:rPr>
          <w:rFonts w:asciiTheme="minorBidi" w:eastAsiaTheme="minorHAnsi" w:hAnsiTheme="minorBidi" w:cstheme="minorBidi"/>
          <w:rtl/>
          <w:lang w:eastAsia="en-US"/>
        </w:rPr>
        <w:t>. הסוכן הפעיל מחשב את לוח הזמנים. הלוח ההתחלתי מוגדר על ידי מיון כל ההקצאות למשימות ב-</w:t>
      </w:r>
      <m:oMath>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X</m:t>
            </m:r>
          </m:e>
          <m:sup>
            <m:r>
              <w:rPr>
                <w:rFonts w:ascii="Cambria Math" w:eastAsiaTheme="minorHAnsi" w:hAnsi="Cambria Math" w:cstheme="minorBidi"/>
                <w:lang w:eastAsia="en-US"/>
              </w:rPr>
              <m:t>i</m:t>
            </m:r>
          </m:sup>
        </m:sSup>
      </m:oMath>
      <w:r w:rsidR="005F5408" w:rsidRPr="005F1967">
        <w:rPr>
          <w:rFonts w:asciiTheme="minorBidi" w:eastAsiaTheme="minorHAnsi" w:hAnsiTheme="minorBidi" w:cstheme="minorBidi"/>
          <w:rtl/>
          <w:lang w:eastAsia="en-US"/>
        </w:rPr>
        <w:t xml:space="preserve"> המשימות שהוקצו לסוכן פעיל </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oMath>
      <w:r w:rsidR="005F5408" w:rsidRPr="005F1967">
        <w:rPr>
          <w:rFonts w:asciiTheme="minorBidi" w:eastAsiaTheme="minorHAnsi" w:hAnsiTheme="minorBidi" w:cstheme="minorBidi"/>
          <w:rtl/>
          <w:lang w:eastAsia="en-US"/>
        </w:rPr>
        <w:t xml:space="preserve"> לפי התמורה המרבית למחיר, כלומר,</w:t>
      </w:r>
      <m:oMath>
        <m:f>
          <m:fPr>
            <m:ctrlPr>
              <w:rPr>
                <w:rFonts w:ascii="Cambria Math" w:eastAsiaTheme="minorEastAsia" w:hAnsi="Cambria Math" w:cstheme="minorBidi"/>
                <w:i/>
                <w:lang w:eastAsia="en-US"/>
                <w14:ligatures w14:val="none"/>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r</m:t>
                </m:r>
              </m:e>
              <m:sub>
                <m:r>
                  <w:rPr>
                    <w:rFonts w:ascii="Cambria Math" w:eastAsiaTheme="minorEastAsia" w:hAnsi="Cambria Math" w:cstheme="minorBidi"/>
                    <w:lang w:eastAsia="en-US"/>
                  </w:rPr>
                  <m:t>ijk</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x</m:t>
                </m:r>
              </m:e>
              <m:sub>
                <m:r>
                  <w:rPr>
                    <w:rFonts w:ascii="Cambria Math" w:eastAsiaTheme="minorEastAsia" w:hAnsi="Cambria Math" w:cstheme="minorBidi"/>
                    <w:lang w:eastAsia="en-US"/>
                  </w:rPr>
                  <m:t>ijk</m:t>
                </m:r>
              </m:sub>
            </m:sSub>
          </m:num>
          <m:den>
            <m:nary>
              <m:naryPr>
                <m:chr m:val="∑"/>
                <m:limLoc m:val="undOvr"/>
                <m:supHide m:val="1"/>
                <m:ctrlPr>
                  <w:rPr>
                    <w:rFonts w:ascii="Cambria Math" w:eastAsiaTheme="minorEastAsia" w:hAnsi="Cambria Math" w:cstheme="minorBidi"/>
                    <w:i/>
                    <w:lang w:eastAsia="en-US"/>
                    <w14:ligatures w14:val="none"/>
                  </w:rPr>
                </m:ctrlPr>
              </m:naryPr>
              <m:sub>
                <m:acc>
                  <m:accPr>
                    <m:ctrlPr>
                      <w:rPr>
                        <w:rFonts w:ascii="Cambria Math" w:eastAsiaTheme="minorEastAsia" w:hAnsi="Cambria Math" w:cstheme="minorBidi"/>
                        <w:i/>
                        <w:lang w:eastAsia="en-US"/>
                        <w14:ligatures w14:val="none"/>
                      </w:rPr>
                    </m:ctrlPr>
                  </m:accPr>
                  <m:e>
                    <m:r>
                      <w:rPr>
                        <w:rFonts w:ascii="Cambria Math" w:eastAsiaTheme="minorEastAsia" w:hAnsi="Cambria Math" w:cstheme="minorBidi"/>
                        <w:lang w:eastAsia="en-US"/>
                      </w:rPr>
                      <m:t>j</m:t>
                    </m:r>
                  </m:e>
                </m:acc>
                <m:r>
                  <w:rPr>
                    <w:rFonts w:ascii="Cambria Math" w:eastAsiaTheme="minorEastAsia" w:hAnsi="Cambria Math" w:cstheme="minorBidi"/>
                    <w:lang w:eastAsia="en-US"/>
                  </w:rPr>
                  <m:t>,</m:t>
                </m:r>
                <m:acc>
                  <m:accPr>
                    <m:ctrlPr>
                      <w:rPr>
                        <w:rFonts w:ascii="Cambria Math" w:eastAsiaTheme="minorEastAsia" w:hAnsi="Cambria Math" w:cstheme="minorBidi"/>
                        <w:i/>
                        <w:lang w:eastAsia="en-US"/>
                        <w14:ligatures w14:val="none"/>
                      </w:rPr>
                    </m:ctrlPr>
                  </m:accPr>
                  <m:e>
                    <m:r>
                      <w:rPr>
                        <w:rFonts w:ascii="Cambria Math" w:eastAsiaTheme="minorEastAsia" w:hAnsi="Cambria Math" w:cstheme="minorBidi"/>
                        <w:lang w:eastAsia="en-US"/>
                      </w:rPr>
                      <m:t>k</m:t>
                    </m:r>
                  </m:e>
                </m:acc>
                <m:r>
                  <w:rPr>
                    <w:rFonts w:ascii="Cambria Math" w:eastAsiaTheme="minorEastAsia" w:hAnsi="Cambria Math" w:cstheme="minorBidi"/>
                    <w:lang w:eastAsia="en-US"/>
                  </w:rPr>
                  <m:t>,z</m:t>
                </m:r>
              </m:sub>
              <m:sup/>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r</m:t>
                    </m:r>
                  </m:e>
                  <m:sub>
                    <m:acc>
                      <m:accPr>
                        <m:ctrlPr>
                          <w:rPr>
                            <w:rFonts w:ascii="Cambria Math" w:eastAsiaTheme="minorEastAsia" w:hAnsi="Cambria Math" w:cstheme="minorBidi"/>
                            <w:i/>
                          </w:rPr>
                        </m:ctrlPr>
                      </m:accPr>
                      <m:e>
                        <m:r>
                          <w:rPr>
                            <w:rFonts w:ascii="Cambria Math" w:eastAsiaTheme="minorEastAsia" w:hAnsi="Cambria Math" w:cstheme="minorBidi"/>
                          </w:rPr>
                          <m:t>j</m:t>
                        </m:r>
                      </m:e>
                    </m:acc>
                    <m:acc>
                      <m:accPr>
                        <m:ctrlPr>
                          <w:rPr>
                            <w:rFonts w:ascii="Cambria Math" w:eastAsiaTheme="minorEastAsia" w:hAnsi="Cambria Math" w:cstheme="minorBidi"/>
                            <w:i/>
                          </w:rPr>
                        </m:ctrlPr>
                      </m:accPr>
                      <m:e>
                        <m:r>
                          <w:rPr>
                            <w:rFonts w:ascii="Cambria Math" w:eastAsiaTheme="minorEastAsia" w:hAnsi="Cambria Math" w:cstheme="minorBidi"/>
                          </w:rPr>
                          <m:t>k</m:t>
                        </m:r>
                      </m:e>
                    </m:acc>
                    <m:r>
                      <w:rPr>
                        <w:rFonts w:ascii="Cambria Math" w:eastAsiaTheme="minorEastAsia" w:hAnsi="Cambria Math" w:cstheme="minorBidi"/>
                      </w:rPr>
                      <m:t>z</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x</m:t>
                    </m:r>
                  </m:e>
                  <m:sub>
                    <m:acc>
                      <m:accPr>
                        <m:ctrlPr>
                          <w:rPr>
                            <w:rFonts w:ascii="Cambria Math" w:eastAsiaTheme="minorEastAsia" w:hAnsi="Cambria Math" w:cstheme="minorBidi"/>
                            <w:i/>
                          </w:rPr>
                        </m:ctrlPr>
                      </m:accPr>
                      <m:e>
                        <m:r>
                          <w:rPr>
                            <w:rFonts w:ascii="Cambria Math" w:eastAsiaTheme="minorEastAsia" w:hAnsi="Cambria Math" w:cstheme="minorBidi"/>
                          </w:rPr>
                          <m:t>j</m:t>
                        </m:r>
                      </m:e>
                    </m:acc>
                    <m:acc>
                      <m:accPr>
                        <m:ctrlPr>
                          <w:rPr>
                            <w:rFonts w:ascii="Cambria Math" w:eastAsiaTheme="minorEastAsia" w:hAnsi="Cambria Math" w:cstheme="minorBidi"/>
                            <w:i/>
                          </w:rPr>
                        </m:ctrlPr>
                      </m:accPr>
                      <m:e>
                        <m:r>
                          <w:rPr>
                            <w:rFonts w:ascii="Cambria Math" w:eastAsiaTheme="minorEastAsia" w:hAnsi="Cambria Math" w:cstheme="minorBidi"/>
                          </w:rPr>
                          <m:t>k</m:t>
                        </m:r>
                      </m:e>
                    </m:acc>
                    <m:r>
                      <w:rPr>
                        <w:rFonts w:ascii="Cambria Math" w:eastAsiaTheme="minorEastAsia" w:hAnsi="Cambria Math" w:cstheme="minorBidi"/>
                      </w:rPr>
                      <m:t>z</m:t>
                    </m:r>
                  </m:sub>
                </m:sSub>
              </m:e>
            </m:nary>
          </m:den>
        </m:f>
      </m:oMath>
      <w:r w:rsidR="009F0DAC" w:rsidRPr="005F1967">
        <w:rPr>
          <w:rFonts w:asciiTheme="minorBidi" w:eastAsiaTheme="minorHAnsi" w:hAnsiTheme="minorBidi" w:cstheme="minorBidi"/>
          <w:rtl/>
          <w:lang w:eastAsia="en-US"/>
        </w:rPr>
        <w:t xml:space="preserve"> </w:t>
      </w:r>
    </w:p>
    <w:p w14:paraId="4A8EDECA" w14:textId="31BD03E8" w:rsidR="005F5408" w:rsidRPr="005F1967" w:rsidRDefault="005F5408" w:rsidP="00893CB1">
      <w:pPr>
        <w:spacing w:line="360" w:lineRule="auto"/>
        <w:rPr>
          <w:rFonts w:asciiTheme="minorBidi" w:eastAsiaTheme="minorHAnsi" w:hAnsiTheme="minorBidi" w:cstheme="minorBidi"/>
          <w:rtl/>
          <w:lang w:eastAsia="en-US"/>
        </w:rPr>
      </w:pPr>
      <w:r w:rsidRPr="005F1967">
        <w:rPr>
          <w:rFonts w:asciiTheme="minorBidi" w:eastAsiaTheme="minorHAnsi" w:hAnsiTheme="minorBidi" w:cstheme="minorBidi"/>
          <w:rtl/>
          <w:lang w:eastAsia="en-US"/>
        </w:rPr>
        <w:t>(שורה 10).</w:t>
      </w:r>
      <w:r w:rsidR="005F1967" w:rsidRPr="005F1967">
        <w:rPr>
          <w:rFonts w:asciiTheme="minorBidi" w:eastAsiaTheme="minorHAnsi" w:hAnsiTheme="minorBidi" w:cstheme="minorBidi"/>
          <w:rtl/>
          <w:lang w:eastAsia="en-US"/>
        </w:rPr>
        <w:t xml:space="preserve"> </w:t>
      </w:r>
      <w:r w:rsidRPr="005F1967">
        <w:rPr>
          <w:rFonts w:asciiTheme="minorBidi" w:eastAsiaTheme="minorHAnsi" w:hAnsiTheme="minorBidi" w:cstheme="minorBidi"/>
          <w:rtl/>
          <w:lang w:eastAsia="en-US"/>
        </w:rPr>
        <w:t xml:space="preserve">לאחר מכן, עבור כל תת-משימה </w:t>
      </w:r>
      <m:oMath>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up>
            <m:r>
              <w:rPr>
                <w:rFonts w:ascii="Cambria Math" w:eastAsiaTheme="minorHAnsi" w:hAnsi="Cambria Math" w:cstheme="minorBidi"/>
                <w:lang w:eastAsia="en-US"/>
              </w:rPr>
              <m:t>k</m:t>
            </m:r>
          </m:sup>
        </m:sSubSup>
      </m:oMath>
      <w:r w:rsidRPr="005F1967">
        <w:rPr>
          <w:rFonts w:asciiTheme="minorBidi" w:eastAsiaTheme="minorHAnsi" w:hAnsiTheme="minorBidi" w:cstheme="minorBidi"/>
          <w:rtl/>
          <w:lang w:eastAsia="en-US"/>
        </w:rPr>
        <w:t xml:space="preserve"> ב-</w:t>
      </w:r>
      <m:oMath>
        <m:sSup>
          <m:sSupPr>
            <m:ctrlPr>
              <w:rPr>
                <w:rFonts w:ascii="Cambria Math" w:eastAsiaTheme="minorHAnsi" w:hAnsi="Cambria Math" w:cstheme="minorBidi"/>
                <w:i/>
                <w:lang w:eastAsia="en-US"/>
              </w:rPr>
            </m:ctrlPr>
          </m:sSupPr>
          <m:e>
            <m:acc>
              <m:accPr>
                <m:chr m:val="⃗"/>
                <m:ctrlPr>
                  <w:rPr>
                    <w:rFonts w:ascii="Cambria Math" w:eastAsiaTheme="minorHAnsi" w:hAnsi="Cambria Math" w:cstheme="minorBidi"/>
                    <w:lang w:eastAsia="en-US"/>
                  </w:rPr>
                </m:ctrlPr>
              </m:accPr>
              <m:e>
                <m:r>
                  <w:rPr>
                    <w:rFonts w:ascii="Cambria Math" w:eastAsiaTheme="minorHAnsi" w:hAnsi="Cambria Math" w:cstheme="minorBidi"/>
                    <w:lang w:eastAsia="en-US"/>
                  </w:rPr>
                  <m:t>σ</m:t>
                </m:r>
              </m:e>
            </m:acc>
          </m:e>
          <m:sup>
            <m:r>
              <w:rPr>
                <w:rFonts w:ascii="Cambria Math" w:eastAsiaTheme="minorHAnsi" w:hAnsi="Cambria Math" w:cstheme="minorBidi"/>
                <w:lang w:eastAsia="en-US"/>
              </w:rPr>
              <m:t>i</m:t>
            </m:r>
          </m:sup>
        </m:sSup>
      </m:oMath>
      <w:r w:rsidRPr="005F1967">
        <w:rPr>
          <w:rFonts w:asciiTheme="minorBidi" w:eastAsiaTheme="minorHAnsi" w:hAnsiTheme="minorBidi" w:cstheme="minorBidi"/>
          <w:rtl/>
          <w:lang w:eastAsia="en-US"/>
        </w:rPr>
        <w:t xml:space="preserve"> הוא בודק האם הזמן </w:t>
      </w:r>
      <m:oMath>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up>
                <m:r>
                  <w:rPr>
                    <w:rFonts w:ascii="Cambria Math" w:eastAsiaTheme="minorHAnsi" w:hAnsi="Cambria Math" w:cstheme="minorBidi"/>
                    <w:lang w:eastAsia="en-US"/>
                  </w:rPr>
                  <m:t>k</m:t>
                </m:r>
              </m:sup>
            </m:sSubSup>
          </m:sub>
          <m:sup>
            <m:r>
              <w:rPr>
                <w:rFonts w:ascii="Cambria Math" w:eastAsiaTheme="minorHAnsi" w:hAnsi="Cambria Math" w:cstheme="minorBidi"/>
                <w:lang w:eastAsia="en-US"/>
              </w:rPr>
              <m:t>1</m:t>
            </m:r>
          </m:sup>
        </m:sSubSup>
      </m:oMath>
      <w:r w:rsidRPr="005F1967">
        <w:rPr>
          <w:rFonts w:asciiTheme="minorBidi" w:eastAsiaTheme="minorHAnsi" w:hAnsiTheme="minorBidi" w:cstheme="minorBidi"/>
          <w:rtl/>
          <w:lang w:eastAsia="en-US"/>
        </w:rPr>
        <w:t xml:space="preserve"> גדול מהזמן שנקבע להקצאה, הוא מנסה לקדם בתור התור משימות בהן אין צורך לשתף; והזמן הסופי </w:t>
      </w:r>
      <m:oMath>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up>
                <m:r>
                  <w:rPr>
                    <w:rFonts w:ascii="Cambria Math" w:eastAsiaTheme="minorHAnsi" w:hAnsi="Cambria Math" w:cstheme="minorBidi"/>
                    <w:lang w:eastAsia="en-US"/>
                  </w:rPr>
                  <m:t>k</m:t>
                </m:r>
              </m:sup>
            </m:sSubSup>
          </m:sub>
          <m:sup>
            <m:r>
              <w:rPr>
                <w:rFonts w:ascii="Cambria Math" w:eastAsiaTheme="minorHAnsi" w:hAnsi="Cambria Math" w:cstheme="minorBidi"/>
                <w:lang w:eastAsia="en-US"/>
              </w:rPr>
              <m:t>1</m:t>
            </m:r>
          </m:sup>
        </m:sSubSup>
      </m:oMath>
      <w:r w:rsidRPr="005F1967">
        <w:rPr>
          <w:rFonts w:asciiTheme="minorBidi" w:eastAsiaTheme="minorHAnsi" w:hAnsiTheme="minorBidi" w:cstheme="minorBidi"/>
          <w:rtl/>
          <w:lang w:eastAsia="en-US"/>
        </w:rPr>
        <w:t xml:space="preserve"> של הגעה למשימה נקבע (שורות 11).</w:t>
      </w:r>
    </w:p>
    <w:p w14:paraId="306AF2AA" w14:textId="1638966D" w:rsidR="006B480F" w:rsidRPr="005F1967" w:rsidRDefault="006B480F" w:rsidP="00893CB1">
      <w:pPr>
        <w:spacing w:line="360" w:lineRule="auto"/>
        <w:rPr>
          <w:rFonts w:asciiTheme="minorBidi" w:eastAsiaTheme="minorHAnsi" w:hAnsiTheme="minorBidi" w:cstheme="minorBidi"/>
          <w:rtl/>
          <w:lang w:eastAsia="en-US"/>
        </w:rPr>
      </w:pPr>
      <w:r w:rsidRPr="005F1967">
        <w:rPr>
          <w:rFonts w:asciiTheme="minorBidi" w:eastAsiaTheme="minorHAnsi" w:hAnsiTheme="minorBidi" w:cstheme="minorBidi"/>
          <w:rtl/>
          <w:lang w:eastAsia="en-US"/>
        </w:rPr>
        <w:t>מימוש היוריסטיקה אלטרנטיבית נוסיף</w:t>
      </w:r>
      <w:r w:rsidR="00775DBB">
        <w:rPr>
          <w:rFonts w:asciiTheme="minorBidi" w:eastAsiaTheme="minorHAnsi" w:hAnsiTheme="minorBidi" w:cstheme="minorBidi" w:hint="cs"/>
          <w:rtl/>
          <w:lang w:eastAsia="en-US"/>
        </w:rPr>
        <w:t xml:space="preserve"> </w:t>
      </w:r>
      <m:oMath>
        <m:r>
          <w:rPr>
            <w:rFonts w:ascii="Cambria Math" w:eastAsiaTheme="minorHAnsi" w:hAnsi="Cambria Math" w:cstheme="minorBidi"/>
            <w:lang w:eastAsia="en-US"/>
          </w:rPr>
          <m:t xml:space="preserve">  ∀ σ∈ </m:t>
        </m:r>
        <m:sSup>
          <m:sSupPr>
            <m:ctrlPr>
              <w:rPr>
                <w:rFonts w:ascii="Cambria Math" w:eastAsia="CMMI10" w:hAnsi="Cambria Math" w:cstheme="minorBidi"/>
                <w:i/>
                <w:lang w:eastAsia="en-US"/>
              </w:rPr>
            </m:ctrlPr>
          </m:sSupPr>
          <m:e>
            <m:acc>
              <m:accPr>
                <m:chr m:val="⃗"/>
                <m:ctrlPr>
                  <w:rPr>
                    <w:rFonts w:ascii="Cambria Math" w:eastAsia="CMMI10" w:hAnsi="Cambria Math" w:cstheme="minorBidi"/>
                    <w:i/>
                    <w:lang w:eastAsia="en-US"/>
                  </w:rPr>
                </m:ctrlPr>
              </m:accPr>
              <m:e>
                <m:r>
                  <w:rPr>
                    <w:rFonts w:ascii="Cambria Math" w:eastAsia="CMMI10" w:hAnsi="Cambria Math" w:cstheme="minorBidi"/>
                    <w:lang w:eastAsia="en-US"/>
                  </w:rPr>
                  <m:t>σ</m:t>
                </m:r>
              </m:e>
            </m:acc>
          </m:e>
          <m:sup>
            <m:r>
              <w:rPr>
                <w:rFonts w:ascii="Cambria Math" w:eastAsia="CMMI10" w:hAnsi="Cambria Math" w:cstheme="minorBidi"/>
                <w:lang w:eastAsia="en-US"/>
              </w:rPr>
              <m:t>i</m:t>
            </m:r>
          </m:sup>
        </m:sSup>
        <m:r>
          <w:rPr>
            <w:rFonts w:ascii="Cambria Math" w:eastAsia="CMMI10" w:hAnsi="Cambria Math" w:cstheme="minorBidi"/>
            <w:lang w:eastAsia="en-US"/>
          </w:rPr>
          <m:t xml:space="preserve"> |</m:t>
        </m:r>
        <m:r>
          <w:rPr>
            <w:rFonts w:ascii="Cambria Math" w:eastAsiaTheme="minorHAnsi" w:hAnsi="Cambria Math" w:cstheme="minorBidi"/>
            <w:lang w:eastAsia="en-US"/>
          </w:rPr>
          <m:t xml:space="preserve"> </m:t>
        </m:r>
        <m:sSubSup>
          <m:sSubSupPr>
            <m:ctrlPr>
              <w:rPr>
                <w:rFonts w:ascii="Cambria Math" w:hAnsi="Cambria Math" w:cstheme="minorBidi"/>
                <w:i/>
              </w:rPr>
            </m:ctrlPr>
          </m:sSubSupPr>
          <m:e>
            <m:r>
              <w:rPr>
                <w:rFonts w:ascii="Cambria Math" w:eastAsiaTheme="minorHAnsi" w:hAnsi="Cambria Math" w:cstheme="minorBidi"/>
                <w:lang w:eastAsia="en-US"/>
              </w:rPr>
              <m:t>t</m:t>
            </m:r>
          </m:e>
          <m:sub>
            <m:sSubSup>
              <m:sSubSupPr>
                <m:ctrlPr>
                  <w:rPr>
                    <w:rFonts w:ascii="Cambria Math" w:hAnsi="Cambria Math" w:cstheme="minorBidi"/>
                    <w:i/>
                  </w:rPr>
                </m:ctrlPr>
              </m:sSubSup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up>
                <m:r>
                  <w:rPr>
                    <w:rFonts w:ascii="Cambria Math" w:eastAsiaTheme="minorHAnsi" w:hAnsi="Cambria Math" w:cstheme="minorBidi"/>
                    <w:lang w:eastAsia="en-US"/>
                  </w:rPr>
                  <m:t>k</m:t>
                </m:r>
              </m:sup>
            </m:sSubSup>
          </m:sub>
          <m:sup>
            <m:r>
              <w:rPr>
                <w:rFonts w:ascii="Cambria Math" w:hAnsi="Cambria Math" w:cstheme="minorBidi"/>
              </w:rPr>
              <m:t>i</m:t>
            </m:r>
          </m:sup>
        </m:sSubSup>
        <m:r>
          <w:rPr>
            <w:rFonts w:ascii="Cambria Math" w:eastAsiaTheme="minorHAnsi" w:hAnsi="Cambria Math" w:cstheme="minorBidi"/>
            <w:lang w:eastAsia="en-US"/>
          </w:rPr>
          <m:t xml:space="preserve"> =  σ</m:t>
        </m:r>
        <m:d>
          <m:dPr>
            <m:begChr m:val="〈"/>
            <m:endChr m:val="〉"/>
            <m:ctrlPr>
              <w:rPr>
                <w:rFonts w:ascii="Cambria Math" w:eastAsiaTheme="minorHAnsi" w:hAnsi="Cambria Math" w:cstheme="minorBidi"/>
                <w:i/>
                <w:lang w:eastAsia="en-US"/>
              </w:rPr>
            </m:ctrlPr>
          </m:dPr>
          <m:e>
            <m:r>
              <w:rPr>
                <w:rFonts w:ascii="Cambria Math" w:eastAsiaTheme="minorHAnsi" w:hAnsi="Cambria Math" w:cstheme="minorBidi"/>
                <w:lang w:eastAsia="en-US"/>
              </w:rPr>
              <m:t>j,k</m:t>
            </m:r>
          </m:e>
        </m:d>
        <m:r>
          <w:rPr>
            <w:rFonts w:ascii="Cambria Math" w:eastAsiaTheme="minorHAnsi" w:hAnsi="Cambria Math" w:cstheme="minorBidi"/>
            <w:lang w:eastAsia="en-US"/>
          </w:rPr>
          <m:t>.earlier_time</m:t>
        </m:r>
      </m:oMath>
      <w:r w:rsidR="00775DBB">
        <w:rPr>
          <w:rFonts w:asciiTheme="minorBidi" w:eastAsiaTheme="minorHAnsi" w:hAnsiTheme="minorBidi" w:cstheme="minorBidi" w:hint="cs"/>
          <w:rtl/>
          <w:lang w:eastAsia="en-US"/>
        </w:rPr>
        <w:t>.</w:t>
      </w:r>
    </w:p>
    <w:p w14:paraId="7A83DC1B" w14:textId="6E23F86C" w:rsidR="005F5408" w:rsidRPr="005F1967" w:rsidRDefault="006B480F" w:rsidP="00893CB1">
      <w:pPr>
        <w:spacing w:line="360" w:lineRule="auto"/>
        <w:rPr>
          <w:rFonts w:asciiTheme="minorBidi" w:eastAsiaTheme="minorHAnsi" w:hAnsiTheme="minorBidi" w:cstheme="minorBidi"/>
          <w:rtl/>
          <w:lang w:eastAsia="en-US"/>
        </w:rPr>
      </w:pPr>
      <w:r w:rsidRPr="005F1967">
        <w:rPr>
          <w:rFonts w:asciiTheme="minorBidi" w:eastAsiaTheme="minorHAnsi" w:hAnsiTheme="minorBidi" w:cstheme="minorBidi"/>
          <w:rtl/>
          <w:lang w:eastAsia="en-US"/>
        </w:rPr>
        <w:t xml:space="preserve"> </w:t>
      </w:r>
      <m:oMath>
        <m:r>
          <w:rPr>
            <w:rFonts w:ascii="Cambria Math" w:eastAsiaTheme="minorHAnsi" w:hAnsi="Cambria Math" w:cstheme="minorBidi"/>
            <w:lang w:eastAsia="en-US"/>
          </w:rPr>
          <m:t xml:space="preserve">  ∀ σ∈ </m:t>
        </m:r>
        <m:sSup>
          <m:sSupPr>
            <m:ctrlPr>
              <w:rPr>
                <w:rFonts w:ascii="Cambria Math" w:eastAsia="CMMI10" w:hAnsi="Cambria Math" w:cstheme="minorBidi"/>
                <w:i/>
                <w:lang w:eastAsia="en-US"/>
              </w:rPr>
            </m:ctrlPr>
          </m:sSupPr>
          <m:e>
            <m:acc>
              <m:accPr>
                <m:chr m:val="⃗"/>
                <m:ctrlPr>
                  <w:rPr>
                    <w:rFonts w:ascii="Cambria Math" w:eastAsia="CMMI10" w:hAnsi="Cambria Math" w:cstheme="minorBidi"/>
                    <w:i/>
                    <w:lang w:eastAsia="en-US"/>
                  </w:rPr>
                </m:ctrlPr>
              </m:accPr>
              <m:e>
                <m:r>
                  <w:rPr>
                    <w:rFonts w:ascii="Cambria Math" w:eastAsia="CMMI10" w:hAnsi="Cambria Math" w:cstheme="minorBidi"/>
                    <w:lang w:eastAsia="en-US"/>
                  </w:rPr>
                  <m:t>σ</m:t>
                </m:r>
              </m:e>
            </m:acc>
          </m:e>
          <m:sup>
            <m:r>
              <w:rPr>
                <w:rFonts w:ascii="Cambria Math" w:eastAsia="CMMI10" w:hAnsi="Cambria Math" w:cstheme="minorBidi"/>
                <w:lang w:eastAsia="en-US"/>
              </w:rPr>
              <m:t>i</m:t>
            </m:r>
          </m:sup>
        </m:sSup>
        <m:r>
          <w:rPr>
            <w:rFonts w:ascii="Cambria Math" w:eastAsia="CMMI10" w:hAnsi="Cambria Math" w:cstheme="minorBidi"/>
            <w:lang w:eastAsia="en-US"/>
          </w:rPr>
          <m:t xml:space="preserve"> if </m:t>
        </m:r>
        <m:d>
          <m:dPr>
            <m:begChr m:val="〈"/>
            <m:endChr m:val="〉"/>
            <m:ctrlPr>
              <w:rPr>
                <w:rFonts w:ascii="Cambria Math" w:eastAsiaTheme="minorHAnsi" w:hAnsi="Cambria Math" w:cstheme="minorBidi"/>
                <w:i/>
                <w:lang w:eastAsia="en-US"/>
              </w:rPr>
            </m:ctrlPr>
          </m:dPr>
          <m:e>
            <m:r>
              <w:rPr>
                <w:rFonts w:ascii="Cambria Math" w:eastAsiaTheme="minorHAnsi" w:hAnsi="Cambria Math" w:cstheme="minorBidi"/>
                <w:lang w:eastAsia="en-US"/>
              </w:rPr>
              <m:t>σ.x&lt;1 ⋀ σ.arrival_time ≠</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r>
                  <w:rPr>
                    <w:rFonts w:ascii="Cambria Math" w:eastAsiaTheme="minorHAnsi" w:hAnsi="Cambria Math" w:cstheme="minorBidi"/>
                    <w:lang w:eastAsia="en-US"/>
                  </w:rPr>
                  <m:t>k</m:t>
                </m:r>
              </m:sub>
              <m:sup>
                <m:r>
                  <w:rPr>
                    <w:rFonts w:ascii="Cambria Math" w:eastAsiaTheme="minorHAnsi" w:hAnsi="Cambria Math" w:cstheme="minorBidi"/>
                    <w:lang w:eastAsia="en-US"/>
                  </w:rPr>
                  <m:t>j</m:t>
                </m:r>
              </m:sup>
            </m:sSubSup>
            <m:r>
              <w:rPr>
                <w:rFonts w:ascii="Cambria Math" w:eastAsiaTheme="minorHAnsi" w:hAnsi="Cambria Math" w:cstheme="minorBidi"/>
                <w:lang w:eastAsia="en-US"/>
              </w:rPr>
              <m:t xml:space="preserve"> </m:t>
            </m:r>
          </m:e>
        </m:d>
        <m:r>
          <w:rPr>
            <w:rFonts w:ascii="Cambria Math" w:eastAsia="CMMI10" w:hAnsi="Cambria Math" w:cstheme="minorBidi"/>
            <w:lang w:eastAsia="en-US"/>
          </w:rPr>
          <m:t>|</m:t>
        </m:r>
        <m:r>
          <w:rPr>
            <w:rFonts w:ascii="Cambria Math" w:eastAsiaTheme="minorHAnsi" w:hAnsi="Cambria Math" w:cstheme="minorBidi"/>
            <w:lang w:eastAsia="en-US"/>
          </w:rPr>
          <m:t xml:space="preserve"> </m:t>
        </m:r>
        <m:sSubSup>
          <m:sSubSupPr>
            <m:ctrlPr>
              <w:rPr>
                <w:rFonts w:ascii="Cambria Math" w:hAnsi="Cambria Math" w:cstheme="minorBidi"/>
                <w:i/>
              </w:rPr>
            </m:ctrlPr>
          </m:sSubSupPr>
          <m:e>
            <m:r>
              <w:rPr>
                <w:rFonts w:ascii="Cambria Math" w:eastAsiaTheme="minorHAnsi" w:hAnsi="Cambria Math" w:cstheme="minorBidi"/>
                <w:lang w:eastAsia="en-US"/>
              </w:rPr>
              <m:t>t</m:t>
            </m:r>
          </m:e>
          <m:sub>
            <m:sSubSup>
              <m:sSubSupPr>
                <m:ctrlPr>
                  <w:rPr>
                    <w:rFonts w:ascii="Cambria Math" w:hAnsi="Cambria Math" w:cstheme="minorBidi"/>
                    <w:i/>
                  </w:rPr>
                </m:ctrlPr>
              </m:sSubSup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up>
                <m:r>
                  <w:rPr>
                    <w:rFonts w:ascii="Cambria Math" w:eastAsiaTheme="minorHAnsi" w:hAnsi="Cambria Math" w:cstheme="minorBidi"/>
                    <w:lang w:eastAsia="en-US"/>
                  </w:rPr>
                  <m:t>k</m:t>
                </m:r>
              </m:sup>
            </m:sSubSup>
          </m:sub>
          <m:sup>
            <m:r>
              <w:rPr>
                <w:rFonts w:ascii="Cambria Math" w:hAnsi="Cambria Math" w:cstheme="minorBidi"/>
              </w:rPr>
              <m:t>i</m:t>
            </m:r>
          </m:sup>
        </m:sSubSup>
        <m:r>
          <w:rPr>
            <w:rFonts w:ascii="Cambria Math" w:eastAsiaTheme="minorHAnsi" w:hAnsi="Cambria Math" w:cstheme="minorBidi"/>
            <w:lang w:eastAsia="en-US"/>
          </w:rPr>
          <m:t>=σ</m:t>
        </m:r>
        <m:d>
          <m:dPr>
            <m:begChr m:val="〈"/>
            <m:endChr m:val="〉"/>
            <m:ctrlPr>
              <w:rPr>
                <w:rFonts w:ascii="Cambria Math" w:eastAsiaTheme="minorHAnsi" w:hAnsi="Cambria Math" w:cstheme="minorBidi"/>
                <w:i/>
                <w:lang w:eastAsia="en-US"/>
              </w:rPr>
            </m:ctrlPr>
          </m:dPr>
          <m:e>
            <m:r>
              <w:rPr>
                <w:rFonts w:ascii="Cambria Math" w:eastAsiaTheme="minorHAnsi" w:hAnsi="Cambria Math" w:cstheme="minorBidi"/>
                <w:lang w:eastAsia="en-US"/>
              </w:rPr>
              <m:t>j,k</m:t>
            </m:r>
          </m:e>
        </m:d>
        <m:r>
          <w:rPr>
            <w:rFonts w:ascii="Cambria Math" w:eastAsiaTheme="minorHAnsi" w:hAnsi="Cambria Math" w:cstheme="minorBidi"/>
            <w:lang w:eastAsia="en-US"/>
          </w:rPr>
          <m:t>.arrival_time</m:t>
        </m:r>
      </m:oMath>
      <w:r w:rsidRPr="005F1967">
        <w:rPr>
          <w:rFonts w:asciiTheme="minorBidi" w:eastAsiaTheme="minorHAnsi" w:hAnsiTheme="minorBidi" w:cstheme="minorBidi"/>
          <w:rtl/>
          <w:lang w:eastAsia="en-US"/>
        </w:rPr>
        <w:t xml:space="preserve"> </w:t>
      </w:r>
      <w:r w:rsidR="005F5408" w:rsidRPr="005F1967">
        <w:rPr>
          <w:rFonts w:asciiTheme="minorBidi" w:eastAsiaTheme="minorHAnsi" w:hAnsiTheme="minorBidi" w:cstheme="minorBidi"/>
          <w:rtl/>
          <w:lang w:eastAsia="en-US"/>
        </w:rPr>
        <w:t>(שורה 12).</w:t>
      </w:r>
    </w:p>
    <w:p w14:paraId="36414153" w14:textId="09A389F1" w:rsidR="005F5408" w:rsidRPr="005F1967" w:rsidRDefault="005F5408" w:rsidP="00893CB1">
      <w:pPr>
        <w:spacing w:line="360" w:lineRule="auto"/>
        <w:rPr>
          <w:rFonts w:asciiTheme="minorBidi" w:eastAsiaTheme="minorHAnsi" w:hAnsiTheme="minorBidi" w:cstheme="minorBidi"/>
          <w:rtl/>
          <w:lang w:eastAsia="en-US"/>
        </w:rPr>
      </w:pPr>
      <w:r w:rsidRPr="005F1967">
        <w:rPr>
          <w:rFonts w:asciiTheme="minorBidi" w:eastAsiaTheme="minorHAnsi" w:hAnsiTheme="minorBidi" w:cstheme="minorBidi"/>
          <w:rtl/>
          <w:lang w:eastAsia="en-US"/>
        </w:rPr>
        <w:t xml:space="preserve">אם </w:t>
      </w:r>
      <m:oMath>
        <m:r>
          <w:rPr>
            <w:rFonts w:ascii="Cambria Math" w:eastAsiaTheme="minorHAnsi" w:hAnsi="Cambria Math" w:cstheme="minorBidi"/>
            <w:lang w:eastAsia="en-US"/>
          </w:rPr>
          <m:t>typ</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e</m:t>
            </m:r>
          </m:e>
          <m:sup>
            <m:r>
              <w:rPr>
                <w:rFonts w:ascii="Cambria Math" w:eastAsiaTheme="minorHAnsi" w:hAnsi="Cambria Math" w:cstheme="minorBidi"/>
                <w:lang w:eastAsia="en-US"/>
              </w:rPr>
              <m:t>i</m:t>
            </m:r>
          </m:sup>
        </m:sSup>
      </m:oMath>
      <w:r w:rsidRPr="005F1967">
        <w:rPr>
          <w:rFonts w:asciiTheme="minorBidi" w:eastAsiaTheme="minorHAnsi" w:hAnsiTheme="minorBidi" w:cstheme="minorBidi"/>
          <w:rtl/>
          <w:lang w:eastAsia="en-US"/>
        </w:rPr>
        <w:t xml:space="preserve"> שונה מ-</w:t>
      </w:r>
      <m:oMath>
        <m:r>
          <w:rPr>
            <w:rFonts w:ascii="Cambria Math" w:eastAsiaTheme="minorHAnsi" w:hAnsi="Cambria Math" w:cstheme="minorBidi"/>
            <w:lang w:eastAsia="en-US"/>
          </w:rPr>
          <m:t>SM</m:t>
        </m:r>
      </m:oMath>
      <w:r w:rsidRPr="005F1967">
        <w:rPr>
          <w:rFonts w:asciiTheme="minorBidi" w:eastAsiaTheme="minorHAnsi" w:hAnsiTheme="minorBidi" w:cstheme="minorBidi"/>
          <w:rtl/>
          <w:lang w:eastAsia="en-US"/>
        </w:rPr>
        <w:t xml:space="preserve"> (שורה 13), מחשבים את </w:t>
      </w:r>
      <m:oMath>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R</m:t>
            </m:r>
          </m:e>
          <m:sup>
            <m:r>
              <w:rPr>
                <w:rFonts w:ascii="Cambria Math" w:eastAsiaTheme="minorHAnsi" w:hAnsi="Cambria Math" w:cstheme="minorBidi"/>
                <w:lang w:eastAsia="en-US"/>
              </w:rPr>
              <m:t>i</m:t>
            </m:r>
          </m:sup>
        </m:sSup>
      </m:oMath>
      <w:r w:rsidRPr="005F1967">
        <w:rPr>
          <w:rFonts w:asciiTheme="minorBidi" w:eastAsiaTheme="minorHAnsi" w:hAnsiTheme="minorBidi" w:cstheme="minorBidi"/>
          <w:rtl/>
          <w:lang w:eastAsia="en-US"/>
        </w:rPr>
        <w:t xml:space="preserve"> באמצעות </w:t>
      </w:r>
      <m:oMath>
        <m:r>
          <w:rPr>
            <w:rFonts w:ascii="Cambria Math" w:eastAsiaTheme="minorHAnsi" w:hAnsi="Cambria Math" w:cstheme="minorBidi"/>
            <w:lang w:eastAsia="en-US"/>
          </w:rPr>
          <m:t>offer</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s</m:t>
            </m:r>
          </m:e>
          <m:sup>
            <m:r>
              <w:rPr>
                <w:rFonts w:ascii="Cambria Math" w:eastAsiaTheme="minorHAnsi" w:hAnsi="Cambria Math" w:cstheme="minorBidi"/>
                <w:lang w:eastAsia="en-US"/>
              </w:rPr>
              <m:t>i</m:t>
            </m:r>
          </m:sup>
        </m:sSup>
      </m:oMath>
      <w:r w:rsidRPr="005F1967">
        <w:rPr>
          <w:rFonts w:asciiTheme="minorBidi" w:eastAsiaTheme="minorHAnsi" w:hAnsiTheme="minorBidi" w:cstheme="minorBidi"/>
          <w:rtl/>
          <w:lang w:eastAsia="en-US"/>
        </w:rPr>
        <w:t xml:space="preserve"> (שורה 14).</w:t>
      </w:r>
      <m:oMath>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B</m:t>
            </m:r>
          </m:e>
          <m:sup>
            <m:r>
              <w:rPr>
                <w:rFonts w:ascii="Cambria Math" w:eastAsiaTheme="minorHAnsi" w:hAnsi="Cambria Math" w:cstheme="minorBidi"/>
                <w:lang w:eastAsia="en-US"/>
              </w:rPr>
              <m:t>i</m:t>
            </m:r>
          </m:sup>
        </m:sSup>
        <m:r>
          <m:rPr>
            <m:sty m:val="p"/>
          </m:rPr>
          <w:rPr>
            <w:rFonts w:ascii="Cambria Math" w:eastAsiaTheme="minorHAnsi" w:hAnsi="Cambria Math" w:cstheme="minorBidi"/>
            <w:lang w:eastAsia="en-US"/>
          </w:rPr>
          <m:t>←</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R</m:t>
            </m:r>
          </m:e>
          <m:sup>
            <m:r>
              <w:rPr>
                <w:rFonts w:ascii="Cambria Math" w:eastAsiaTheme="minorHAnsi" w:hAnsi="Cambria Math" w:cstheme="minorBidi"/>
                <w:lang w:eastAsia="en-US"/>
              </w:rPr>
              <m:t>i</m:t>
            </m:r>
          </m:sup>
        </m:sSup>
      </m:oMath>
      <w:r w:rsidR="00775DBB">
        <w:rPr>
          <w:rFonts w:asciiTheme="minorBidi" w:eastAsiaTheme="minorHAnsi" w:hAnsiTheme="minorBidi" w:cstheme="minorBidi" w:hint="cs"/>
          <w:rtl/>
          <w:lang w:eastAsia="en-US"/>
        </w:rPr>
        <w:t xml:space="preserve"> </w:t>
      </w:r>
      <w:r w:rsidRPr="005F1967">
        <w:rPr>
          <w:rFonts w:asciiTheme="minorBidi" w:eastAsiaTheme="minorHAnsi" w:hAnsiTheme="minorBidi" w:cstheme="minorBidi"/>
          <w:rtl/>
          <w:lang w:eastAsia="en-US"/>
        </w:rPr>
        <w:t xml:space="preserve"> (שורה 15).</w:t>
      </w:r>
      <w:r w:rsidR="005F1967" w:rsidRPr="005F1967">
        <w:rPr>
          <w:rFonts w:asciiTheme="minorBidi" w:eastAsiaTheme="minorHAnsi" w:hAnsiTheme="minorBidi" w:cstheme="minorBidi"/>
          <w:rtl/>
          <w:lang w:eastAsia="en-US"/>
        </w:rPr>
        <w:t xml:space="preserve"> </w:t>
      </w:r>
      <w:r w:rsidRPr="005F1967">
        <w:rPr>
          <w:rFonts w:asciiTheme="minorBidi" w:eastAsiaTheme="minorHAnsi" w:hAnsiTheme="minorBidi" w:cstheme="minorBidi"/>
          <w:rtl/>
          <w:lang w:eastAsia="en-US"/>
        </w:rPr>
        <w:t xml:space="preserve">לבסוף, כל </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oMath>
      <w:r w:rsidRPr="005F1967">
        <w:rPr>
          <w:rFonts w:asciiTheme="minorBidi" w:eastAsiaTheme="minorHAnsi" w:hAnsiTheme="minorBidi" w:cstheme="minorBidi"/>
          <w:rtl/>
          <w:lang w:eastAsia="en-US"/>
        </w:rPr>
        <w:t xml:space="preserve"> שולח הודעות לכל סוכן משימה שכנו ב-</w:t>
      </w:r>
      <m:oMath>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V</m:t>
            </m:r>
          </m:e>
          <m:sup>
            <m:r>
              <w:rPr>
                <w:rFonts w:ascii="Cambria Math" w:eastAsiaTheme="minorHAnsi" w:hAnsi="Cambria Math" w:cstheme="minorBidi"/>
                <w:lang w:eastAsia="en-US"/>
              </w:rPr>
              <m:t>i</m:t>
            </m:r>
          </m:sup>
        </m:sSup>
      </m:oMath>
      <w:r w:rsidRPr="005F1967">
        <w:rPr>
          <w:rFonts w:asciiTheme="minorBidi" w:eastAsiaTheme="minorHAnsi" w:hAnsiTheme="minorBidi" w:cstheme="minorBidi"/>
          <w:rtl/>
          <w:lang w:eastAsia="en-US"/>
        </w:rPr>
        <w:t xml:space="preserve">, עם ההצעות המעודכנות שלו, </w:t>
      </w:r>
      <m:oMath>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b</m:t>
            </m:r>
          </m:e>
          <m:sub>
            <m:r>
              <w:rPr>
                <w:rFonts w:ascii="Cambria Math" w:eastAsiaTheme="minorHAnsi" w:hAnsi="Cambria Math" w:cstheme="minorBidi"/>
                <w:lang w:eastAsia="en-US"/>
              </w:rPr>
              <m:t>jk</m:t>
            </m:r>
          </m:sub>
        </m:sSub>
      </m:oMath>
      <w:r w:rsidRPr="005F1967">
        <w:rPr>
          <w:rFonts w:asciiTheme="minorBidi" w:eastAsiaTheme="minorHAnsi" w:hAnsiTheme="minorBidi" w:cstheme="minorBidi"/>
          <w:rtl/>
          <w:lang w:eastAsia="en-US"/>
        </w:rPr>
        <w:t xml:space="preserve">, וזמני ההגעה שלו </w:t>
      </w:r>
      <m:oMath>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v</m:t>
                </m:r>
              </m:e>
              <m:sub>
                <m:r>
                  <w:rPr>
                    <w:rFonts w:ascii="Cambria Math" w:eastAsiaTheme="minorHAnsi" w:hAnsi="Cambria Math" w:cstheme="minorBidi"/>
                    <w:lang w:eastAsia="en-US"/>
                  </w:rPr>
                  <m:t>j</m:t>
                </m:r>
              </m:sub>
              <m:sup>
                <m:r>
                  <w:rPr>
                    <w:rFonts w:ascii="Cambria Math" w:eastAsiaTheme="minorHAnsi" w:hAnsi="Cambria Math" w:cstheme="minorBidi"/>
                    <w:lang w:eastAsia="en-US"/>
                  </w:rPr>
                  <m:t>k</m:t>
                </m:r>
              </m:sup>
            </m:sSubSup>
          </m:sub>
          <m:sup>
            <m:r>
              <w:rPr>
                <w:rFonts w:ascii="Cambria Math" w:eastAsiaTheme="minorHAnsi" w:hAnsi="Cambria Math" w:cstheme="minorBidi"/>
                <w:lang w:eastAsia="en-US"/>
              </w:rPr>
              <m:t>1</m:t>
            </m:r>
          </m:sup>
        </m:sSubSup>
      </m:oMath>
      <w:r w:rsidRPr="005F1967">
        <w:rPr>
          <w:rFonts w:asciiTheme="minorBidi" w:eastAsiaTheme="minorHAnsi" w:hAnsiTheme="minorBidi" w:cstheme="minorBidi"/>
          <w:rtl/>
          <w:lang w:eastAsia="en-US"/>
        </w:rPr>
        <w:t xml:space="preserve">, כפי שנמצאים בלוח הזמנים המעודכן </w:t>
      </w:r>
      <m:oMath>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σ</m:t>
            </m:r>
          </m:e>
          <m:sup>
            <m:r>
              <w:rPr>
                <w:rFonts w:ascii="Cambria Math" w:eastAsiaTheme="minorHAnsi" w:hAnsi="Cambria Math" w:cstheme="minorBidi"/>
                <w:lang w:eastAsia="en-US"/>
              </w:rPr>
              <m:t>i</m:t>
            </m:r>
          </m:sup>
        </m:sSup>
      </m:oMath>
      <w:r w:rsidRPr="005F1967">
        <w:rPr>
          <w:rFonts w:asciiTheme="minorBidi" w:eastAsiaTheme="minorHAnsi" w:hAnsiTheme="minorBidi" w:cstheme="minorBidi"/>
          <w:rtl/>
          <w:lang w:eastAsia="en-US"/>
        </w:rPr>
        <w:t xml:space="preserve">, ואת המשימה הראשונה שהוא מבצע </w:t>
      </w:r>
      <m:oMath>
        <m:r>
          <w:rPr>
            <w:rFonts w:ascii="Cambria Math" w:eastAsiaTheme="minorHAnsi" w:hAnsi="Cambria Math" w:cstheme="minorBidi"/>
            <w:lang w:eastAsia="en-US"/>
          </w:rPr>
          <m:t>firs</m:t>
        </m:r>
        <m:sSubSup>
          <m:sSubSupPr>
            <m:ctrlPr>
              <w:rPr>
                <w:rFonts w:ascii="Cambria Math" w:eastAsiaTheme="minorHAnsi" w:hAnsi="Cambria Math" w:cstheme="minorBidi"/>
                <w:i/>
                <w:lang w:eastAsia="en-US"/>
              </w:rPr>
            </m:ctrlPr>
          </m:sSubSupPr>
          <m:e>
            <m:r>
              <w:rPr>
                <w:rFonts w:ascii="Cambria Math" w:eastAsiaTheme="minorHAnsi" w:hAnsi="Cambria Math" w:cstheme="minorBidi"/>
                <w:lang w:eastAsia="en-US"/>
              </w:rPr>
              <m:t>t</m:t>
            </m:r>
          </m:e>
          <m:sub>
            <m:r>
              <w:rPr>
                <w:rFonts w:ascii="Cambria Math" w:eastAsiaTheme="minorHAnsi" w:hAnsi="Cambria Math" w:cstheme="minorBidi"/>
                <w:lang w:eastAsia="en-US"/>
              </w:rPr>
              <m:t>i</m:t>
            </m:r>
          </m:sub>
          <m:sup>
            <m:r>
              <w:rPr>
                <w:rFonts w:ascii="Cambria Math" w:eastAsiaTheme="minorHAnsi" w:hAnsi="Cambria Math" w:cstheme="minorBidi"/>
                <w:lang w:eastAsia="en-US"/>
              </w:rPr>
              <m:t>j</m:t>
            </m:r>
          </m:sup>
        </m:sSubSup>
      </m:oMath>
      <w:r w:rsidRPr="005F1967">
        <w:rPr>
          <w:rFonts w:asciiTheme="minorBidi" w:eastAsiaTheme="minorHAnsi" w:hAnsiTheme="minorBidi" w:cstheme="minorBidi"/>
          <w:rtl/>
          <w:lang w:eastAsia="en-US"/>
        </w:rPr>
        <w:t xml:space="preserve"> (שורה 16).</w:t>
      </w:r>
    </w:p>
    <w:p w14:paraId="69BB4913" w14:textId="4FC60C87" w:rsidR="00832391" w:rsidRDefault="00CF77E4" w:rsidP="00893CB1">
      <w:pPr>
        <w:spacing w:line="360" w:lineRule="auto"/>
        <w:rPr>
          <w:rFonts w:ascii="Arial" w:eastAsiaTheme="minorHAnsi" w:hAnsi="Arial" w:cs="Arial"/>
          <w:i/>
          <w:rtl/>
          <w:lang w:eastAsia="en-US"/>
        </w:rPr>
      </w:pPr>
      <w:r>
        <w:rPr>
          <w:rFonts w:eastAsiaTheme="minorHAnsi"/>
          <w:lang w:eastAsia="en-US"/>
        </w:rPr>
        <w:t xml:space="preserve"> </w:t>
      </w:r>
    </w:p>
    <w:p w14:paraId="6E5D696E" w14:textId="77777777" w:rsidR="00775DBB" w:rsidRDefault="00775DBB" w:rsidP="00893CB1">
      <w:pPr>
        <w:spacing w:line="360" w:lineRule="auto"/>
        <w:rPr>
          <w:rFonts w:ascii="Arial" w:eastAsiaTheme="minorHAnsi" w:hAnsi="Arial" w:cs="Arial"/>
          <w:i/>
          <w:rtl/>
          <w:lang w:eastAsia="en-US"/>
        </w:rPr>
      </w:pPr>
    </w:p>
    <w:p w14:paraId="48F3E6AE" w14:textId="77777777" w:rsidR="00775DBB" w:rsidRDefault="00775DBB" w:rsidP="00893CB1">
      <w:pPr>
        <w:spacing w:line="360" w:lineRule="auto"/>
        <w:rPr>
          <w:rFonts w:ascii="Arial" w:eastAsiaTheme="minorHAnsi" w:hAnsi="Arial" w:cs="Arial"/>
          <w:i/>
          <w:rtl/>
          <w:lang w:eastAsia="en-US"/>
        </w:rPr>
      </w:pPr>
    </w:p>
    <w:p w14:paraId="4BED991E" w14:textId="77777777" w:rsidR="00775DBB" w:rsidRDefault="00775DBB" w:rsidP="00893CB1">
      <w:pPr>
        <w:spacing w:line="360" w:lineRule="auto"/>
        <w:rPr>
          <w:rFonts w:ascii="Arial" w:eastAsiaTheme="minorHAnsi" w:hAnsi="Arial" w:cs="Arial" w:hint="cs"/>
          <w:i/>
          <w:rtl/>
          <w:lang w:eastAsia="en-US"/>
        </w:rPr>
      </w:pPr>
    </w:p>
    <w:p w14:paraId="24BA1258" w14:textId="750FB4E3" w:rsidR="00832391" w:rsidRPr="004F4D38" w:rsidRDefault="00832391" w:rsidP="00893CB1">
      <w:pPr>
        <w:pStyle w:val="3"/>
        <w:spacing w:after="0"/>
        <w:rPr>
          <w:rStyle w:val="30"/>
          <w:rtl/>
        </w:rPr>
      </w:pPr>
      <w:bookmarkStart w:id="79" w:name="_Toc172566184"/>
      <w:bookmarkStart w:id="80" w:name="_Toc172566592"/>
      <w:bookmarkStart w:id="81" w:name="_Toc172567031"/>
      <w:bookmarkStart w:id="82" w:name="_Toc174467796"/>
      <w:r w:rsidRPr="004F4D38">
        <w:rPr>
          <w:rStyle w:val="30"/>
        </w:rPr>
        <w:lastRenderedPageBreak/>
        <w:t>FMC RTA Main Loop</w:t>
      </w:r>
      <w:bookmarkEnd w:id="79"/>
      <w:bookmarkEnd w:id="80"/>
      <w:bookmarkEnd w:id="81"/>
      <w:bookmarkEnd w:id="82"/>
      <w:r w:rsidRPr="004F4D38">
        <w:rPr>
          <w:rStyle w:val="30"/>
        </w:rPr>
        <w:t xml:space="preserve"> </w:t>
      </w:r>
    </w:p>
    <w:p w14:paraId="654A7C49" w14:textId="77777777" w:rsidR="00CF77E4" w:rsidRPr="00775DBB" w:rsidRDefault="00CF77E4" w:rsidP="00893CB1">
      <w:pPr>
        <w:spacing w:line="360" w:lineRule="auto"/>
        <w:rPr>
          <w:rFonts w:eastAsiaTheme="minorHAnsi" w:hint="cs"/>
          <w:b/>
          <w:bCs/>
          <w:color w:val="FF0000"/>
          <w:rtl/>
          <w:lang w:eastAsia="en-US"/>
        </w:rPr>
      </w:pPr>
    </w:p>
    <w:tbl>
      <w:tblPr>
        <w:tblStyle w:val="21"/>
        <w:tblpPr w:leftFromText="180" w:rightFromText="180" w:vertAnchor="text" w:horzAnchor="margin" w:tblpY="8"/>
        <w:tblW w:w="0" w:type="auto"/>
        <w:tblLook w:val="04A0" w:firstRow="1" w:lastRow="0" w:firstColumn="1" w:lastColumn="0" w:noHBand="0" w:noVBand="1"/>
      </w:tblPr>
      <w:tblGrid>
        <w:gridCol w:w="7513"/>
      </w:tblGrid>
      <w:tr w:rsidR="005F1967" w:rsidRPr="008151F8" w14:paraId="0F04ACD5" w14:textId="77777777" w:rsidTr="00A80FF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7513" w:type="dxa"/>
            <w:tcBorders>
              <w:top w:val="single" w:sz="18" w:space="0" w:color="000000"/>
              <w:bottom w:val="single" w:sz="8" w:space="0" w:color="000000"/>
            </w:tcBorders>
          </w:tcPr>
          <w:p w14:paraId="35DA33DE" w14:textId="02357168" w:rsidR="005F1967" w:rsidRPr="00775DBB" w:rsidRDefault="00775DBB" w:rsidP="00893CB1">
            <w:pPr>
              <w:bidi w:val="0"/>
              <w:spacing w:line="360" w:lineRule="auto"/>
              <w:rPr>
                <w:rFonts w:ascii="Aptos Serif" w:eastAsiaTheme="minorHAnsi" w:hAnsi="Aptos Serif" w:cs="Aptos Serif"/>
                <w:b w:val="0"/>
                <w:bCs w:val="0"/>
                <w:i/>
                <w:iCs/>
                <w:lang w:eastAsia="en-US"/>
              </w:rPr>
            </w:pPr>
            <m:oMathPara>
              <m:oMathParaPr>
                <m:jc m:val="left"/>
              </m:oMathParaPr>
              <m:oMath>
                <m:r>
                  <m:rPr>
                    <m:sty m:val="bi"/>
                  </m:rPr>
                  <w:rPr>
                    <w:rFonts w:ascii="Cambria Math" w:eastAsiaTheme="minorHAnsi" w:hAnsi="Cambria Math" w:cs="Aptos Serif"/>
                    <w:sz w:val="28"/>
                    <w:szCs w:val="28"/>
                    <w:lang w:eastAsia="en-US"/>
                  </w:rPr>
                  <m:t xml:space="preserve">Algorithm 0 FMC_RTA </m:t>
                </m:r>
                <m:r>
                  <w:rPr>
                    <w:rFonts w:ascii="Cambria Math" w:eastAsiaTheme="minorHAnsi" w:hAnsi="Cambria Math" w:cs="Aptos Serif"/>
                    <w:sz w:val="28"/>
                    <w:szCs w:val="28"/>
                    <w:lang w:eastAsia="en-US"/>
                  </w:rPr>
                  <m:t>code main loop</m:t>
                </m:r>
              </m:oMath>
            </m:oMathPara>
          </w:p>
        </w:tc>
      </w:tr>
      <w:tr w:rsidR="005F1967" w:rsidRPr="008035E4" w14:paraId="0EE8A14E" w14:textId="77777777" w:rsidTr="00A80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Borders>
              <w:top w:val="single" w:sz="8" w:space="0" w:color="000000"/>
              <w:bottom w:val="single" w:sz="8" w:space="0" w:color="000000"/>
            </w:tcBorders>
          </w:tcPr>
          <w:p w14:paraId="41673169" w14:textId="21308078" w:rsidR="005F1967" w:rsidRPr="008035E4" w:rsidRDefault="008035E4" w:rsidP="00893CB1">
            <w:pPr>
              <w:autoSpaceDE w:val="0"/>
              <w:autoSpaceDN w:val="0"/>
              <w:bidi w:val="0"/>
              <w:adjustRightInd w:val="0"/>
              <w:jc w:val="both"/>
              <w:rPr>
                <w:rFonts w:ascii="Arial" w:eastAsiaTheme="minorEastAsia" w:hAnsi="Arial" w:cs="Arial"/>
                <w:b w:val="0"/>
                <w:bCs w:val="0"/>
                <w:i/>
                <w:iCs/>
                <w:sz w:val="28"/>
                <w:szCs w:val="28"/>
                <w:lang w:eastAsia="en-US"/>
              </w:rPr>
            </w:pPr>
            <m:oMathPara>
              <m:oMathParaPr>
                <m:jc m:val="left"/>
              </m:oMathParaPr>
              <m:oMath>
                <m:r>
                  <w:rPr>
                    <w:rFonts w:ascii="Cambria Math" w:eastAsia="NimbusRomNo9L-Regu" w:hAnsi="Cambria Math" w:cs="NimbusRomNo9L-Regu"/>
                    <w:sz w:val="28"/>
                    <w:szCs w:val="28"/>
                    <w:lang w:eastAsia="en-US"/>
                  </w:rPr>
                  <m:t xml:space="preserve">1:   </m:t>
                </m:r>
                <m:r>
                  <m:rPr>
                    <m:sty m:val="bi"/>
                  </m:rPr>
                  <w:rPr>
                    <w:rFonts w:ascii="Cambria Math" w:eastAsiaTheme="minorEastAsia" w:hAnsi="Cambria Math" w:cs="Arial"/>
                    <w:sz w:val="28"/>
                    <w:szCs w:val="28"/>
                    <w:lang w:eastAsia="en-US"/>
                  </w:rPr>
                  <m:t>for</m:t>
                </m:r>
                <m:r>
                  <w:rPr>
                    <w:rFonts w:ascii="Cambria Math" w:eastAsiaTheme="minorEastAsia" w:hAnsi="Cambria Math" w:cs="Arial"/>
                    <w:sz w:val="28"/>
                    <w:szCs w:val="28"/>
                    <w:lang w:eastAsia="en-US"/>
                  </w:rPr>
                  <m:t xml:space="preserve"> all </m:t>
                </m:r>
                <m:r>
                  <w:rPr>
                    <w:rFonts w:ascii="Cambria Math" w:eastAsiaTheme="minorHAnsi" w:hAnsi="Cambria Math" w:cs="Aptos Serif"/>
                    <w:sz w:val="28"/>
                    <w:szCs w:val="28"/>
                    <w:lang w:eastAsia="en-US"/>
                  </w:rPr>
                  <m:t>t</m:t>
                </m:r>
                <m:sSub>
                  <m:sSubPr>
                    <m:ctrlPr>
                      <w:rPr>
                        <w:rFonts w:ascii="Cambria Math" w:eastAsiaTheme="minorHAnsi" w:hAnsi="Cambria Math" w:cs="Aptos Serif"/>
                        <w:b w:val="0"/>
                        <w:bCs w:val="0"/>
                        <w:i/>
                        <w:iCs/>
                        <w:sz w:val="28"/>
                        <w:szCs w:val="28"/>
                        <w:lang w:eastAsia="en-US"/>
                      </w:rPr>
                    </m:ctrlPr>
                  </m:sSubPr>
                  <m:e>
                    <m:r>
                      <w:rPr>
                        <w:rFonts w:ascii="Cambria Math" w:eastAsiaTheme="minorHAnsi" w:hAnsi="Cambria Math" w:cs="Aptos Serif"/>
                        <w:sz w:val="28"/>
                        <w:szCs w:val="28"/>
                        <w:lang w:eastAsia="en-US"/>
                      </w:rPr>
                      <m:t>a</m:t>
                    </m:r>
                  </m:e>
                  <m:sub>
                    <m:r>
                      <w:rPr>
                        <w:rFonts w:ascii="Cambria Math" w:eastAsiaTheme="minorHAnsi" w:hAnsi="Cambria Math" w:cs="Aptos Serif"/>
                        <w:sz w:val="28"/>
                        <w:szCs w:val="28"/>
                        <w:lang w:eastAsia="en-US"/>
                      </w:rPr>
                      <m:t>j</m:t>
                    </m:r>
                  </m:sub>
                </m:sSub>
                <m:r>
                  <w:rPr>
                    <w:rFonts w:ascii="Cambria Math" w:eastAsiaTheme="minorEastAsia" w:hAnsi="Cambria Math" w:cs="Arial"/>
                    <w:sz w:val="28"/>
                    <w:szCs w:val="28"/>
                    <w:lang w:eastAsia="en-US"/>
                  </w:rPr>
                  <m:t>∈ V:</m:t>
                </m:r>
              </m:oMath>
            </m:oMathPara>
          </w:p>
          <w:p w14:paraId="2EDF4E4E" w14:textId="799BB932" w:rsidR="005F1967" w:rsidRPr="008035E4" w:rsidRDefault="008035E4" w:rsidP="00893CB1">
            <w:pPr>
              <w:autoSpaceDE w:val="0"/>
              <w:autoSpaceDN w:val="0"/>
              <w:bidi w:val="0"/>
              <w:adjustRightInd w:val="0"/>
              <w:jc w:val="both"/>
              <w:rPr>
                <w:rFonts w:ascii="Arial" w:eastAsiaTheme="minorEastAsia" w:hAnsi="Arial" w:cs="Arial"/>
                <w:b w:val="0"/>
                <w:bCs w:val="0"/>
                <w:i/>
                <w:iCs/>
                <w:sz w:val="28"/>
                <w:szCs w:val="28"/>
                <w:lang w:eastAsia="en-US"/>
              </w:rPr>
            </w:pPr>
            <m:oMathPara>
              <m:oMathParaPr>
                <m:jc m:val="left"/>
              </m:oMathParaPr>
              <m:oMath>
                <m:r>
                  <w:rPr>
                    <w:rFonts w:ascii="Cambria Math" w:eastAsia="NimbusRomNo9L-Regu" w:hAnsi="Cambria Math" w:cs="NimbusRomNo9L-Regu"/>
                    <w:sz w:val="28"/>
                    <w:szCs w:val="28"/>
                    <w:lang w:eastAsia="en-US"/>
                  </w:rPr>
                  <m:t xml:space="preserve">2: </m:t>
                </m:r>
                <m:r>
                  <w:rPr>
                    <w:rFonts w:ascii="Cambria Math" w:eastAsia="NimbusRomNo9L-Medi" w:hAnsi="Cambria Math" w:cs="NimbusRomNo9L-Medi"/>
                    <w:sz w:val="28"/>
                    <w:szCs w:val="28"/>
                    <w:lang w:eastAsia="en-US"/>
                  </w:rPr>
                  <m:t xml:space="preserve">     </m:t>
                </m:r>
                <m:r>
                  <w:rPr>
                    <w:rFonts w:ascii="Cambria Math" w:eastAsiaTheme="minorHAnsi" w:hAnsi="Cambria Math" w:cs="Aptos Serif"/>
                    <w:sz w:val="28"/>
                    <w:szCs w:val="28"/>
                    <w:lang w:eastAsia="en-US"/>
                  </w:rPr>
                  <m:t>t</m:t>
                </m:r>
                <m:sSub>
                  <m:sSubPr>
                    <m:ctrlPr>
                      <w:rPr>
                        <w:rFonts w:ascii="Cambria Math" w:eastAsiaTheme="minorHAnsi" w:hAnsi="Cambria Math" w:cs="Aptos Serif"/>
                        <w:b w:val="0"/>
                        <w:bCs w:val="0"/>
                        <w:i/>
                        <w:iCs/>
                        <w:sz w:val="28"/>
                        <w:szCs w:val="28"/>
                        <w:lang w:eastAsia="en-US"/>
                      </w:rPr>
                    </m:ctrlPr>
                  </m:sSubPr>
                  <m:e>
                    <m:r>
                      <w:rPr>
                        <w:rFonts w:ascii="Cambria Math" w:eastAsiaTheme="minorHAnsi" w:hAnsi="Cambria Math" w:cs="Aptos Serif"/>
                        <w:sz w:val="28"/>
                        <w:szCs w:val="28"/>
                        <w:lang w:eastAsia="en-US"/>
                      </w:rPr>
                      <m:t>a</m:t>
                    </m:r>
                  </m:e>
                  <m:sub>
                    <m:r>
                      <w:rPr>
                        <w:rFonts w:ascii="Cambria Math" w:eastAsiaTheme="minorHAnsi" w:hAnsi="Cambria Math" w:cs="Aptos Serif"/>
                        <w:sz w:val="28"/>
                        <w:szCs w:val="28"/>
                        <w:lang w:eastAsia="en-US"/>
                      </w:rPr>
                      <m:t>j</m:t>
                    </m:r>
                  </m:sub>
                </m:sSub>
                <m:r>
                  <w:rPr>
                    <w:rFonts w:ascii="Cambria Math" w:eastAsiaTheme="minorEastAsia" w:hAnsi="Cambria Math" w:cs="Arial"/>
                    <w:sz w:val="28"/>
                    <w:szCs w:val="28"/>
                    <w:lang w:eastAsia="en-US"/>
                  </w:rPr>
                  <m:t>.type← HSM</m:t>
                </m:r>
              </m:oMath>
            </m:oMathPara>
          </w:p>
          <w:p w14:paraId="47CBD2EA" w14:textId="5872AC08" w:rsidR="005F1967" w:rsidRPr="008035E4" w:rsidRDefault="008035E4" w:rsidP="00893CB1">
            <w:pPr>
              <w:autoSpaceDE w:val="0"/>
              <w:autoSpaceDN w:val="0"/>
              <w:bidi w:val="0"/>
              <w:adjustRightInd w:val="0"/>
              <w:jc w:val="both"/>
              <w:rPr>
                <w:rFonts w:ascii="Arial" w:eastAsiaTheme="minorEastAsia" w:hAnsi="Arial" w:cs="Arial"/>
                <w:b w:val="0"/>
                <w:bCs w:val="0"/>
                <w:i/>
                <w:iCs/>
                <w:sz w:val="28"/>
                <w:szCs w:val="28"/>
                <w:lang w:eastAsia="en-US"/>
              </w:rPr>
            </w:pPr>
            <m:oMath>
              <m:r>
                <w:rPr>
                  <w:rFonts w:ascii="Cambria Math" w:eastAsia="NimbusRomNo9L-Regu" w:hAnsi="Cambria Math" w:cs="NimbusRomNo9L-Regu"/>
                  <w:sz w:val="28"/>
                  <w:szCs w:val="28"/>
                  <w:lang w:eastAsia="en-US"/>
                </w:rPr>
                <m:t xml:space="preserve">3: </m:t>
              </m:r>
              <m:r>
                <w:rPr>
                  <w:rFonts w:ascii="Cambria Math" w:eastAsia="NimbusRomNo9L-Medi" w:hAnsi="Cambria Math" w:cs="NimbusRomNo9L-Medi"/>
                  <w:sz w:val="28"/>
                  <w:szCs w:val="28"/>
                  <w:lang w:eastAsia="en-US"/>
                </w:rPr>
                <m:t xml:space="preserve">  </m:t>
              </m:r>
              <m:r>
                <m:rPr>
                  <m:sty m:val="bi"/>
                </m:rPr>
                <w:rPr>
                  <w:rFonts w:ascii="Cambria Math" w:eastAsia="NimbusRomNo9L-Medi" w:hAnsi="Cambria Math" w:cs="NimbusRomNo9L-Medi"/>
                  <w:sz w:val="28"/>
                  <w:szCs w:val="28"/>
                  <w:lang w:eastAsia="en-US"/>
                </w:rPr>
                <m:t>while</m:t>
              </m:r>
              <m:r>
                <w:rPr>
                  <w:rFonts w:ascii="Cambria Math" w:eastAsiaTheme="minorEastAsia" w:hAnsi="Cambria Math" w:cs="Arial"/>
                  <w:sz w:val="28"/>
                  <w:szCs w:val="28"/>
                  <w:lang w:eastAsia="en-US"/>
                </w:rPr>
                <m:t xml:space="preserve"> (</m:t>
              </m:r>
              <m:acc>
                <m:accPr>
                  <m:chr m:val="⃗"/>
                  <m:ctrlPr>
                    <w:rPr>
                      <w:rFonts w:ascii="Cambria Math" w:eastAsia="CMMI10" w:hAnsi="Cambria Math" w:cs="CMMI10"/>
                      <w:b w:val="0"/>
                      <w:bCs w:val="0"/>
                      <w:i/>
                      <w:iCs/>
                      <w:sz w:val="28"/>
                      <w:szCs w:val="28"/>
                      <w:lang w:eastAsia="en-US"/>
                    </w:rPr>
                  </m:ctrlPr>
                </m:accPr>
                <m:e>
                  <m:r>
                    <w:rPr>
                      <w:rFonts w:ascii="Cambria Math" w:eastAsia="CMMI10" w:hAnsi="Cambria Math" w:cs="CMMI10"/>
                      <w:sz w:val="28"/>
                      <w:szCs w:val="28"/>
                      <w:lang w:eastAsia="en-US"/>
                    </w:rPr>
                    <m:t>σ</m:t>
                  </m:r>
                </m:e>
              </m:acc>
              <m:r>
                <w:rPr>
                  <w:rFonts w:ascii="Cambria Math" w:eastAsiaTheme="minorEastAsia" w:hAnsi="Cambria Math" w:cs="Arial"/>
                  <w:sz w:val="28"/>
                  <w:szCs w:val="28"/>
                  <w:lang w:eastAsia="en-US"/>
                </w:rPr>
                <m:t xml:space="preserve"> = ∅  and  </m:t>
              </m:r>
              <m:acc>
                <m:accPr>
                  <m:ctrlPr>
                    <w:rPr>
                      <w:rFonts w:ascii="Cambria Math" w:eastAsia="CMMI10" w:hAnsi="Cambria Math" w:cs="CMMI10"/>
                      <w:b w:val="0"/>
                      <w:bCs w:val="0"/>
                      <w:i/>
                      <w:iCs/>
                      <w:sz w:val="28"/>
                      <w:szCs w:val="28"/>
                      <w:lang w:eastAsia="en-US"/>
                    </w:rPr>
                  </m:ctrlPr>
                </m:accPr>
                <m:e>
                  <m:r>
                    <w:rPr>
                      <w:rFonts w:ascii="Cambria Math" w:eastAsia="CMMI10" w:hAnsi="Cambria Math" w:cs="CMMI10"/>
                      <w:sz w:val="28"/>
                      <w:szCs w:val="28"/>
                      <w:lang w:eastAsia="en-US"/>
                    </w:rPr>
                    <m:t>σ</m:t>
                  </m:r>
                </m:e>
              </m:acc>
              <m:r>
                <w:rPr>
                  <w:rFonts w:ascii="Cambria Math" w:eastAsiaTheme="minorEastAsia" w:hAnsi="Cambria Math" w:cs="Arial"/>
                  <w:sz w:val="28"/>
                  <w:szCs w:val="28"/>
                  <w:lang w:eastAsia="en-US"/>
                </w:rPr>
                <m:t xml:space="preserve"> is full) : </m:t>
              </m:r>
            </m:oMath>
            <w:r w:rsidR="005F1967" w:rsidRPr="008035E4">
              <w:rPr>
                <w:rFonts w:ascii="Arial" w:eastAsiaTheme="minorEastAsia" w:hAnsi="Arial" w:cs="Arial"/>
                <w:b w:val="0"/>
                <w:bCs w:val="0"/>
                <w:i/>
                <w:iCs/>
                <w:sz w:val="28"/>
                <w:szCs w:val="28"/>
                <w:lang w:eastAsia="en-US"/>
              </w:rPr>
              <w:t xml:space="preserve"> </w:t>
            </w:r>
          </w:p>
          <w:p w14:paraId="716726E8" w14:textId="754A2AF6" w:rsidR="005F1967" w:rsidRPr="008035E4" w:rsidRDefault="008035E4" w:rsidP="00893CB1">
            <w:pPr>
              <w:autoSpaceDE w:val="0"/>
              <w:autoSpaceDN w:val="0"/>
              <w:bidi w:val="0"/>
              <w:adjustRightInd w:val="0"/>
              <w:jc w:val="both"/>
              <w:rPr>
                <w:rFonts w:ascii="Arial" w:eastAsiaTheme="minorEastAsia" w:hAnsi="Arial" w:cs="Arial"/>
                <w:b w:val="0"/>
                <w:bCs w:val="0"/>
                <w:i/>
                <w:iCs/>
                <w:sz w:val="28"/>
                <w:szCs w:val="28"/>
                <w:lang w:eastAsia="en-US"/>
              </w:rPr>
            </w:pPr>
            <m:oMath>
              <m:r>
                <w:rPr>
                  <w:rFonts w:ascii="Cambria Math" w:eastAsia="CMMI10" w:hAnsi="Cambria Math" w:cs="CMMI10"/>
                  <w:sz w:val="28"/>
                  <w:szCs w:val="28"/>
                  <w:lang w:eastAsia="en-US"/>
                </w:rPr>
                <m:t xml:space="preserve">4:   </m:t>
              </m:r>
              <m:r>
                <w:rPr>
                  <w:rFonts w:ascii="Cambria Math" w:eastAsiaTheme="minorHAnsi" w:hAnsi="Cambria Math" w:cs="Aptos Serif"/>
                  <w:sz w:val="28"/>
                  <w:szCs w:val="28"/>
                  <w:lang w:eastAsia="en-US"/>
                </w:rPr>
                <m:t xml:space="preserve">   </m:t>
              </m:r>
              <m:r>
                <m:rPr>
                  <m:sty m:val="bi"/>
                </m:rPr>
                <w:rPr>
                  <w:rFonts w:ascii="Cambria Math" w:eastAsiaTheme="minorHAnsi" w:hAnsi="Cambria Math" w:cs="Aptos Serif"/>
                  <w:sz w:val="28"/>
                  <w:szCs w:val="28"/>
                  <w:lang w:eastAsia="en-US"/>
                </w:rPr>
                <m:t>for</m:t>
              </m:r>
              <m:r>
                <w:rPr>
                  <w:rFonts w:ascii="Cambria Math" w:eastAsiaTheme="minorHAnsi" w:hAnsi="Cambria Math" w:cs="Aptos Serif"/>
                  <w:sz w:val="28"/>
                  <w:szCs w:val="28"/>
                  <w:lang w:eastAsia="en-US"/>
                </w:rPr>
                <m:t xml:space="preserve"> all </m:t>
              </m:r>
              <m:r>
                <w:rPr>
                  <w:rFonts w:ascii="Cambria Math" w:eastAsiaTheme="minorHAnsi" w:hAnsi="Cambria Math" w:cs="Aptos Serif"/>
                  <w:lang w:eastAsia="en-US"/>
                </w:rPr>
                <m:t>t</m:t>
              </m:r>
              <m:sSub>
                <m:sSubPr>
                  <m:ctrlPr>
                    <w:rPr>
                      <w:rFonts w:ascii="Cambria Math" w:hAnsi="Cambria Math" w:cs="Arial"/>
                      <w:b w:val="0"/>
                      <w:bCs w:val="0"/>
                      <w:i/>
                      <w:iCs/>
                    </w:rPr>
                  </m:ctrlPr>
                </m:sSubPr>
                <m:e>
                  <m:r>
                    <w:rPr>
                      <w:rFonts w:ascii="Cambria Math" w:eastAsiaTheme="minorHAnsi" w:hAnsi="Cambria Math" w:cs="Arial"/>
                      <w:lang w:eastAsia="en-US"/>
                    </w:rPr>
                    <m:t>a</m:t>
                  </m:r>
                </m:e>
                <m:sub>
                  <m:r>
                    <w:rPr>
                      <w:rFonts w:ascii="Cambria Math" w:hAnsi="Cambria Math" w:cs="Arial"/>
                    </w:rPr>
                    <m:t>j</m:t>
                  </m:r>
                </m:sub>
              </m:sSub>
              <m:r>
                <w:rPr>
                  <w:rFonts w:ascii="Cambria Math" w:eastAsiaTheme="minorEastAsia" w:hAnsi="Cambria Math" w:cs="Arial"/>
                  <w:sz w:val="28"/>
                  <w:szCs w:val="28"/>
                  <w:lang w:eastAsia="en-US"/>
                </w:rPr>
                <m:t>∈V</m:t>
              </m:r>
            </m:oMath>
            <w:r w:rsidR="005F1967" w:rsidRPr="008035E4">
              <w:rPr>
                <w:rFonts w:ascii="Arial" w:eastAsiaTheme="minorEastAsia" w:hAnsi="Arial" w:cs="Arial"/>
                <w:b w:val="0"/>
                <w:bCs w:val="0"/>
                <w:i/>
                <w:iCs/>
                <w:sz w:val="28"/>
                <w:szCs w:val="28"/>
                <w:lang w:eastAsia="en-US"/>
              </w:rPr>
              <w:t xml:space="preserve">  </w:t>
            </w:r>
          </w:p>
          <w:p w14:paraId="1D4C9290" w14:textId="3A00D18B" w:rsidR="005F1967" w:rsidRPr="008035E4" w:rsidRDefault="008035E4" w:rsidP="00893CB1">
            <w:pPr>
              <w:autoSpaceDE w:val="0"/>
              <w:autoSpaceDN w:val="0"/>
              <w:bidi w:val="0"/>
              <w:adjustRightInd w:val="0"/>
              <w:jc w:val="both"/>
              <w:rPr>
                <w:rFonts w:ascii="Arial" w:eastAsiaTheme="minorEastAsia" w:hAnsi="Arial" w:cs="Arial"/>
                <w:b w:val="0"/>
                <w:bCs w:val="0"/>
                <w:i/>
                <w:iCs/>
                <w:sz w:val="28"/>
                <w:szCs w:val="28"/>
                <w:lang w:eastAsia="en-US"/>
              </w:rPr>
            </w:pPr>
            <m:oMathPara>
              <m:oMathParaPr>
                <m:jc m:val="left"/>
              </m:oMathParaPr>
              <m:oMath>
                <m:r>
                  <w:rPr>
                    <w:rFonts w:ascii="Cambria Math" w:eastAsia="CMMI10" w:hAnsi="Cambria Math" w:cs="CMMI10"/>
                    <w:sz w:val="28"/>
                    <w:szCs w:val="28"/>
                    <w:lang w:eastAsia="en-US"/>
                  </w:rPr>
                  <m:t xml:space="preserve">5:   </m:t>
                </m:r>
                <m:r>
                  <w:rPr>
                    <w:rFonts w:ascii="Cambria Math" w:eastAsiaTheme="minorHAnsi" w:hAnsi="Cambria Math" w:cs="Aptos Serif"/>
                    <w:sz w:val="28"/>
                    <w:szCs w:val="28"/>
                    <w:lang w:eastAsia="en-US"/>
                  </w:rPr>
                  <m:t xml:space="preserve">      </m:t>
                </m:r>
                <m:r>
                  <w:rPr>
                    <w:rFonts w:ascii="Cambria Math" w:eastAsiaTheme="minorHAnsi" w:hAnsi="Cambria Math" w:cs="Aptos Serif"/>
                    <w:lang w:eastAsia="en-US"/>
                  </w:rPr>
                  <m:t>t</m:t>
                </m:r>
                <m:sSub>
                  <m:sSubPr>
                    <m:ctrlPr>
                      <w:rPr>
                        <w:rFonts w:ascii="Cambria Math" w:hAnsi="Cambria Math" w:cs="Arial"/>
                        <w:b w:val="0"/>
                        <w:bCs w:val="0"/>
                        <w:i/>
                        <w:iCs/>
                      </w:rPr>
                    </m:ctrlPr>
                  </m:sSubPr>
                  <m:e>
                    <m:r>
                      <w:rPr>
                        <w:rFonts w:ascii="Cambria Math" w:eastAsiaTheme="minorHAnsi" w:hAnsi="Cambria Math" w:cs="Arial"/>
                        <w:lang w:eastAsia="en-US"/>
                      </w:rPr>
                      <m:t>a</m:t>
                    </m:r>
                  </m:e>
                  <m:sub>
                    <m:r>
                      <w:rPr>
                        <w:rFonts w:ascii="Cambria Math" w:hAnsi="Cambria Math" w:cs="Arial"/>
                      </w:rPr>
                      <m:t>j</m:t>
                    </m:r>
                  </m:sub>
                </m:sSub>
                <m:r>
                  <w:rPr>
                    <w:rFonts w:ascii="Cambria Math" w:eastAsiaTheme="minorHAnsi" w:hAnsi="Cambria Math" w:cs="Aptos Serif"/>
                    <w:sz w:val="28"/>
                    <w:szCs w:val="28"/>
                    <w:lang w:eastAsia="en-US"/>
                  </w:rPr>
                  <m:t>.Algorithm 1</m:t>
                </m:r>
              </m:oMath>
            </m:oMathPara>
          </w:p>
          <w:p w14:paraId="1D9F5098" w14:textId="0D264596" w:rsidR="005F1967" w:rsidRPr="008035E4" w:rsidRDefault="008035E4" w:rsidP="00893CB1">
            <w:pPr>
              <w:autoSpaceDE w:val="0"/>
              <w:autoSpaceDN w:val="0"/>
              <w:bidi w:val="0"/>
              <w:adjustRightInd w:val="0"/>
              <w:jc w:val="both"/>
              <w:rPr>
                <w:rFonts w:ascii="Arial" w:eastAsiaTheme="minorEastAsia" w:hAnsi="Arial" w:cs="Arial"/>
                <w:b w:val="0"/>
                <w:bCs w:val="0"/>
                <w:i/>
                <w:iCs/>
                <w:sz w:val="28"/>
                <w:szCs w:val="28"/>
                <w:lang w:eastAsia="en-US"/>
              </w:rPr>
            </w:pPr>
            <m:oMath>
              <m:r>
                <w:rPr>
                  <w:rFonts w:ascii="Cambria Math" w:eastAsia="CMMI10" w:hAnsi="Cambria Math" w:cs="CMMI10"/>
                  <w:sz w:val="28"/>
                  <w:szCs w:val="28"/>
                  <w:lang w:eastAsia="en-US"/>
                </w:rPr>
                <m:t xml:space="preserve">6:   </m:t>
              </m:r>
              <m:r>
                <w:rPr>
                  <w:rFonts w:ascii="Cambria Math" w:eastAsiaTheme="minorHAnsi" w:hAnsi="Cambria Math" w:cs="Aptos Serif"/>
                  <w:sz w:val="28"/>
                  <w:szCs w:val="28"/>
                  <w:lang w:eastAsia="en-US"/>
                </w:rPr>
                <m:t xml:space="preserve">   </m:t>
              </m:r>
              <m:r>
                <m:rPr>
                  <m:sty m:val="bi"/>
                </m:rPr>
                <w:rPr>
                  <w:rFonts w:ascii="Cambria Math" w:eastAsiaTheme="minorHAnsi" w:hAnsi="Cambria Math" w:cs="Aptos Serif"/>
                  <w:sz w:val="28"/>
                  <w:szCs w:val="28"/>
                  <w:lang w:eastAsia="en-US"/>
                </w:rPr>
                <m:t>for</m:t>
              </m:r>
              <m:r>
                <w:rPr>
                  <w:rFonts w:ascii="Cambria Math" w:eastAsiaTheme="minorHAnsi" w:hAnsi="Cambria Math" w:cs="Aptos Serif"/>
                  <w:sz w:val="28"/>
                  <w:szCs w:val="28"/>
                  <w:lang w:eastAsia="en-US"/>
                </w:rPr>
                <m:t xml:space="preserve"> all </m:t>
              </m:r>
              <m:r>
                <w:rPr>
                  <w:rFonts w:ascii="Cambria Math" w:eastAsiaTheme="minorHAnsi" w:hAnsi="Cambria Math" w:cs="Arial"/>
                  <w:lang w:eastAsia="en-US"/>
                </w:rPr>
                <m:t>a</m:t>
              </m:r>
              <m:sSub>
                <m:sSubPr>
                  <m:ctrlPr>
                    <w:rPr>
                      <w:rFonts w:ascii="Cambria Math" w:hAnsi="Cambria Math" w:cs="Arial"/>
                      <w:b w:val="0"/>
                      <w:bCs w:val="0"/>
                      <w:i/>
                      <w:iCs/>
                    </w:rPr>
                  </m:ctrlPr>
                </m:sSubPr>
                <m:e>
                  <m:r>
                    <w:rPr>
                      <w:rFonts w:ascii="Cambria Math" w:eastAsiaTheme="minorHAnsi" w:hAnsi="Cambria Math" w:cs="Arial"/>
                      <w:lang w:eastAsia="en-US"/>
                    </w:rPr>
                    <m:t>a</m:t>
                  </m:r>
                </m:e>
                <m:sub>
                  <m:r>
                    <w:rPr>
                      <w:rFonts w:ascii="Cambria Math" w:eastAsiaTheme="minorHAnsi" w:hAnsi="Cambria Math" w:cs="Arial"/>
                      <w:lang w:eastAsia="en-US"/>
                    </w:rPr>
                    <m:t>i</m:t>
                  </m:r>
                </m:sub>
              </m:sSub>
              <m:r>
                <w:rPr>
                  <w:rFonts w:ascii="Cambria Math" w:eastAsiaTheme="minorEastAsia" w:hAnsi="Cambria Math" w:cs="Arial"/>
                  <w:sz w:val="28"/>
                  <w:szCs w:val="28"/>
                  <w:lang w:eastAsia="en-US"/>
                </w:rPr>
                <m:t>∈ A</m:t>
              </m:r>
            </m:oMath>
            <w:r w:rsidR="005F1967" w:rsidRPr="008035E4">
              <w:rPr>
                <w:rFonts w:ascii="Arial" w:eastAsiaTheme="minorEastAsia" w:hAnsi="Arial" w:cs="Arial"/>
                <w:b w:val="0"/>
                <w:bCs w:val="0"/>
                <w:i/>
                <w:iCs/>
                <w:sz w:val="28"/>
                <w:szCs w:val="28"/>
                <w:lang w:eastAsia="en-US"/>
              </w:rPr>
              <w:t xml:space="preserve">  </w:t>
            </w:r>
          </w:p>
          <w:p w14:paraId="03E38621" w14:textId="7285F698" w:rsidR="005F1967" w:rsidRPr="008035E4" w:rsidRDefault="008035E4" w:rsidP="00893CB1">
            <w:pPr>
              <w:autoSpaceDE w:val="0"/>
              <w:autoSpaceDN w:val="0"/>
              <w:bidi w:val="0"/>
              <w:adjustRightInd w:val="0"/>
              <w:jc w:val="both"/>
              <w:rPr>
                <w:rFonts w:ascii="Arial" w:eastAsiaTheme="minorEastAsia" w:hAnsi="Arial" w:cs="Arial"/>
                <w:b w:val="0"/>
                <w:bCs w:val="0"/>
                <w:i/>
                <w:iCs/>
                <w:sz w:val="28"/>
                <w:szCs w:val="28"/>
                <w:lang w:eastAsia="en-US"/>
              </w:rPr>
            </w:pPr>
            <m:oMath>
              <m:r>
                <w:rPr>
                  <w:rFonts w:ascii="Cambria Math" w:eastAsia="CMMI10" w:hAnsi="Cambria Math" w:cs="CMMI10"/>
                  <w:sz w:val="28"/>
                  <w:szCs w:val="28"/>
                  <w:lang w:eastAsia="en-US"/>
                </w:rPr>
                <m:t xml:space="preserve">7:   </m:t>
              </m:r>
              <m:r>
                <w:rPr>
                  <w:rFonts w:ascii="Cambria Math" w:eastAsiaTheme="minorHAnsi" w:hAnsi="Cambria Math" w:cs="Aptos Serif"/>
                  <w:sz w:val="28"/>
                  <w:szCs w:val="28"/>
                  <w:lang w:eastAsia="en-US"/>
                </w:rPr>
                <m:t xml:space="preserve">      </m:t>
              </m:r>
              <m:r>
                <w:rPr>
                  <w:rFonts w:ascii="Cambria Math" w:eastAsiaTheme="minorHAnsi" w:hAnsi="Cambria Math" w:cs="Arial"/>
                  <w:lang w:eastAsia="en-US"/>
                </w:rPr>
                <m:t>a</m:t>
              </m:r>
              <m:sSub>
                <m:sSubPr>
                  <m:ctrlPr>
                    <w:rPr>
                      <w:rFonts w:ascii="Cambria Math" w:hAnsi="Cambria Math" w:cs="Arial"/>
                      <w:b w:val="0"/>
                      <w:bCs w:val="0"/>
                      <w:i/>
                      <w:iCs/>
                    </w:rPr>
                  </m:ctrlPr>
                </m:sSubPr>
                <m:e>
                  <m:r>
                    <w:rPr>
                      <w:rFonts w:ascii="Cambria Math" w:eastAsiaTheme="minorHAnsi" w:hAnsi="Cambria Math" w:cs="Arial"/>
                      <w:lang w:eastAsia="en-US"/>
                    </w:rPr>
                    <m:t>a</m:t>
                  </m:r>
                </m:e>
                <m:sub>
                  <m:r>
                    <w:rPr>
                      <w:rFonts w:ascii="Cambria Math" w:eastAsiaTheme="minorHAnsi" w:hAnsi="Cambria Math" w:cs="Arial"/>
                      <w:lang w:eastAsia="en-US"/>
                    </w:rPr>
                    <m:t>i</m:t>
                  </m:r>
                </m:sub>
              </m:sSub>
              <m:r>
                <w:rPr>
                  <w:rFonts w:ascii="Cambria Math" w:eastAsiaTheme="minorHAnsi" w:hAnsi="Cambria Math" w:cs="Aptos Serif"/>
                  <w:sz w:val="28"/>
                  <w:szCs w:val="28"/>
                  <w:lang w:eastAsia="en-US"/>
                </w:rPr>
                <m:t xml:space="preserve"> .Algorithm 2</m:t>
              </m:r>
            </m:oMath>
            <w:r w:rsidR="005F1967" w:rsidRPr="008035E4">
              <w:rPr>
                <w:rFonts w:ascii="Arial" w:eastAsiaTheme="minorEastAsia" w:hAnsi="Arial" w:cs="Arial"/>
                <w:b w:val="0"/>
                <w:bCs w:val="0"/>
                <w:i/>
                <w:iCs/>
                <w:sz w:val="28"/>
                <w:szCs w:val="28"/>
                <w:lang w:eastAsia="en-US"/>
              </w:rPr>
              <w:t xml:space="preserve"> </w:t>
            </w:r>
          </w:p>
          <w:p w14:paraId="4A9D4839" w14:textId="77777777" w:rsidR="005F1967" w:rsidRPr="008035E4" w:rsidRDefault="005F1967" w:rsidP="00893CB1">
            <w:pPr>
              <w:autoSpaceDE w:val="0"/>
              <w:autoSpaceDN w:val="0"/>
              <w:bidi w:val="0"/>
              <w:adjustRightInd w:val="0"/>
              <w:spacing w:line="360" w:lineRule="auto"/>
              <w:jc w:val="both"/>
              <w:rPr>
                <w:rFonts w:ascii="Arial" w:eastAsiaTheme="minorEastAsia" w:hAnsi="Arial" w:cs="Arial"/>
                <w:b w:val="0"/>
                <w:bCs w:val="0"/>
                <w:i/>
                <w:iCs/>
                <w:sz w:val="28"/>
                <w:szCs w:val="28"/>
                <w:lang w:eastAsia="en-US"/>
              </w:rPr>
            </w:pPr>
          </w:p>
        </w:tc>
      </w:tr>
    </w:tbl>
    <w:p w14:paraId="6399E6F6" w14:textId="77777777" w:rsidR="00CF77E4" w:rsidRPr="008035E4" w:rsidRDefault="00CF77E4" w:rsidP="00893CB1">
      <w:pPr>
        <w:spacing w:line="360" w:lineRule="auto"/>
        <w:rPr>
          <w:rFonts w:eastAsiaTheme="minorHAnsi"/>
          <w:color w:val="FF0000"/>
          <w:rtl/>
          <w:lang w:eastAsia="en-US"/>
        </w:rPr>
      </w:pPr>
    </w:p>
    <w:p w14:paraId="223E4FEC" w14:textId="77777777" w:rsidR="00CF77E4" w:rsidRPr="008035E4" w:rsidRDefault="00CF77E4" w:rsidP="00893CB1">
      <w:pPr>
        <w:spacing w:line="360" w:lineRule="auto"/>
        <w:rPr>
          <w:rFonts w:eastAsiaTheme="minorHAnsi"/>
          <w:color w:val="FF0000"/>
          <w:rtl/>
          <w:lang w:eastAsia="en-US"/>
        </w:rPr>
      </w:pPr>
    </w:p>
    <w:p w14:paraId="02E3D2AC" w14:textId="77777777" w:rsidR="000B2D87" w:rsidRPr="008035E4" w:rsidRDefault="000B2D87" w:rsidP="00893CB1">
      <w:pPr>
        <w:spacing w:line="360" w:lineRule="auto"/>
        <w:rPr>
          <w:rFonts w:eastAsiaTheme="minorHAnsi"/>
          <w:color w:val="FF0000"/>
          <w:rtl/>
          <w:lang w:eastAsia="en-US"/>
        </w:rPr>
      </w:pPr>
    </w:p>
    <w:p w14:paraId="5222B084" w14:textId="77777777" w:rsidR="000B2D87" w:rsidRPr="008035E4" w:rsidRDefault="000B2D87" w:rsidP="00893CB1">
      <w:pPr>
        <w:spacing w:line="360" w:lineRule="auto"/>
        <w:rPr>
          <w:rFonts w:eastAsiaTheme="minorHAnsi"/>
          <w:color w:val="FF0000"/>
          <w:rtl/>
          <w:lang w:eastAsia="en-US"/>
        </w:rPr>
      </w:pPr>
    </w:p>
    <w:p w14:paraId="38C15747" w14:textId="77777777" w:rsidR="000B2D87" w:rsidRPr="008035E4" w:rsidRDefault="000B2D87" w:rsidP="00893CB1">
      <w:pPr>
        <w:spacing w:line="360" w:lineRule="auto"/>
        <w:rPr>
          <w:rFonts w:eastAsiaTheme="minorHAnsi"/>
          <w:color w:val="FF0000"/>
          <w:rtl/>
          <w:lang w:eastAsia="en-US"/>
        </w:rPr>
      </w:pPr>
    </w:p>
    <w:p w14:paraId="25C80A94" w14:textId="77777777" w:rsidR="000B2D87" w:rsidRPr="008035E4" w:rsidRDefault="000B2D87" w:rsidP="00893CB1">
      <w:pPr>
        <w:spacing w:line="360" w:lineRule="auto"/>
        <w:rPr>
          <w:rFonts w:eastAsiaTheme="minorHAnsi"/>
          <w:color w:val="FF0000"/>
          <w:rtl/>
          <w:lang w:eastAsia="en-US"/>
        </w:rPr>
      </w:pPr>
    </w:p>
    <w:p w14:paraId="73DEB017" w14:textId="77777777" w:rsidR="000B2D87" w:rsidRPr="008035E4" w:rsidRDefault="000B2D87" w:rsidP="00893CB1">
      <w:pPr>
        <w:spacing w:line="360" w:lineRule="auto"/>
        <w:rPr>
          <w:rFonts w:eastAsiaTheme="minorHAnsi"/>
          <w:color w:val="FF0000"/>
          <w:rtl/>
          <w:lang w:eastAsia="en-US"/>
        </w:rPr>
      </w:pPr>
    </w:p>
    <w:p w14:paraId="0F6BC0C1" w14:textId="77777777" w:rsidR="000B2D87" w:rsidRPr="008035E4" w:rsidRDefault="000B2D87" w:rsidP="00893CB1">
      <w:pPr>
        <w:spacing w:line="360" w:lineRule="auto"/>
        <w:rPr>
          <w:rFonts w:eastAsiaTheme="minorHAnsi"/>
          <w:color w:val="FF0000"/>
          <w:rtl/>
          <w:lang w:eastAsia="en-US"/>
        </w:rPr>
      </w:pPr>
    </w:p>
    <w:p w14:paraId="12B9AD0D" w14:textId="77777777" w:rsidR="000B2D87" w:rsidRPr="008035E4" w:rsidRDefault="000B2D87" w:rsidP="00893CB1">
      <w:pPr>
        <w:spacing w:line="360" w:lineRule="auto"/>
        <w:rPr>
          <w:rFonts w:eastAsiaTheme="minorHAnsi"/>
          <w:color w:val="FF0000"/>
          <w:rtl/>
          <w:lang w:eastAsia="en-US"/>
        </w:rPr>
      </w:pPr>
    </w:p>
    <w:p w14:paraId="62A27C12" w14:textId="77777777" w:rsidR="00D2285C" w:rsidRPr="00D2285C" w:rsidRDefault="00D2285C" w:rsidP="00893CB1">
      <w:pPr>
        <w:spacing w:line="360" w:lineRule="auto"/>
        <w:rPr>
          <w:rFonts w:asciiTheme="minorBidi" w:eastAsiaTheme="minorHAnsi" w:hAnsiTheme="minorBidi" w:cstheme="minorBidi" w:hint="cs"/>
          <w:i/>
          <w:rtl/>
          <w:lang w:eastAsia="en-US"/>
        </w:rPr>
      </w:pPr>
    </w:p>
    <w:p w14:paraId="3D9D4874" w14:textId="299E1E29" w:rsidR="00893CB1" w:rsidRDefault="00D2285C" w:rsidP="00893CB1">
      <w:pPr>
        <w:spacing w:line="360" w:lineRule="auto"/>
        <w:rPr>
          <w:rFonts w:asciiTheme="minorBidi" w:eastAsiaTheme="minorHAnsi" w:hAnsiTheme="minorBidi" w:cstheme="minorBidi"/>
          <w:i/>
          <w:rtl/>
          <w:lang w:eastAsia="en-US"/>
        </w:rPr>
      </w:pPr>
      <w:r w:rsidRPr="00D2285C">
        <w:rPr>
          <w:rFonts w:asciiTheme="minorBidi" w:eastAsiaTheme="minorHAnsi" w:hAnsiTheme="minorBidi" w:cs="Arial"/>
          <w:i/>
          <w:rtl/>
          <w:lang w:eastAsia="en-US"/>
        </w:rPr>
        <w:t xml:space="preserve">מכיוון שמדובר באלגוריתם סינכרוני, אז </w:t>
      </w:r>
      <w:r w:rsidRPr="00D2285C">
        <w:rPr>
          <w:rFonts w:asciiTheme="minorBidi" w:eastAsiaTheme="minorHAnsi" w:hAnsiTheme="minorBidi" w:cstheme="minorBidi"/>
          <w:i/>
          <w:lang w:eastAsia="en-US"/>
        </w:rPr>
        <w:t>Algorithm 0</w:t>
      </w:r>
      <w:r w:rsidRPr="00D2285C">
        <w:rPr>
          <w:rFonts w:asciiTheme="minorBidi" w:eastAsiaTheme="minorHAnsi" w:hAnsiTheme="minorBidi" w:cs="Arial"/>
          <w:i/>
          <w:rtl/>
          <w:lang w:eastAsia="en-US"/>
        </w:rPr>
        <w:t xml:space="preserve"> מקיים לולאה מרכזית שמפעילה את הסוכנים </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oMath>
      <w:r w:rsidRPr="00D2285C">
        <w:rPr>
          <w:rFonts w:asciiTheme="minorBidi" w:eastAsiaTheme="minorHAnsi" w:hAnsiTheme="minorBidi" w:cs="Arial"/>
          <w:i/>
          <w:rtl/>
          <w:lang w:eastAsia="en-US"/>
        </w:rPr>
        <w:t xml:space="preserve"> ו-</w:t>
      </w:r>
      <m:oMath>
        <m:r>
          <w:rPr>
            <w:rFonts w:ascii="Cambria Math" w:eastAsiaTheme="minorHAnsi" w:hAnsi="Cambria Math" w:cstheme="minorBidi"/>
            <w:lang w:eastAsia="en-US"/>
          </w:rPr>
          <m:t>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j</m:t>
            </m:r>
          </m:sub>
        </m:sSub>
      </m:oMath>
      <w:r w:rsidRPr="00D2285C">
        <w:rPr>
          <w:rFonts w:asciiTheme="minorBidi" w:eastAsiaTheme="minorHAnsi" w:hAnsiTheme="minorBidi" w:cs="Arial"/>
          <w:i/>
          <w:rtl/>
          <w:lang w:eastAsia="en-US"/>
        </w:rPr>
        <w:t>. ראשית נגדיר את ה-</w:t>
      </w:r>
      <m:oMath>
        <m:r>
          <w:rPr>
            <w:rFonts w:ascii="Cambria Math" w:eastAsiaTheme="minorHAnsi" w:hAnsi="Cambria Math" w:cstheme="minorBidi"/>
            <w:lang w:eastAsia="en-US"/>
          </w:rPr>
          <m:t>type</m:t>
        </m:r>
      </m:oMath>
      <w:r w:rsidRPr="00D2285C">
        <w:rPr>
          <w:rFonts w:asciiTheme="minorBidi" w:eastAsiaTheme="minorHAnsi" w:hAnsiTheme="minorBidi" w:cs="Arial"/>
          <w:i/>
          <w:rtl/>
          <w:lang w:eastAsia="en-US"/>
        </w:rPr>
        <w:t xml:space="preserve"> של כל ה-</w:t>
      </w:r>
      <m:oMath>
        <m:r>
          <w:rPr>
            <w:rFonts w:ascii="Cambria Math" w:eastAsiaTheme="minorHAnsi" w:hAnsi="Cambria Math" w:cstheme="minorBidi"/>
            <w:lang w:eastAsia="en-US"/>
          </w:rPr>
          <m:t>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j</m:t>
            </m:r>
          </m:sub>
        </m:sSub>
      </m:oMath>
      <w:r w:rsidR="00775DBB">
        <w:rPr>
          <w:rFonts w:asciiTheme="minorBidi" w:eastAsiaTheme="minorHAnsi" w:hAnsiTheme="minorBidi" w:cs="Arial"/>
          <w:i/>
          <w:lang w:eastAsia="en-US"/>
        </w:rPr>
        <w:t xml:space="preserve"> </w:t>
      </w:r>
      <w:r w:rsidRPr="00D2285C">
        <w:rPr>
          <w:rFonts w:asciiTheme="minorBidi" w:eastAsiaTheme="minorHAnsi" w:hAnsiTheme="minorBidi" w:cs="Arial"/>
          <w:i/>
          <w:rtl/>
          <w:lang w:eastAsia="en-US"/>
        </w:rPr>
        <w:t>ל</w:t>
      </w:r>
      <w:r>
        <w:rPr>
          <w:rFonts w:asciiTheme="minorBidi" w:eastAsiaTheme="minorHAnsi" w:hAnsiTheme="minorBidi" w:cs="Arial" w:hint="cs"/>
          <w:iCs/>
          <w:rtl/>
          <w:lang w:eastAsia="en-US"/>
        </w:rPr>
        <w:t>-</w:t>
      </w:r>
      <w:r>
        <w:rPr>
          <w:rFonts w:asciiTheme="minorBidi" w:eastAsiaTheme="minorHAnsi" w:hAnsiTheme="minorBidi" w:cs="Arial"/>
          <w:iCs/>
          <w:lang w:eastAsia="en-US"/>
        </w:rPr>
        <w:t>HSM</w:t>
      </w:r>
      <w:r w:rsidRPr="00D2285C">
        <w:rPr>
          <w:rFonts w:asciiTheme="minorBidi" w:eastAsiaTheme="minorHAnsi" w:hAnsiTheme="minorBidi" w:cs="Arial"/>
          <w:i/>
          <w:rtl/>
          <w:lang w:eastAsia="en-US"/>
        </w:rPr>
        <w:t xml:space="preserve"> (שורה 1,2). נריץ את האלגוריתם כל עוד קיימות תתי משימות שלא נכנסו ללוח הזמנים השמור </w:t>
      </w:r>
      <m:oMath>
        <m:acc>
          <m:accPr>
            <m:ctrlPr>
              <w:rPr>
                <w:rFonts w:ascii="Cambria Math" w:eastAsiaTheme="minorHAnsi" w:hAnsi="Cambria Math" w:cs="Arial"/>
                <w:lang w:eastAsia="en-US"/>
              </w:rPr>
            </m:ctrlPr>
          </m:accPr>
          <m:e>
            <m:r>
              <m:rPr>
                <m:sty m:val="p"/>
              </m:rPr>
              <w:rPr>
                <w:rFonts w:ascii="Cambria Math" w:eastAsiaTheme="minorHAnsi" w:hAnsi="Cambria Math" w:cstheme="minorBidi"/>
                <w:lang w:eastAsia="en-US"/>
              </w:rPr>
              <m:t>σ</m:t>
            </m:r>
          </m:e>
        </m:acc>
      </m:oMath>
      <w:r w:rsidRPr="00D2285C">
        <w:rPr>
          <w:rFonts w:asciiTheme="minorBidi" w:eastAsiaTheme="minorHAnsi" w:hAnsiTheme="minorBidi" w:cs="Arial"/>
          <w:i/>
          <w:rtl/>
          <w:lang w:eastAsia="en-US"/>
        </w:rPr>
        <w:t xml:space="preserve"> (שורה 3). לאחר מכן נריץ את </w:t>
      </w:r>
      <m:oMath>
        <m:r>
          <w:rPr>
            <w:rFonts w:ascii="Cambria Math" w:eastAsiaTheme="minorHAnsi" w:hAnsi="Cambria Math" w:cstheme="minorBidi"/>
            <w:lang w:eastAsia="en-US"/>
          </w:rPr>
          <m:t>Algorithm 1</m:t>
        </m:r>
      </m:oMath>
      <w:r w:rsidRPr="00D2285C">
        <w:rPr>
          <w:rFonts w:asciiTheme="minorBidi" w:eastAsiaTheme="minorHAnsi" w:hAnsiTheme="minorBidi" w:cs="Arial"/>
          <w:i/>
          <w:rtl/>
          <w:lang w:eastAsia="en-US"/>
        </w:rPr>
        <w:t xml:space="preserve"> על כל</w:t>
      </w:r>
      <w:r>
        <w:rPr>
          <w:rFonts w:asciiTheme="minorBidi" w:eastAsiaTheme="minorHAnsi" w:hAnsiTheme="minorBidi" w:cs="Arial"/>
          <w:i/>
          <w:lang w:eastAsia="en-US"/>
        </w:rPr>
        <w:t xml:space="preserve"> </w:t>
      </w:r>
      <w:r>
        <w:rPr>
          <w:rFonts w:asciiTheme="minorBidi" w:eastAsiaTheme="minorHAnsi" w:hAnsiTheme="minorBidi" w:cs="Arial" w:hint="cs"/>
          <w:iCs/>
          <w:rtl/>
          <w:lang w:eastAsia="en-US"/>
        </w:rPr>
        <w:t xml:space="preserve"> </w:t>
      </w:r>
      <w:r>
        <w:rPr>
          <w:rFonts w:asciiTheme="minorBidi" w:eastAsiaTheme="minorHAnsi" w:hAnsiTheme="minorBidi" w:cs="Arial" w:hint="cs"/>
          <w:i/>
          <w:rtl/>
          <w:lang w:eastAsia="en-US"/>
        </w:rPr>
        <w:t>סוכני המשימה</w:t>
      </w:r>
      <w:r w:rsidRPr="00D2285C">
        <w:rPr>
          <w:rFonts w:asciiTheme="minorBidi" w:eastAsiaTheme="minorHAnsi" w:hAnsiTheme="minorBidi" w:cs="Arial"/>
          <w:i/>
          <w:rtl/>
          <w:lang w:eastAsia="en-US"/>
        </w:rPr>
        <w:t xml:space="preserve"> </w:t>
      </w:r>
      <m:oMath>
        <m:r>
          <w:rPr>
            <w:rFonts w:ascii="Cambria Math" w:eastAsiaTheme="minorHAnsi" w:hAnsi="Cambria Math" w:cstheme="minorBidi"/>
            <w:lang w:eastAsia="en-US"/>
          </w:rPr>
          <m:t>t</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j</m:t>
            </m:r>
          </m:sub>
        </m:sSub>
        <m:r>
          <m:rPr>
            <m:sty m:val="p"/>
          </m:rPr>
          <w:rPr>
            <w:rFonts w:ascii="Cambria Math" w:eastAsiaTheme="minorHAnsi" w:hAnsi="Cambria Math" w:cstheme="minorBidi"/>
            <w:lang w:eastAsia="en-US"/>
          </w:rPr>
          <m:t>∈</m:t>
        </m:r>
        <m:r>
          <w:rPr>
            <w:rFonts w:ascii="Cambria Math" w:eastAsiaTheme="minorHAnsi" w:hAnsi="Cambria Math" w:cstheme="minorBidi"/>
            <w:lang w:eastAsia="en-US"/>
          </w:rPr>
          <m:t>V</m:t>
        </m:r>
      </m:oMath>
      <w:r w:rsidRPr="00D2285C">
        <w:rPr>
          <w:rFonts w:asciiTheme="minorBidi" w:eastAsiaTheme="minorHAnsi" w:hAnsiTheme="minorBidi" w:cs="Arial"/>
          <w:i/>
          <w:rtl/>
          <w:lang w:eastAsia="en-US"/>
        </w:rPr>
        <w:t xml:space="preserve"> (שורה 4,5). ואז נריץ </w:t>
      </w:r>
      <m:oMath>
        <m:r>
          <w:rPr>
            <w:rFonts w:ascii="Cambria Math" w:eastAsiaTheme="minorHAnsi" w:hAnsi="Cambria Math" w:cstheme="minorBidi"/>
            <w:lang w:eastAsia="en-US"/>
          </w:rPr>
          <m:t>Algorithm 2</m:t>
        </m:r>
      </m:oMath>
      <w:r w:rsidRPr="00D2285C">
        <w:rPr>
          <w:rFonts w:asciiTheme="minorBidi" w:eastAsiaTheme="minorHAnsi" w:hAnsiTheme="minorBidi" w:cs="Arial"/>
          <w:i/>
          <w:rtl/>
          <w:lang w:eastAsia="en-US"/>
        </w:rPr>
        <w:t xml:space="preserve"> על כל</w:t>
      </w:r>
      <w:r>
        <w:rPr>
          <w:rFonts w:asciiTheme="minorBidi" w:eastAsiaTheme="minorHAnsi" w:hAnsiTheme="minorBidi" w:cs="Arial" w:hint="cs"/>
          <w:i/>
          <w:rtl/>
          <w:lang w:eastAsia="en-US"/>
        </w:rPr>
        <w:t xml:space="preserve"> הסוכנים הפעילים</w:t>
      </w:r>
      <w:r w:rsidRPr="00D2285C">
        <w:rPr>
          <w:rFonts w:asciiTheme="minorBidi" w:eastAsiaTheme="minorHAnsi" w:hAnsiTheme="minorBidi" w:cs="Arial"/>
          <w:i/>
          <w:rtl/>
          <w:lang w:eastAsia="en-US"/>
        </w:rPr>
        <w:t xml:space="preserve"> </w:t>
      </w:r>
      <m:oMath>
        <m:r>
          <w:rPr>
            <w:rFonts w:ascii="Cambria Math" w:eastAsiaTheme="minorHAnsi" w:hAnsi="Cambria Math" w:cstheme="minorBidi"/>
            <w:lang w:eastAsia="en-US"/>
          </w:rPr>
          <m:t>a</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a</m:t>
            </m:r>
          </m:e>
          <m:sub>
            <m:r>
              <w:rPr>
                <w:rFonts w:ascii="Cambria Math" w:eastAsiaTheme="minorHAnsi" w:hAnsi="Cambria Math" w:cstheme="minorBidi"/>
                <w:lang w:eastAsia="en-US"/>
              </w:rPr>
              <m:t>i</m:t>
            </m:r>
          </m:sub>
        </m:sSub>
        <m:r>
          <m:rPr>
            <m:sty m:val="p"/>
          </m:rPr>
          <w:rPr>
            <w:rFonts w:ascii="Cambria Math" w:eastAsiaTheme="minorHAnsi" w:hAnsi="Cambria Math" w:cstheme="minorBidi"/>
            <w:lang w:eastAsia="en-US"/>
          </w:rPr>
          <m:t>∈</m:t>
        </m:r>
        <m:r>
          <w:rPr>
            <w:rFonts w:ascii="Cambria Math" w:eastAsiaTheme="minorHAnsi" w:hAnsi="Cambria Math" w:cstheme="minorBidi"/>
            <w:lang w:eastAsia="en-US"/>
          </w:rPr>
          <m:t>A</m:t>
        </m:r>
      </m:oMath>
      <w:r w:rsidRPr="00D2285C">
        <w:rPr>
          <w:rFonts w:asciiTheme="minorBidi" w:eastAsiaTheme="minorHAnsi" w:hAnsiTheme="minorBidi" w:cs="Arial"/>
          <w:i/>
          <w:rtl/>
          <w:lang w:eastAsia="en-US"/>
        </w:rPr>
        <w:t xml:space="preserve"> (שורות 6,7).</w:t>
      </w:r>
    </w:p>
    <w:p w14:paraId="24EF245B" w14:textId="77777777" w:rsidR="001B71A7" w:rsidRDefault="001B71A7" w:rsidP="00893CB1">
      <w:pPr>
        <w:spacing w:line="360" w:lineRule="auto"/>
        <w:rPr>
          <w:rFonts w:asciiTheme="minorBidi" w:eastAsiaTheme="minorHAnsi" w:hAnsiTheme="minorBidi" w:cstheme="minorBidi"/>
          <w:i/>
          <w:rtl/>
          <w:lang w:eastAsia="en-US"/>
        </w:rPr>
      </w:pPr>
    </w:p>
    <w:p w14:paraId="5DD2B53A" w14:textId="304E828D" w:rsidR="00B20CDB" w:rsidRPr="00B44002" w:rsidRDefault="00B20CDB" w:rsidP="00E4315B">
      <w:pPr>
        <w:pStyle w:val="2"/>
        <w:rPr>
          <w:rtl/>
        </w:rPr>
      </w:pPr>
      <w:bookmarkStart w:id="83" w:name="_Toc172566185"/>
      <w:bookmarkStart w:id="84" w:name="_Toc172566593"/>
      <w:bookmarkStart w:id="85" w:name="_Toc172567032"/>
      <w:bookmarkStart w:id="86" w:name="_Toc174467797"/>
      <w:r w:rsidRPr="00B44002">
        <w:rPr>
          <w:rtl/>
        </w:rPr>
        <w:t>קשיים</w:t>
      </w:r>
      <w:bookmarkEnd w:id="83"/>
      <w:bookmarkEnd w:id="84"/>
      <w:bookmarkEnd w:id="85"/>
      <w:bookmarkEnd w:id="86"/>
      <w:r w:rsidRPr="00B44002">
        <w:rPr>
          <w:rtl/>
        </w:rPr>
        <w:t xml:space="preserve">  </w:t>
      </w:r>
    </w:p>
    <w:p w14:paraId="76A5C74F" w14:textId="77777777" w:rsidR="00554069" w:rsidRPr="00554069" w:rsidRDefault="00554069" w:rsidP="00554069">
      <w:pPr>
        <w:pStyle w:val="a9"/>
        <w:keepNext/>
        <w:keepLines/>
        <w:numPr>
          <w:ilvl w:val="1"/>
          <w:numId w:val="1"/>
        </w:numPr>
        <w:spacing w:line="360" w:lineRule="auto"/>
        <w:contextualSpacing w:val="0"/>
        <w:outlineLvl w:val="2"/>
        <w:rPr>
          <w:rFonts w:asciiTheme="minorBidi" w:eastAsiaTheme="minorHAnsi" w:hAnsiTheme="minorBidi" w:cstheme="minorBidi" w:hint="cs"/>
          <w:bCs/>
          <w:vanish/>
          <w:color w:val="215E99" w:themeColor="text2" w:themeTint="BF"/>
          <w:sz w:val="28"/>
          <w:rtl/>
          <w:lang w:eastAsia="en-US"/>
        </w:rPr>
      </w:pPr>
      <w:bookmarkStart w:id="87" w:name="_Toc172566186"/>
      <w:bookmarkStart w:id="88" w:name="_Toc172566594"/>
      <w:bookmarkStart w:id="89" w:name="_Toc172567033"/>
      <w:bookmarkStart w:id="90" w:name="_Toc174467798"/>
    </w:p>
    <w:p w14:paraId="08ED2D13" w14:textId="6E4560F7" w:rsidR="00893CB1" w:rsidRPr="00893CB1" w:rsidRDefault="00B44002" w:rsidP="00554069">
      <w:pPr>
        <w:pStyle w:val="3"/>
        <w:rPr>
          <w:rtl/>
        </w:rPr>
      </w:pPr>
      <w:r w:rsidRPr="00B44002">
        <w:rPr>
          <w:rFonts w:hint="cs"/>
          <w:rtl/>
        </w:rPr>
        <w:t xml:space="preserve">הפיכת האלגוריתם לחזרתי </w:t>
      </w:r>
      <w:r w:rsidRPr="00B44002">
        <w:rPr>
          <w:rtl/>
        </w:rPr>
        <w:t>:</w:t>
      </w:r>
      <w:bookmarkEnd w:id="87"/>
      <w:bookmarkEnd w:id="88"/>
      <w:bookmarkEnd w:id="89"/>
      <w:bookmarkEnd w:id="90"/>
    </w:p>
    <w:p w14:paraId="28AEE14E" w14:textId="6E2D99D1" w:rsidR="00D2285C" w:rsidRPr="00D2285C" w:rsidRDefault="00D2285C" w:rsidP="006A23A3">
      <w:pPr>
        <w:spacing w:line="360" w:lineRule="auto"/>
        <w:rPr>
          <w:rFonts w:asciiTheme="minorBidi" w:eastAsiaTheme="minorHAnsi" w:hAnsiTheme="minorBidi" w:cstheme="minorBidi"/>
          <w:rtl/>
          <w:lang w:eastAsia="en-US"/>
        </w:rPr>
      </w:pPr>
      <w:r w:rsidRPr="00D2285C">
        <w:rPr>
          <w:rFonts w:asciiTheme="minorBidi" w:eastAsiaTheme="minorHAnsi" w:hAnsiTheme="minorBidi" w:cs="Arial"/>
          <w:rtl/>
          <w:lang w:eastAsia="en-US"/>
        </w:rPr>
        <w:t>במהלך ההסבה של האלגוריתם לחז</w:t>
      </w:r>
      <w:r w:rsidR="00FD59FC">
        <w:rPr>
          <w:rFonts w:asciiTheme="minorBidi" w:eastAsiaTheme="minorHAnsi" w:hAnsiTheme="minorBidi" w:cs="Arial"/>
          <w:rtl/>
          <w:lang w:eastAsia="en-US"/>
        </w:rPr>
        <w:t>רתי נתקלנו בכמה דילמות עקרוניו</w:t>
      </w:r>
      <w:r w:rsidR="00FD59FC">
        <w:rPr>
          <w:rFonts w:asciiTheme="minorBidi" w:eastAsiaTheme="minorHAnsi" w:hAnsiTheme="minorBidi" w:cs="Arial" w:hint="cs"/>
          <w:rtl/>
          <w:lang w:eastAsia="en-US"/>
        </w:rPr>
        <w:t>ת,</w:t>
      </w:r>
      <w:r w:rsidRPr="00D2285C">
        <w:rPr>
          <w:rFonts w:asciiTheme="minorBidi" w:eastAsiaTheme="minorHAnsi" w:hAnsiTheme="minorBidi" w:cs="Arial"/>
          <w:rtl/>
          <w:lang w:eastAsia="en-US"/>
        </w:rPr>
        <w:t xml:space="preserve"> השאלה המרכזית הייתה כיצד לממש את השינוי באופן מיטבי. בתחילה, התייעצנו עם ד"ר תהילה כספי</w:t>
      </w:r>
      <w:r w:rsidR="00FD59FC">
        <w:rPr>
          <w:rFonts w:asciiTheme="minorBidi" w:eastAsiaTheme="minorHAnsi" w:hAnsiTheme="minorBidi" w:cs="Arial" w:hint="cs"/>
          <w:rtl/>
          <w:lang w:eastAsia="en-US"/>
        </w:rPr>
        <w:t xml:space="preserve"> </w:t>
      </w:r>
      <w:r w:rsidRPr="00D2285C">
        <w:rPr>
          <w:rFonts w:asciiTheme="minorBidi" w:eastAsiaTheme="minorHAnsi" w:hAnsiTheme="minorBidi" w:cs="Arial"/>
          <w:rtl/>
          <w:lang w:eastAsia="en-US"/>
        </w:rPr>
        <w:t>שהציעה להשתמש במנגנון חזרתי קיים בסימולציה. אולם, לאחר שיקול דעת נוסף והתייעצות עם פרופ' רועי זיוון</w:t>
      </w:r>
      <w:r w:rsidR="00FD59FC">
        <w:rPr>
          <w:rFonts w:asciiTheme="minorBidi" w:eastAsiaTheme="minorHAnsi" w:hAnsiTheme="minorBidi" w:cs="Arial"/>
          <w:rtl/>
          <w:lang w:eastAsia="en-US"/>
        </w:rPr>
        <w:t xml:space="preserve"> החלטנו לסטות מההמלצה</w:t>
      </w:r>
      <w:r w:rsidR="00FD59FC">
        <w:rPr>
          <w:rFonts w:asciiTheme="minorBidi" w:eastAsiaTheme="minorHAnsi" w:hAnsiTheme="minorBidi" w:cs="Arial" w:hint="cs"/>
          <w:rtl/>
          <w:lang w:eastAsia="en-US"/>
        </w:rPr>
        <w:t xml:space="preserve"> </w:t>
      </w:r>
      <w:r w:rsidRPr="00D2285C">
        <w:rPr>
          <w:rFonts w:asciiTheme="minorBidi" w:eastAsiaTheme="minorHAnsi" w:hAnsiTheme="minorBidi" w:cs="Arial"/>
          <w:rtl/>
          <w:lang w:eastAsia="en-US"/>
        </w:rPr>
        <w:t>הראשונית.</w:t>
      </w:r>
    </w:p>
    <w:p w14:paraId="58062455" w14:textId="77777777" w:rsidR="00D2285C" w:rsidRPr="00D2285C" w:rsidRDefault="00D2285C" w:rsidP="006A23A3">
      <w:pPr>
        <w:spacing w:line="360" w:lineRule="auto"/>
        <w:rPr>
          <w:rFonts w:asciiTheme="minorBidi" w:eastAsiaTheme="minorHAnsi" w:hAnsiTheme="minorBidi" w:cstheme="minorBidi"/>
          <w:rtl/>
          <w:lang w:eastAsia="en-US"/>
        </w:rPr>
      </w:pPr>
    </w:p>
    <w:p w14:paraId="7EACB727" w14:textId="30F376B8" w:rsidR="00D2285C" w:rsidRPr="00D2285C" w:rsidRDefault="00D2285C" w:rsidP="006A23A3">
      <w:pPr>
        <w:spacing w:line="360" w:lineRule="auto"/>
        <w:rPr>
          <w:rFonts w:asciiTheme="minorBidi" w:eastAsiaTheme="minorHAnsi" w:hAnsiTheme="minorBidi" w:cstheme="minorBidi"/>
          <w:rtl/>
          <w:lang w:eastAsia="en-US"/>
        </w:rPr>
      </w:pPr>
      <w:r w:rsidRPr="00D2285C">
        <w:rPr>
          <w:rFonts w:asciiTheme="minorBidi" w:eastAsiaTheme="minorHAnsi" w:hAnsiTheme="minorBidi" w:cs="Arial"/>
          <w:rtl/>
          <w:lang w:eastAsia="en-US"/>
        </w:rPr>
        <w:t xml:space="preserve">פרופ' זיוון הציע גישה חלופית שמתמקדת בתכונה </w:t>
      </w:r>
      <w:r>
        <w:rPr>
          <w:rFonts w:asciiTheme="minorBidi" w:eastAsiaTheme="minorHAnsi" w:hAnsiTheme="minorBidi" w:cs="Arial" w:hint="cs"/>
          <w:rtl/>
          <w:lang w:eastAsia="en-US"/>
        </w:rPr>
        <w:t xml:space="preserve">המבוזרת של </w:t>
      </w:r>
      <w:r w:rsidRPr="00D2285C">
        <w:rPr>
          <w:rFonts w:asciiTheme="minorBidi" w:eastAsiaTheme="minorHAnsi" w:hAnsiTheme="minorBidi" w:cs="Arial"/>
          <w:rtl/>
          <w:lang w:eastAsia="en-US"/>
        </w:rPr>
        <w:t xml:space="preserve">האלגוריתם, </w:t>
      </w:r>
      <w:r>
        <w:rPr>
          <w:rFonts w:asciiTheme="minorBidi" w:eastAsiaTheme="minorHAnsi" w:hAnsiTheme="minorBidi" w:cs="Arial" w:hint="cs"/>
          <w:rtl/>
          <w:lang w:eastAsia="en-US"/>
        </w:rPr>
        <w:t>שהחזרתיות</w:t>
      </w:r>
      <w:r w:rsidR="00FD59FC">
        <w:rPr>
          <w:rFonts w:asciiTheme="minorBidi" w:eastAsiaTheme="minorHAnsi" w:hAnsiTheme="minorBidi" w:cs="Arial" w:hint="cs"/>
          <w:rtl/>
          <w:lang w:eastAsia="en-US"/>
        </w:rPr>
        <w:t xml:space="preserve"> </w:t>
      </w:r>
      <w:r>
        <w:rPr>
          <w:rFonts w:asciiTheme="minorBidi" w:eastAsiaTheme="minorHAnsi" w:hAnsiTheme="minorBidi" w:cs="Arial" w:hint="cs"/>
          <w:rtl/>
          <w:lang w:eastAsia="en-US"/>
        </w:rPr>
        <w:t>היא אזורית כלומר</w:t>
      </w:r>
      <w:r w:rsidRPr="00D2285C">
        <w:rPr>
          <w:rFonts w:asciiTheme="minorBidi" w:eastAsiaTheme="minorHAnsi" w:hAnsiTheme="minorBidi" w:cs="Arial"/>
          <w:rtl/>
          <w:lang w:eastAsia="en-US"/>
        </w:rPr>
        <w:t xml:space="preserve"> אינדיבידואלית עבור כל סוכן </w:t>
      </w:r>
      <w:r w:rsidR="00AD3DD0">
        <w:rPr>
          <w:rFonts w:asciiTheme="minorBidi" w:eastAsiaTheme="minorHAnsi" w:hAnsiTheme="minorBidi" w:cs="Arial" w:hint="cs"/>
          <w:rtl/>
          <w:lang w:eastAsia="en-US"/>
        </w:rPr>
        <w:t>משימה</w:t>
      </w:r>
      <w:r w:rsidRPr="00D2285C">
        <w:rPr>
          <w:rFonts w:asciiTheme="minorBidi" w:eastAsiaTheme="minorHAnsi" w:hAnsiTheme="minorBidi" w:cs="Arial"/>
          <w:rtl/>
          <w:lang w:eastAsia="en-US"/>
        </w:rPr>
        <w:t xml:space="preserve"> ו</w:t>
      </w:r>
      <w:r w:rsidR="00AD3DD0">
        <w:rPr>
          <w:rFonts w:asciiTheme="minorBidi" w:eastAsiaTheme="minorHAnsi" w:hAnsiTheme="minorBidi" w:cs="Arial" w:hint="cs"/>
          <w:rtl/>
          <w:lang w:eastAsia="en-US"/>
        </w:rPr>
        <w:t xml:space="preserve">עד </w:t>
      </w:r>
      <w:r w:rsidRPr="00D2285C">
        <w:rPr>
          <w:rFonts w:asciiTheme="minorBidi" w:eastAsiaTheme="minorHAnsi" w:hAnsiTheme="minorBidi" w:cs="Arial"/>
          <w:rtl/>
          <w:lang w:eastAsia="en-US"/>
        </w:rPr>
        <w:t>שכניו</w:t>
      </w:r>
      <w:r w:rsidR="00AD3DD0">
        <w:rPr>
          <w:rFonts w:asciiTheme="minorBidi" w:eastAsiaTheme="minorHAnsi" w:hAnsiTheme="minorBidi" w:cs="Arial" w:hint="cs"/>
          <w:rtl/>
          <w:lang w:eastAsia="en-US"/>
        </w:rPr>
        <w:t xml:space="preserve"> מדרגה שניה</w:t>
      </w:r>
      <w:r w:rsidRPr="00D2285C">
        <w:rPr>
          <w:rFonts w:asciiTheme="minorBidi" w:eastAsiaTheme="minorHAnsi" w:hAnsiTheme="minorBidi" w:cs="Arial"/>
          <w:rtl/>
          <w:lang w:eastAsia="en-US"/>
        </w:rPr>
        <w:t xml:space="preserve"> בלבד. על פי הצעה זו, אין צורך לאפס</w:t>
      </w:r>
      <w:r w:rsidR="00AD3DD0">
        <w:rPr>
          <w:rFonts w:asciiTheme="minorBidi" w:eastAsiaTheme="minorHAnsi" w:hAnsiTheme="minorBidi" w:cs="Arial" w:hint="cs"/>
          <w:rtl/>
          <w:lang w:eastAsia="en-US"/>
        </w:rPr>
        <w:t xml:space="preserve"> ,לשמור</w:t>
      </w:r>
      <w:r w:rsidRPr="00D2285C">
        <w:rPr>
          <w:rFonts w:asciiTheme="minorBidi" w:eastAsiaTheme="minorHAnsi" w:hAnsiTheme="minorBidi" w:cs="Arial"/>
          <w:rtl/>
          <w:lang w:eastAsia="en-US"/>
        </w:rPr>
        <w:t xml:space="preserve"> ולהריץ מחדש את המודל המעודכן בכל פעם מחדש. במקום זאת, כל סוכן פעיל יוכל לשמור את "ההיסטוריה" האישית שלו ולעדכן את שכניו בהתאם לשינויים ש</w:t>
      </w:r>
      <w:r w:rsidR="00AD3DD0">
        <w:rPr>
          <w:rFonts w:asciiTheme="minorBidi" w:eastAsiaTheme="minorHAnsi" w:hAnsiTheme="minorBidi" w:cs="Arial" w:hint="cs"/>
          <w:rtl/>
          <w:lang w:eastAsia="en-US"/>
        </w:rPr>
        <w:t>י</w:t>
      </w:r>
      <w:r w:rsidRPr="00D2285C">
        <w:rPr>
          <w:rFonts w:asciiTheme="minorBidi" w:eastAsiaTheme="minorHAnsi" w:hAnsiTheme="minorBidi" w:cs="Arial"/>
          <w:rtl/>
          <w:lang w:eastAsia="en-US"/>
        </w:rPr>
        <w:t>ח</w:t>
      </w:r>
      <w:r w:rsidR="00AD3DD0">
        <w:rPr>
          <w:rFonts w:asciiTheme="minorBidi" w:eastAsiaTheme="minorHAnsi" w:hAnsiTheme="minorBidi" w:cs="Arial" w:hint="cs"/>
          <w:rtl/>
          <w:lang w:eastAsia="en-US"/>
        </w:rPr>
        <w:t>ו</w:t>
      </w:r>
      <w:r w:rsidRPr="00D2285C">
        <w:rPr>
          <w:rFonts w:asciiTheme="minorBidi" w:eastAsiaTheme="minorHAnsi" w:hAnsiTheme="minorBidi" w:cs="Arial"/>
          <w:rtl/>
          <w:lang w:eastAsia="en-US"/>
        </w:rPr>
        <w:t xml:space="preserve">לו. </w:t>
      </w:r>
    </w:p>
    <w:p w14:paraId="42FB510C" w14:textId="77777777" w:rsidR="00D2285C" w:rsidRPr="00D2285C" w:rsidRDefault="00D2285C" w:rsidP="006A23A3">
      <w:pPr>
        <w:spacing w:line="360" w:lineRule="auto"/>
        <w:rPr>
          <w:rFonts w:asciiTheme="minorBidi" w:eastAsiaTheme="minorHAnsi" w:hAnsiTheme="minorBidi" w:cstheme="minorBidi"/>
          <w:rtl/>
          <w:lang w:eastAsia="en-US"/>
        </w:rPr>
      </w:pPr>
    </w:p>
    <w:p w14:paraId="4B51A1A7" w14:textId="021B2313" w:rsidR="00B20CDB" w:rsidRPr="006A23A3" w:rsidRDefault="00D2285C" w:rsidP="006A23A3">
      <w:pPr>
        <w:spacing w:line="360" w:lineRule="auto"/>
        <w:rPr>
          <w:rFonts w:asciiTheme="minorBidi" w:eastAsiaTheme="minorHAnsi" w:hAnsiTheme="minorBidi" w:cstheme="minorBidi"/>
          <w:rtl/>
          <w:lang w:eastAsia="en-US"/>
        </w:rPr>
      </w:pPr>
      <w:r w:rsidRPr="00D2285C">
        <w:rPr>
          <w:rFonts w:asciiTheme="minorBidi" w:eastAsiaTheme="minorHAnsi" w:hAnsiTheme="minorBidi" w:cs="Arial"/>
          <w:rtl/>
          <w:lang w:eastAsia="en-US"/>
        </w:rPr>
        <w:t xml:space="preserve">גישה זו מציעה יתרון משמעותי בכך שהיא חוסכת בזמן ומשאבים, תוך שהיא שומרת על רמת הדיוק והעדכון הנדרש בכל שלב. בנוסף, היא מאפשרת לכל סוכן לפעול בצורה אוטונומית, תוך שמירה על </w:t>
      </w:r>
      <w:r w:rsidRPr="00D2285C">
        <w:rPr>
          <w:rFonts w:asciiTheme="minorBidi" w:eastAsiaTheme="minorHAnsi" w:hAnsiTheme="minorBidi" w:cs="Arial"/>
          <w:rtl/>
          <w:lang w:eastAsia="en-US"/>
        </w:rPr>
        <w:lastRenderedPageBreak/>
        <w:t xml:space="preserve">התיאום הנדרש עם הסוכנים האחרים </w:t>
      </w:r>
      <w:r w:rsidR="006A23A3" w:rsidRPr="00D2285C">
        <w:rPr>
          <w:rFonts w:asciiTheme="minorBidi" w:eastAsiaTheme="minorHAnsi" w:hAnsiTheme="minorBidi" w:cs="Arial" w:hint="cs"/>
          <w:rtl/>
          <w:lang w:eastAsia="en-US"/>
        </w:rPr>
        <w:t>במערכת. בעקבות</w:t>
      </w:r>
      <w:r w:rsidRPr="00D2285C">
        <w:rPr>
          <w:rFonts w:asciiTheme="minorBidi" w:eastAsiaTheme="minorHAnsi" w:hAnsiTheme="minorBidi" w:cs="Arial"/>
          <w:rtl/>
          <w:lang w:eastAsia="en-US"/>
        </w:rPr>
        <w:t xml:space="preserve"> שיקולים אלה, נעדיף לממש את האלגוריתם בגישת החזרתיות האינדיבידואלית, </w:t>
      </w:r>
      <w:r w:rsidR="007F5302">
        <w:rPr>
          <w:rFonts w:asciiTheme="minorBidi" w:eastAsiaTheme="minorHAnsi" w:hAnsiTheme="minorBidi" w:cs="Arial" w:hint="cs"/>
          <w:rtl/>
          <w:lang w:eastAsia="en-US"/>
        </w:rPr>
        <w:t>בכדי לשמור</w:t>
      </w:r>
      <w:r w:rsidRPr="00D2285C">
        <w:rPr>
          <w:rFonts w:asciiTheme="minorBidi" w:eastAsiaTheme="minorHAnsi" w:hAnsiTheme="minorBidi" w:cs="Arial"/>
          <w:rtl/>
          <w:lang w:eastAsia="en-US"/>
        </w:rPr>
        <w:t xml:space="preserve"> על היעילות והדיוק של התהליך.</w:t>
      </w:r>
    </w:p>
    <w:p w14:paraId="6A58A82E" w14:textId="77777777" w:rsidR="006A23A3" w:rsidRDefault="006A23A3" w:rsidP="006A23A3">
      <w:pPr>
        <w:spacing w:line="360" w:lineRule="auto"/>
        <w:rPr>
          <w:rFonts w:eastAsiaTheme="minorHAnsi"/>
          <w:rtl/>
          <w:lang w:eastAsia="en-US"/>
        </w:rPr>
      </w:pPr>
    </w:p>
    <w:p w14:paraId="094D2746" w14:textId="7E2E8AA5" w:rsidR="006A23A3" w:rsidRPr="006A23A3" w:rsidRDefault="007A3A60" w:rsidP="006A23A3">
      <w:pPr>
        <w:pStyle w:val="3"/>
        <w:spacing w:before="0" w:after="0" w:line="360" w:lineRule="auto"/>
      </w:pPr>
      <w:bookmarkStart w:id="91" w:name="_Toc172566187"/>
      <w:bookmarkStart w:id="92" w:name="_Toc172566595"/>
      <w:bookmarkStart w:id="93" w:name="_Toc172567034"/>
      <w:bookmarkStart w:id="94" w:name="_Toc174467799"/>
      <w:r w:rsidRPr="007A3A60">
        <w:rPr>
          <w:rtl/>
        </w:rPr>
        <w:t>אינטגרציה עם מערכת קיימת (הסימולטור)</w:t>
      </w:r>
      <w:bookmarkEnd w:id="91"/>
      <w:bookmarkEnd w:id="92"/>
      <w:bookmarkEnd w:id="93"/>
      <w:bookmarkEnd w:id="94"/>
    </w:p>
    <w:p w14:paraId="2C707206" w14:textId="77777777" w:rsidR="006A23A3" w:rsidRDefault="007A3A60" w:rsidP="006A23A3">
      <w:pPr>
        <w:pStyle w:val="NormalWeb"/>
        <w:bidi/>
        <w:spacing w:before="0" w:beforeAutospacing="0" w:after="0" w:afterAutospacing="0" w:line="360" w:lineRule="auto"/>
        <w:rPr>
          <w:rFonts w:asciiTheme="minorBidi" w:hAnsiTheme="minorBidi" w:cstheme="minorBidi"/>
          <w:rtl/>
        </w:rPr>
      </w:pPr>
      <w:r w:rsidRPr="00962830">
        <w:rPr>
          <w:rFonts w:asciiTheme="minorBidi" w:hAnsiTheme="minorBidi" w:cstheme="minorBidi"/>
          <w:rtl/>
        </w:rPr>
        <w:t>אחד האתגרים המרכזיים בפרויקט הוא האינטגרציה של האלגוריתם החזרתי עם הסימולטור הקיים. מדובר בתהליך מורכב הדורש תכנון וביצוע קפדני כדי להבטיח שהאלגוריתם החדש ישתלב בצורה חלקה במערכת מבלי לפגוע בתהליכים קיימים. להלן פירוט האתגרים והפתרונות האפשריים</w:t>
      </w:r>
      <w:r w:rsidRPr="00962830">
        <w:rPr>
          <w:rFonts w:asciiTheme="minorBidi" w:hAnsiTheme="minorBidi" w:cstheme="minorBidi"/>
        </w:rPr>
        <w:t>:</w:t>
      </w:r>
      <w:r w:rsidR="00893CB1">
        <w:rPr>
          <w:rFonts w:asciiTheme="minorBidi" w:hAnsiTheme="minorBidi" w:cstheme="minorBidi" w:hint="cs"/>
          <w:rtl/>
        </w:rPr>
        <w:t xml:space="preserve"> </w:t>
      </w:r>
      <w:r w:rsidRPr="00962830">
        <w:rPr>
          <w:rFonts w:asciiTheme="minorBidi" w:hAnsiTheme="minorBidi" w:cstheme="minorBidi"/>
          <w:rtl/>
        </w:rPr>
        <w:t>הבנה מעמיקה של הסימולטור הקיים</w:t>
      </w:r>
      <w:r w:rsidR="00E91E2A">
        <w:rPr>
          <w:rFonts w:asciiTheme="minorBidi" w:hAnsiTheme="minorBidi" w:cstheme="minorBidi" w:hint="cs"/>
          <w:rtl/>
        </w:rPr>
        <w:t xml:space="preserve"> </w:t>
      </w:r>
      <w:r w:rsidR="00407FDB" w:rsidRPr="00962830">
        <w:rPr>
          <w:rFonts w:asciiTheme="minorBidi" w:hAnsiTheme="minorBidi" w:cstheme="minorBidi"/>
          <w:rtl/>
        </w:rPr>
        <w:t>:</w:t>
      </w:r>
      <w:r w:rsidRPr="00962830">
        <w:rPr>
          <w:rFonts w:asciiTheme="minorBidi" w:hAnsiTheme="minorBidi" w:cstheme="minorBidi"/>
          <w:rtl/>
        </w:rPr>
        <w:t>לפני שניתן להתחיל באינטגרציה, יש צורך בהבנה מעמיקה של מבנה הסימולטור הקיים, כולל המודולים השונים, הממשקים, והתהליכים הפנימיים. עלינו לבדוק כיצד האלגוריתם החדש יכול להשתלב במבנה זה מבלי לגרום לשיבושים</w:t>
      </w:r>
      <w:r w:rsidRPr="00962830">
        <w:rPr>
          <w:rFonts w:asciiTheme="minorBidi" w:hAnsiTheme="minorBidi" w:cstheme="minorBidi"/>
        </w:rPr>
        <w:t>.</w:t>
      </w:r>
      <w:r w:rsidR="00E91E2A">
        <w:rPr>
          <w:rFonts w:asciiTheme="minorBidi" w:hAnsiTheme="minorBidi" w:cstheme="minorBidi" w:hint="cs"/>
          <w:rtl/>
        </w:rPr>
        <w:t xml:space="preserve"> </w:t>
      </w:r>
      <w:r w:rsidRPr="00962830">
        <w:rPr>
          <w:rFonts w:asciiTheme="minorBidi" w:hAnsiTheme="minorBidi" w:cstheme="minorBidi"/>
          <w:rtl/>
        </w:rPr>
        <w:t xml:space="preserve">התאמת </w:t>
      </w:r>
      <w:r w:rsidR="00407FDB" w:rsidRPr="00962830">
        <w:rPr>
          <w:rFonts w:asciiTheme="minorBidi" w:hAnsiTheme="minorBidi" w:cstheme="minorBidi"/>
          <w:rtl/>
        </w:rPr>
        <w:t>ממשקים: האלגוריתם</w:t>
      </w:r>
      <w:r w:rsidRPr="00962830">
        <w:rPr>
          <w:rFonts w:asciiTheme="minorBidi" w:hAnsiTheme="minorBidi" w:cstheme="minorBidi"/>
          <w:rtl/>
        </w:rPr>
        <w:t xml:space="preserve"> החדש דורש ממשקים מותאמים כדי לתקשר עם המודולים השונים בסימולטור. יש להגדיר את הפו</w:t>
      </w:r>
      <w:r w:rsidR="00E91E2A">
        <w:rPr>
          <w:rFonts w:asciiTheme="minorBidi" w:hAnsiTheme="minorBidi" w:cstheme="minorBidi"/>
          <w:rtl/>
        </w:rPr>
        <w:t>נקציות החדשות הדרושות, את פורמט</w:t>
      </w:r>
      <w:r w:rsidRPr="00962830">
        <w:rPr>
          <w:rFonts w:asciiTheme="minorBidi" w:hAnsiTheme="minorBidi" w:cstheme="minorBidi"/>
          <w:rtl/>
        </w:rPr>
        <w:t xml:space="preserve"> הנתונים, ואת פרוטוקולי התקשורת. עלינו לוודא שהממשקים החדשים תואמים את הממשקים הקיימים ולא דורשים שינויים מרחיקי לכת במערכת</w:t>
      </w:r>
      <w:r w:rsidRPr="00962830">
        <w:rPr>
          <w:rFonts w:asciiTheme="minorBidi" w:hAnsiTheme="minorBidi" w:cstheme="minorBidi"/>
        </w:rPr>
        <w:t>.</w:t>
      </w:r>
      <w:r w:rsidR="00893CB1">
        <w:rPr>
          <w:rFonts w:asciiTheme="minorBidi" w:hAnsiTheme="minorBidi" w:cstheme="minorBidi" w:hint="cs"/>
          <w:rtl/>
        </w:rPr>
        <w:t xml:space="preserve"> </w:t>
      </w:r>
    </w:p>
    <w:p w14:paraId="3E1851AE" w14:textId="77777777" w:rsidR="006A23A3" w:rsidRDefault="006A23A3" w:rsidP="006A23A3">
      <w:pPr>
        <w:pStyle w:val="NormalWeb"/>
        <w:bidi/>
        <w:spacing w:before="0" w:beforeAutospacing="0" w:after="0" w:afterAutospacing="0" w:line="360" w:lineRule="auto"/>
        <w:rPr>
          <w:rFonts w:asciiTheme="minorBidi" w:hAnsiTheme="minorBidi" w:cstheme="minorBidi"/>
          <w:rtl/>
        </w:rPr>
      </w:pPr>
    </w:p>
    <w:p w14:paraId="210F56F6" w14:textId="6638CF2A" w:rsidR="00893CB1" w:rsidRDefault="00407FDB" w:rsidP="006A23A3">
      <w:pPr>
        <w:pStyle w:val="NormalWeb"/>
        <w:bidi/>
        <w:spacing w:before="0" w:beforeAutospacing="0" w:after="0" w:afterAutospacing="0" w:line="360" w:lineRule="auto"/>
        <w:rPr>
          <w:rFonts w:asciiTheme="minorBidi" w:hAnsiTheme="minorBidi" w:cstheme="minorBidi"/>
          <w:rtl/>
        </w:rPr>
      </w:pPr>
      <w:r w:rsidRPr="00962830">
        <w:rPr>
          <w:rFonts w:asciiTheme="minorBidi" w:hAnsiTheme="minorBidi" w:cstheme="minorBidi"/>
          <w:rtl/>
        </w:rPr>
        <w:t>לכן בביצוע הפרויקט נעזרתי ב</w:t>
      </w:r>
      <w:r w:rsidRPr="00962830">
        <w:rPr>
          <w:rFonts w:asciiTheme="minorBidi" w:eastAsiaTheme="minorHAnsi" w:hAnsiTheme="minorBidi" w:cstheme="minorBidi"/>
          <w:rtl/>
        </w:rPr>
        <w:t>ד"ר תהילה כספי</w:t>
      </w:r>
      <w:r w:rsidRPr="00962830">
        <w:rPr>
          <w:rFonts w:asciiTheme="minorBidi" w:hAnsiTheme="minorBidi" w:cstheme="minorBidi"/>
          <w:rtl/>
        </w:rPr>
        <w:t xml:space="preserve"> </w:t>
      </w:r>
      <w:r w:rsidR="0095459E">
        <w:rPr>
          <w:rFonts w:asciiTheme="minorBidi" w:hAnsiTheme="minorBidi" w:cstheme="minorBidi" w:hint="cs"/>
          <w:rtl/>
        </w:rPr>
        <w:t>עזרא</w:t>
      </w:r>
      <w:r w:rsidRPr="00962830">
        <w:rPr>
          <w:rFonts w:asciiTheme="minorBidi" w:hAnsiTheme="minorBidi" w:cstheme="minorBidi"/>
          <w:rtl/>
        </w:rPr>
        <w:t xml:space="preserve"> לנו רבות והקדישה מזמנה כדי לסייע עם הממשק</w:t>
      </w:r>
      <w:r w:rsidR="00C76C35">
        <w:rPr>
          <w:rFonts w:asciiTheme="minorBidi" w:hAnsiTheme="minorBidi" w:cstheme="minorBidi"/>
          <w:rtl/>
        </w:rPr>
        <w:t>ים והפונקציות הקיימות בסימולטור</w:t>
      </w:r>
      <w:r w:rsidR="00B76E0D">
        <w:rPr>
          <w:rFonts w:asciiTheme="minorBidi" w:hAnsiTheme="minorBidi" w:cstheme="minorBidi" w:hint="cs"/>
          <w:rtl/>
        </w:rPr>
        <w:t xml:space="preserve">, </w:t>
      </w:r>
      <w:r w:rsidRPr="00962830">
        <w:rPr>
          <w:rFonts w:asciiTheme="minorBidi" w:hAnsiTheme="minorBidi" w:cstheme="minorBidi"/>
          <w:rtl/>
        </w:rPr>
        <w:t>מציאת פתרונות יצ</w:t>
      </w:r>
      <w:r w:rsidR="00B76E0D">
        <w:rPr>
          <w:rFonts w:asciiTheme="minorBidi" w:hAnsiTheme="minorBidi" w:cstheme="minorBidi" w:hint="cs"/>
          <w:rtl/>
        </w:rPr>
        <w:t>י</w:t>
      </w:r>
      <w:r w:rsidRPr="00962830">
        <w:rPr>
          <w:rFonts w:asciiTheme="minorBidi" w:hAnsiTheme="minorBidi" w:cstheme="minorBidi"/>
          <w:rtl/>
        </w:rPr>
        <w:t>רתי</w:t>
      </w:r>
      <w:r w:rsidR="00B76E0D">
        <w:rPr>
          <w:rFonts w:asciiTheme="minorBidi" w:hAnsiTheme="minorBidi" w:cstheme="minorBidi" w:hint="cs"/>
          <w:rtl/>
        </w:rPr>
        <w:t>י</w:t>
      </w:r>
      <w:r w:rsidRPr="00962830">
        <w:rPr>
          <w:rFonts w:asciiTheme="minorBidi" w:hAnsiTheme="minorBidi" w:cstheme="minorBidi"/>
          <w:rtl/>
        </w:rPr>
        <w:t>ם לבעיות התכנותיות שצצו במהלך הפרויקט ובניית פלטים והשוואות .</w:t>
      </w:r>
    </w:p>
    <w:p w14:paraId="661ECB3F" w14:textId="77777777" w:rsidR="006A23A3" w:rsidRPr="00962830" w:rsidRDefault="006A23A3" w:rsidP="006A23A3">
      <w:pPr>
        <w:pStyle w:val="NormalWeb"/>
        <w:bidi/>
        <w:spacing w:before="0" w:beforeAutospacing="0" w:after="0" w:afterAutospacing="0" w:line="360" w:lineRule="auto"/>
        <w:rPr>
          <w:rFonts w:asciiTheme="minorBidi" w:hAnsiTheme="minorBidi" w:cstheme="minorBidi" w:hint="cs"/>
          <w:rtl/>
        </w:rPr>
      </w:pPr>
    </w:p>
    <w:p w14:paraId="4A6D16C0" w14:textId="05016490" w:rsidR="00893CB1" w:rsidRPr="006A23A3" w:rsidRDefault="00962830" w:rsidP="006A23A3">
      <w:pPr>
        <w:pStyle w:val="3"/>
        <w:spacing w:before="0" w:after="0" w:line="360" w:lineRule="auto"/>
        <w:rPr>
          <w:sz w:val="27"/>
          <w:szCs w:val="27"/>
        </w:rPr>
      </w:pPr>
      <w:bookmarkStart w:id="95" w:name="_Toc172566188"/>
      <w:bookmarkStart w:id="96" w:name="_Toc172566596"/>
      <w:bookmarkStart w:id="97" w:name="_Toc172567035"/>
      <w:bookmarkStart w:id="98" w:name="_Toc174467800"/>
      <w:r w:rsidRPr="00962830">
        <w:rPr>
          <w:rtl/>
        </w:rPr>
        <w:t>מציאת והתאמת אלגוריתם</w:t>
      </w:r>
      <w:r w:rsidRPr="00962830">
        <w:t xml:space="preserve"> FMC_TA </w:t>
      </w:r>
      <w:r w:rsidRPr="00962830">
        <w:rPr>
          <w:rtl/>
        </w:rPr>
        <w:t>לסימולציה שתתאים לגרסה מבוזרת חזרתית</w:t>
      </w:r>
      <w:bookmarkEnd w:id="95"/>
      <w:bookmarkEnd w:id="96"/>
      <w:bookmarkEnd w:id="97"/>
      <w:bookmarkEnd w:id="98"/>
    </w:p>
    <w:p w14:paraId="278DC11C" w14:textId="77777777" w:rsidR="001B71A7" w:rsidRDefault="00962830" w:rsidP="006A23A3">
      <w:pPr>
        <w:pStyle w:val="NormalWeb"/>
        <w:bidi/>
        <w:spacing w:before="0" w:beforeAutospacing="0" w:after="0" w:afterAutospacing="0" w:line="360" w:lineRule="auto"/>
        <w:rPr>
          <w:rFonts w:asciiTheme="minorBidi" w:hAnsiTheme="minorBidi" w:cstheme="minorBidi"/>
          <w:rtl/>
        </w:rPr>
      </w:pPr>
      <w:r w:rsidRPr="00962830">
        <w:rPr>
          <w:rFonts w:asciiTheme="minorBidi" w:hAnsiTheme="minorBidi" w:cstheme="minorBidi"/>
          <w:rtl/>
        </w:rPr>
        <w:t>אחד הקשיים שבהם נתקלנו בתחילת הפרויקט היה למצוא אלגוריתם</w:t>
      </w:r>
      <w:r w:rsidRPr="00962830">
        <w:rPr>
          <w:rFonts w:asciiTheme="minorBidi" w:hAnsiTheme="minorBidi" w:cstheme="minorBidi"/>
        </w:rPr>
        <w:t xml:space="preserve"> FMC_TA </w:t>
      </w:r>
      <w:r w:rsidRPr="00962830">
        <w:rPr>
          <w:rFonts w:asciiTheme="minorBidi" w:hAnsiTheme="minorBidi" w:cstheme="minorBidi"/>
          <w:rtl/>
        </w:rPr>
        <w:t>שיתאים לסימולציה ושיוכל לתמוך בווריאציה חזרתית. הסימולציה דרשה שהאלגוריתם יהיה מסוג</w:t>
      </w:r>
      <w:r w:rsidRPr="00962830">
        <w:rPr>
          <w:rFonts w:asciiTheme="minorBidi" w:hAnsiTheme="minorBidi" w:cstheme="minorBidi"/>
        </w:rPr>
        <w:t xml:space="preserve"> Anytime Algorithm, </w:t>
      </w:r>
      <w:r w:rsidRPr="00962830">
        <w:rPr>
          <w:rFonts w:asciiTheme="minorBidi" w:hAnsiTheme="minorBidi" w:cstheme="minorBidi"/>
          <w:rtl/>
        </w:rPr>
        <w:t>כלומר שבכל אינטראקציה תיווצר חלוקה ותועלת. הבעיה היא שבאלגוריתם הקלאסי מחולק לשתי פאזות ומייצר לוח זמנים רק בסוף הריצה. בנוסף, האלגוריתם המקורי לא היה מיועד לפעול בצורה חזרתית. היה צורך למצוא אלגוריתם מבוסס</w:t>
      </w:r>
      <w:r w:rsidRPr="00962830">
        <w:rPr>
          <w:rFonts w:asciiTheme="minorBidi" w:hAnsiTheme="minorBidi" w:cstheme="minorBidi"/>
        </w:rPr>
        <w:t xml:space="preserve"> FMC </w:t>
      </w:r>
      <w:r w:rsidRPr="00962830">
        <w:rPr>
          <w:rFonts w:asciiTheme="minorBidi" w:hAnsiTheme="minorBidi" w:cstheme="minorBidi"/>
          <w:rtl/>
        </w:rPr>
        <w:t>עם מנגנון חישוב מתאים כדי לאפשר לו להתמודד עם צרכי הסימולטור וצרכי המחקר</w:t>
      </w:r>
      <w:r w:rsidRPr="00962830">
        <w:rPr>
          <w:rFonts w:asciiTheme="minorBidi" w:hAnsiTheme="minorBidi" w:cstheme="minorBidi"/>
        </w:rPr>
        <w:t>.</w:t>
      </w:r>
    </w:p>
    <w:p w14:paraId="1D2D8F97" w14:textId="77777777" w:rsidR="001B71A7" w:rsidRDefault="001B71A7" w:rsidP="006A23A3">
      <w:pPr>
        <w:pStyle w:val="NormalWeb"/>
        <w:bidi/>
        <w:spacing w:before="0" w:beforeAutospacing="0" w:after="0" w:afterAutospacing="0" w:line="360" w:lineRule="auto"/>
        <w:rPr>
          <w:rFonts w:asciiTheme="minorBidi" w:hAnsiTheme="minorBidi" w:cstheme="minorBidi" w:hint="cs"/>
          <w:rtl/>
        </w:rPr>
      </w:pPr>
    </w:p>
    <w:p w14:paraId="14E7F54C" w14:textId="6C20B9E2" w:rsidR="00962830" w:rsidRPr="00962830" w:rsidRDefault="00962830" w:rsidP="006A23A3">
      <w:pPr>
        <w:pStyle w:val="NormalWeb"/>
        <w:bidi/>
        <w:spacing w:before="0" w:beforeAutospacing="0" w:after="0" w:afterAutospacing="0" w:line="360" w:lineRule="auto"/>
        <w:rPr>
          <w:rFonts w:asciiTheme="minorBidi" w:hAnsiTheme="minorBidi" w:cstheme="minorBidi"/>
        </w:rPr>
      </w:pPr>
      <w:r w:rsidRPr="00962830">
        <w:rPr>
          <w:rFonts w:asciiTheme="minorBidi" w:hAnsiTheme="minorBidi" w:cstheme="minorBidi"/>
          <w:rtl/>
        </w:rPr>
        <w:t>לאחר התייעצות עם פרופסור זיוון, הוא הפנה אותנו לדוקטור בן רחמוט שהראה התעניינות רבה במחקר והמליץ לנו להשתמש ב</w:t>
      </w:r>
      <w:r w:rsidR="00044E92">
        <w:rPr>
          <w:rFonts w:asciiTheme="minorBidi" w:hAnsiTheme="minorBidi" w:cstheme="minorBidi"/>
        </w:rPr>
        <w:t xml:space="preserve"> </w:t>
      </w:r>
      <w:r w:rsidRPr="00962830">
        <w:rPr>
          <w:rFonts w:asciiTheme="minorBidi" w:hAnsiTheme="minorBidi" w:cstheme="minorBidi"/>
        </w:rPr>
        <w:t>FMC_ATA</w:t>
      </w:r>
      <w:r w:rsidR="00044E92">
        <w:rPr>
          <w:rFonts w:asciiTheme="minorBidi" w:hAnsiTheme="minorBidi" w:cstheme="minorBidi"/>
        </w:rPr>
        <w:t xml:space="preserve"> - </w:t>
      </w:r>
      <w:r w:rsidRPr="00962830">
        <w:rPr>
          <w:rFonts w:asciiTheme="minorBidi" w:hAnsiTheme="minorBidi" w:cstheme="minorBidi"/>
        </w:rPr>
        <w:t xml:space="preserve"> </w:t>
      </w:r>
      <w:r w:rsidRPr="00962830">
        <w:rPr>
          <w:rFonts w:asciiTheme="minorBidi" w:hAnsiTheme="minorBidi" w:cstheme="minorBidi"/>
          <w:rtl/>
        </w:rPr>
        <w:t>שהוא אלגוריתם מבוזר ואסינכרוני מבוסס</w:t>
      </w:r>
      <w:r w:rsidRPr="00962830">
        <w:rPr>
          <w:rFonts w:asciiTheme="minorBidi" w:hAnsiTheme="minorBidi" w:cstheme="minorBidi"/>
        </w:rPr>
        <w:t xml:space="preserve"> FMC </w:t>
      </w:r>
      <w:r w:rsidRPr="00962830">
        <w:rPr>
          <w:rFonts w:asciiTheme="minorBidi" w:hAnsiTheme="minorBidi" w:cstheme="minorBidi"/>
          <w:rtl/>
        </w:rPr>
        <w:t>לפתרון בעיות חלוקת משימות לסוכנים</w:t>
      </w:r>
      <w:r w:rsidRPr="00962830">
        <w:rPr>
          <w:rFonts w:asciiTheme="minorBidi" w:hAnsiTheme="minorBidi" w:cstheme="minorBidi"/>
        </w:rPr>
        <w:t>.</w:t>
      </w:r>
    </w:p>
    <w:p w14:paraId="4819AA50" w14:textId="77777777" w:rsidR="00BF4ACF" w:rsidRPr="00962830" w:rsidRDefault="00BF4ACF" w:rsidP="00893CB1">
      <w:pPr>
        <w:pStyle w:val="af2"/>
        <w:spacing w:after="0"/>
      </w:pPr>
    </w:p>
    <w:p w14:paraId="47B2BF87" w14:textId="77777777" w:rsidR="007A3A60" w:rsidRDefault="007A3A60" w:rsidP="00893CB1">
      <w:pPr>
        <w:rPr>
          <w:rFonts w:eastAsiaTheme="minorHAnsi"/>
          <w:rtl/>
          <w:lang w:eastAsia="en-US"/>
        </w:rPr>
      </w:pPr>
    </w:p>
    <w:p w14:paraId="1E5F95BE" w14:textId="77777777" w:rsidR="006A23A3" w:rsidRPr="00BF4ACF" w:rsidRDefault="006A23A3" w:rsidP="00893CB1">
      <w:pPr>
        <w:rPr>
          <w:rFonts w:eastAsiaTheme="minorHAnsi"/>
          <w:rtl/>
          <w:lang w:eastAsia="en-US"/>
        </w:rPr>
      </w:pPr>
    </w:p>
    <w:p w14:paraId="58EB33D0" w14:textId="77DD09AE" w:rsidR="00CF77E4" w:rsidRDefault="00CF77E4" w:rsidP="00893CB1">
      <w:pPr>
        <w:pStyle w:val="1"/>
        <w:numPr>
          <w:ilvl w:val="0"/>
          <w:numId w:val="3"/>
        </w:numPr>
        <w:spacing w:after="0"/>
        <w:rPr>
          <w:rFonts w:eastAsiaTheme="minorHAnsi"/>
          <w:i/>
          <w:rtl/>
          <w:lang w:eastAsia="en-US"/>
        </w:rPr>
      </w:pPr>
      <w:bookmarkStart w:id="99" w:name="_Toc172566189"/>
      <w:bookmarkStart w:id="100" w:name="_Toc172566597"/>
      <w:bookmarkStart w:id="101" w:name="_Toc172567036"/>
      <w:bookmarkStart w:id="102" w:name="_Toc174467801"/>
      <w:r w:rsidRPr="00185CB0">
        <w:rPr>
          <w:rtl/>
        </w:rPr>
        <w:lastRenderedPageBreak/>
        <w:t>יישום הפרויקט ותוצאותיו</w:t>
      </w:r>
      <w:r w:rsidR="00185CB0">
        <w:rPr>
          <w:rFonts w:eastAsiaTheme="minorHAnsi" w:hint="cs"/>
          <w:i/>
          <w:rtl/>
          <w:lang w:eastAsia="en-US"/>
        </w:rPr>
        <w:t>.</w:t>
      </w:r>
      <w:bookmarkEnd w:id="99"/>
      <w:bookmarkEnd w:id="100"/>
      <w:bookmarkEnd w:id="101"/>
      <w:bookmarkEnd w:id="102"/>
    </w:p>
    <w:p w14:paraId="3047A439" w14:textId="77777777" w:rsidR="006A23A3" w:rsidRPr="006A23A3" w:rsidRDefault="006A23A3" w:rsidP="006A23A3">
      <w:pPr>
        <w:rPr>
          <w:rFonts w:eastAsiaTheme="minorHAnsi"/>
          <w:rtl/>
          <w:lang w:eastAsia="en-US"/>
        </w:rPr>
      </w:pPr>
    </w:p>
    <w:p w14:paraId="4D9CCDD7" w14:textId="56B90FCB" w:rsidR="00832F92" w:rsidRDefault="00962830" w:rsidP="00893CB1">
      <w:pPr>
        <w:spacing w:line="360" w:lineRule="auto"/>
        <w:rPr>
          <w:rFonts w:asciiTheme="minorBidi" w:eastAsiaTheme="minorHAnsi" w:hAnsiTheme="minorBidi" w:cstheme="minorBidi"/>
          <w:rtl/>
          <w:lang w:eastAsia="en-US"/>
        </w:rPr>
      </w:pPr>
      <w:r w:rsidRPr="00962830">
        <w:rPr>
          <w:rFonts w:asciiTheme="minorBidi" w:eastAsiaTheme="minorHAnsi" w:hAnsiTheme="minorBidi" w:cstheme="minorBidi"/>
          <w:rtl/>
          <w:lang w:eastAsia="en-US"/>
        </w:rPr>
        <w:t>בפרק זה נבחנת השפעת מספר הסוכנים הפעילים, מספר המשימות ורמות שיתוף הפעולה על ביצועי האלגוריתמים, בהתבסס על סיבוכיות זמן הריצה והתועלת. כל הבחינות בוצעו על פני 20 חזרות, עם ערך</w:t>
      </w:r>
      <w:r w:rsidRPr="00962830">
        <w:rPr>
          <w:rFonts w:asciiTheme="minorBidi" w:eastAsiaTheme="minorHAnsi" w:hAnsiTheme="minorBidi" w:cstheme="minorBidi"/>
          <w:lang w:eastAsia="en-US"/>
        </w:rPr>
        <w:t>.</w:t>
      </w:r>
      <m:oMath>
        <m:r>
          <w:rPr>
            <w:rFonts w:ascii="Cambria Math" w:eastAsiaTheme="minorHAnsi" w:hAnsi="Cambria Math" w:cs="Cambria Math" w:hint="cs"/>
            <w:rtl/>
            <w:lang w:eastAsia="en-US"/>
          </w:rPr>
          <m:t>ϵ</m:t>
        </m:r>
        <m:r>
          <w:rPr>
            <w:rFonts w:ascii="Cambria Math" w:eastAsiaTheme="minorHAnsi" w:hAnsi="Cambria Math" w:cstheme="minorBidi"/>
            <w:lang w:eastAsia="en-US"/>
          </w:rPr>
          <m:t xml:space="preserve"> =5× </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10</m:t>
            </m:r>
          </m:e>
          <m:sup>
            <m:r>
              <w:rPr>
                <w:rFonts w:ascii="Cambria Math" w:eastAsiaTheme="minorHAnsi" w:hAnsi="Cambria Math" w:cstheme="minorBidi"/>
                <w:lang w:eastAsia="en-US"/>
              </w:rPr>
              <m:t>-5</m:t>
            </m:r>
          </m:sup>
        </m:sSup>
      </m:oMath>
    </w:p>
    <w:p w14:paraId="7D38A1FD" w14:textId="77777777" w:rsidR="00962830" w:rsidRPr="00832F92" w:rsidRDefault="00962830" w:rsidP="00893CB1">
      <w:pPr>
        <w:rPr>
          <w:rFonts w:asciiTheme="minorBidi" w:eastAsiaTheme="minorHAnsi" w:hAnsiTheme="minorBidi" w:cstheme="minorBidi"/>
          <w:rtl/>
          <w:lang w:eastAsia="en-US"/>
        </w:rPr>
      </w:pPr>
    </w:p>
    <w:p w14:paraId="785449EE" w14:textId="6C693D8E" w:rsidR="00374C0B" w:rsidRPr="006A23A3" w:rsidRDefault="00E7438C" w:rsidP="00E4315B">
      <w:pPr>
        <w:pStyle w:val="2"/>
      </w:pPr>
      <w:bookmarkStart w:id="103" w:name="_Toc172566190"/>
      <w:bookmarkStart w:id="104" w:name="_Toc172566598"/>
      <w:bookmarkStart w:id="105" w:name="_Toc172567037"/>
      <w:bookmarkStart w:id="106" w:name="_Toc174467802"/>
      <w:r w:rsidRPr="00E7438C">
        <w:rPr>
          <w:rtl/>
        </w:rPr>
        <w:t xml:space="preserve">השוואה בין הגרסאות השונות של </w:t>
      </w:r>
      <w:r w:rsidRPr="00E7438C">
        <w:t>FMC_TA</w:t>
      </w:r>
      <w:r w:rsidR="00374C0B">
        <w:rPr>
          <w:rtl/>
        </w:rPr>
        <w:t xml:space="preserve"> </w:t>
      </w:r>
      <w:r w:rsidR="00374C0B" w:rsidRPr="00374C0B">
        <w:rPr>
          <w:rtl/>
        </w:rPr>
        <w:t xml:space="preserve">שיתוף </w:t>
      </w:r>
      <w:r w:rsidR="00374C0B">
        <w:rPr>
          <w:rtl/>
        </w:rPr>
        <w:t xml:space="preserve">פעולה </w:t>
      </w:r>
      <w:r w:rsidR="00374C0B" w:rsidRPr="00374C0B">
        <w:rPr>
          <w:rtl/>
        </w:rPr>
        <w:t>נמוך</w:t>
      </w:r>
      <w:bookmarkEnd w:id="103"/>
      <w:bookmarkEnd w:id="104"/>
      <w:bookmarkEnd w:id="105"/>
      <w:bookmarkEnd w:id="106"/>
      <w:r w:rsidR="00374C0B" w:rsidRPr="00374C0B">
        <w:rPr>
          <w:rtl/>
        </w:rPr>
        <w:t xml:space="preserve"> </w:t>
      </w:r>
    </w:p>
    <w:p w14:paraId="4DA78547" w14:textId="52C0095B" w:rsidR="004665F2" w:rsidRDefault="004665F2" w:rsidP="00893CB1">
      <w:pPr>
        <w:rPr>
          <w:rFonts w:eastAsiaTheme="minorHAnsi"/>
          <w:rtl/>
          <w:lang w:eastAsia="en-US"/>
        </w:rPr>
      </w:pPr>
      <w:r w:rsidRPr="004665F2">
        <w:rPr>
          <w:rFonts w:eastAsiaTheme="minorHAnsi"/>
          <w:noProof/>
          <w:rtl/>
          <w:lang w:eastAsia="en-US"/>
        </w:rPr>
        <w:drawing>
          <wp:inline distT="0" distB="0" distL="0" distR="0" wp14:anchorId="2C33DAC6" wp14:editId="75EE91A4">
            <wp:extent cx="6055783" cy="3633470"/>
            <wp:effectExtent l="0" t="0" r="2540" b="5080"/>
            <wp:docPr id="726196518" name="תמונה 1"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96518" name="תמונה 1" descr="תמונה שמכילה טקסט, תרשים, קו, עלילה&#10;&#10;התיאור נוצר באופן אוטומטי"/>
                    <pic:cNvPicPr/>
                  </pic:nvPicPr>
                  <pic:blipFill>
                    <a:blip r:embed="rId9"/>
                    <a:stretch>
                      <a:fillRect/>
                    </a:stretch>
                  </pic:blipFill>
                  <pic:spPr>
                    <a:xfrm>
                      <a:off x="0" y="0"/>
                      <a:ext cx="6059078" cy="3635447"/>
                    </a:xfrm>
                    <a:prstGeom prst="rect">
                      <a:avLst/>
                    </a:prstGeom>
                  </pic:spPr>
                </pic:pic>
              </a:graphicData>
            </a:graphic>
          </wp:inline>
        </w:drawing>
      </w:r>
    </w:p>
    <w:p w14:paraId="5CB6B676" w14:textId="77777777" w:rsidR="006A23A3" w:rsidRDefault="006A23A3" w:rsidP="00893CB1">
      <w:pPr>
        <w:rPr>
          <w:rFonts w:eastAsiaTheme="minorHAnsi"/>
          <w:rtl/>
          <w:lang w:eastAsia="en-US"/>
        </w:rPr>
      </w:pPr>
    </w:p>
    <w:p w14:paraId="119CA3BA" w14:textId="14DFF519" w:rsidR="00D46861" w:rsidRPr="00893CB1" w:rsidRDefault="00962830" w:rsidP="00893CB1">
      <w:pPr>
        <w:pStyle w:val="a9"/>
        <w:autoSpaceDE w:val="0"/>
        <w:autoSpaceDN w:val="0"/>
        <w:adjustRightInd w:val="0"/>
        <w:spacing w:line="360" w:lineRule="auto"/>
        <w:ind w:left="0"/>
        <w:rPr>
          <w:rFonts w:ascii="Arial" w:hAnsi="Arial" w:cs="Arial" w:hint="cs"/>
          <w:b/>
          <w:bCs/>
          <w:sz w:val="22"/>
          <w:szCs w:val="22"/>
          <w:rtl/>
        </w:rPr>
      </w:pPr>
      <w:r w:rsidRPr="00962830">
        <w:rPr>
          <w:rFonts w:asciiTheme="minorBidi" w:eastAsiaTheme="minorHAnsi" w:hAnsiTheme="minorBidi" w:cstheme="minorBidi"/>
          <w:rtl/>
          <w:lang w:eastAsia="en-US"/>
        </w:rPr>
        <w:t>בגרף זה ניתן לראות</w:t>
      </w:r>
      <w:r w:rsidR="00E573F9">
        <w:rPr>
          <w:rFonts w:asciiTheme="minorBidi" w:eastAsiaTheme="minorHAnsi" w:hAnsiTheme="minorBidi" w:cstheme="minorBidi" w:hint="cs"/>
          <w:rtl/>
          <w:lang w:eastAsia="en-US"/>
        </w:rPr>
        <w:t xml:space="preserve"> שכאשר מבעיה גדולה וצפופה(19 </w:t>
      </w:r>
      <w:r w:rsidR="00E573F9">
        <w:rPr>
          <w:rFonts w:asciiTheme="minorBidi" w:eastAsiaTheme="minorHAnsi" w:hAnsiTheme="minorBidi" w:cstheme="minorBidi"/>
          <w:lang w:eastAsia="en-US"/>
        </w:rPr>
        <w:t>SR</w:t>
      </w:r>
      <w:r w:rsidR="00E573F9">
        <w:rPr>
          <w:rFonts w:asciiTheme="minorBidi" w:eastAsiaTheme="minorHAnsi" w:hAnsiTheme="minorBidi" w:cstheme="minorBidi" w:hint="cs"/>
          <w:rtl/>
          <w:lang w:eastAsia="en-US"/>
        </w:rPr>
        <w:t xml:space="preserve"> ו- 20 </w:t>
      </w:r>
      <w:r w:rsidR="00E573F9">
        <w:rPr>
          <w:rFonts w:asciiTheme="minorBidi" w:eastAsiaTheme="minorHAnsi" w:hAnsiTheme="minorBidi" w:cstheme="minorBidi"/>
          <w:lang w:eastAsia="en-US"/>
        </w:rPr>
        <w:t>SP</w:t>
      </w:r>
      <w:r w:rsidR="00E573F9">
        <w:rPr>
          <w:rFonts w:asciiTheme="minorBidi" w:eastAsiaTheme="minorHAnsi" w:hAnsiTheme="minorBidi" w:cstheme="minorBidi" w:hint="cs"/>
          <w:rtl/>
          <w:lang w:eastAsia="en-US"/>
        </w:rPr>
        <w:t>).</w:t>
      </w:r>
      <w:r w:rsidRPr="00962830">
        <w:rPr>
          <w:rFonts w:asciiTheme="minorBidi" w:eastAsiaTheme="minorHAnsi" w:hAnsiTheme="minorBidi" w:cstheme="minorBidi"/>
          <w:rtl/>
          <w:lang w:eastAsia="en-US"/>
        </w:rPr>
        <w:t xml:space="preserve"> ראשית, האלגוריתם</w:t>
      </w:r>
      <w:r w:rsidRPr="00962830">
        <w:rPr>
          <w:rFonts w:asciiTheme="minorBidi" w:eastAsiaTheme="minorHAnsi" w:hAnsiTheme="minorBidi" w:cstheme="minorBidi"/>
          <w:lang w:eastAsia="en-US"/>
        </w:rPr>
        <w:t xml:space="preserve"> FMC_AT </w:t>
      </w:r>
      <w:r w:rsidR="00E573F9">
        <w:rPr>
          <w:rFonts w:asciiTheme="minorBidi" w:eastAsiaTheme="minorHAnsi" w:hAnsiTheme="minorBidi" w:cstheme="minorBidi" w:hint="cs"/>
          <w:rtl/>
          <w:lang w:eastAsia="en-US"/>
        </w:rPr>
        <w:t xml:space="preserve"> </w:t>
      </w:r>
      <w:r w:rsidRPr="00962830">
        <w:rPr>
          <w:rFonts w:asciiTheme="minorBidi" w:eastAsiaTheme="minorHAnsi" w:hAnsiTheme="minorBidi" w:cstheme="minorBidi"/>
          <w:rtl/>
          <w:lang w:eastAsia="en-US"/>
        </w:rPr>
        <w:t>מתכנס כמעט מידית, תוך 2-3 אינטראקציות בלבד. עם זאת, התועלת המקסימלית שמספק אלגוריתם זה נמוכה יחסית לתוצאות של הווריאציות הנוספות. כמו כן, ניתן ל</w:t>
      </w:r>
      <w:r w:rsidR="007909B9">
        <w:rPr>
          <w:rFonts w:asciiTheme="minorBidi" w:eastAsiaTheme="minorHAnsi" w:hAnsiTheme="minorBidi" w:cstheme="minorBidi"/>
          <w:rtl/>
          <w:lang w:eastAsia="en-US"/>
        </w:rPr>
        <w:t>הבחין שבתחילה האלגוריתמים החזרת</w:t>
      </w:r>
      <w:r w:rsidRPr="00962830">
        <w:rPr>
          <w:rFonts w:asciiTheme="minorBidi" w:eastAsiaTheme="minorHAnsi" w:hAnsiTheme="minorBidi" w:cstheme="minorBidi"/>
          <w:rtl/>
          <w:lang w:eastAsia="en-US"/>
        </w:rPr>
        <w:t>ים מראים רעש גבוה, אך במהלך הריצה הם מתייצבים. האלגוריתם החזרתי עם ההיוריסטיקה המשודרגת</w:t>
      </w:r>
      <w:r w:rsidRPr="00962830">
        <w:rPr>
          <w:rFonts w:asciiTheme="minorBidi" w:eastAsiaTheme="minorHAnsi" w:hAnsiTheme="minorBidi" w:cstheme="minorBidi"/>
          <w:lang w:eastAsia="en-US"/>
        </w:rPr>
        <w:t xml:space="preserve"> (FMC_AT Repetitive </w:t>
      </w:r>
      <w:r w:rsidR="007909B9">
        <w:rPr>
          <w:rFonts w:asciiTheme="minorBidi" w:eastAsiaTheme="minorHAnsi" w:hAnsiTheme="minorBidi" w:cstheme="minorBidi"/>
          <w:lang w:eastAsia="en-US"/>
        </w:rPr>
        <w:t xml:space="preserve"> </w:t>
      </w:r>
      <w:r w:rsidRPr="00962830">
        <w:rPr>
          <w:rFonts w:asciiTheme="minorBidi" w:eastAsiaTheme="minorHAnsi" w:hAnsiTheme="minorBidi" w:cstheme="minorBidi"/>
          <w:lang w:eastAsia="en-US"/>
        </w:rPr>
        <w:t xml:space="preserve">Updated Heuristic) </w:t>
      </w:r>
      <w:r w:rsidRPr="00962830">
        <w:rPr>
          <w:rFonts w:asciiTheme="minorBidi" w:eastAsiaTheme="minorHAnsi" w:hAnsiTheme="minorBidi" w:cstheme="minorBidi"/>
          <w:rtl/>
          <w:lang w:eastAsia="en-US"/>
        </w:rPr>
        <w:t>מציג את התועלת הגבוהה ביותר, ולאחריו האלגוריתם המחזורי</w:t>
      </w:r>
      <w:r w:rsidRPr="00962830">
        <w:rPr>
          <w:rFonts w:asciiTheme="minorBidi" w:eastAsiaTheme="minorHAnsi" w:hAnsiTheme="minorBidi" w:cstheme="minorBidi"/>
          <w:lang w:eastAsia="en-US"/>
        </w:rPr>
        <w:t xml:space="preserve"> (FMC_AT Repetitive), </w:t>
      </w:r>
      <w:r w:rsidRPr="00962830">
        <w:rPr>
          <w:rFonts w:asciiTheme="minorBidi" w:eastAsiaTheme="minorHAnsi" w:hAnsiTheme="minorBidi" w:cstheme="minorBidi"/>
          <w:rtl/>
          <w:lang w:eastAsia="en-US"/>
        </w:rPr>
        <w:t>ולבסוף האלגוריתם הקלאסי</w:t>
      </w:r>
      <w:r w:rsidRPr="00962830">
        <w:rPr>
          <w:rFonts w:asciiTheme="minorBidi" w:eastAsiaTheme="minorHAnsi" w:hAnsiTheme="minorBidi" w:cstheme="minorBidi"/>
          <w:lang w:eastAsia="en-US"/>
        </w:rPr>
        <w:t xml:space="preserve"> (FMC_AT)</w:t>
      </w:r>
      <w:r w:rsidR="00893CB1">
        <w:rPr>
          <w:rFonts w:asciiTheme="minorBidi" w:eastAsiaTheme="minorHAnsi" w:hAnsiTheme="minorBidi" w:cstheme="minorBidi"/>
          <w:lang w:eastAsia="en-US"/>
        </w:rPr>
        <w:t xml:space="preserve"> </w:t>
      </w:r>
      <w:r w:rsidR="00893CB1">
        <w:rPr>
          <w:rFonts w:asciiTheme="minorBidi" w:eastAsiaTheme="minorHAnsi" w:hAnsiTheme="minorBidi" w:cstheme="minorBidi" w:hint="cs"/>
          <w:rtl/>
          <w:lang w:eastAsia="en-US"/>
        </w:rPr>
        <w:t>.</w:t>
      </w:r>
    </w:p>
    <w:p w14:paraId="7C82D35C" w14:textId="7CFD0458" w:rsidR="00D46861" w:rsidRDefault="00D46861" w:rsidP="00893CB1">
      <w:pPr>
        <w:pStyle w:val="a9"/>
        <w:autoSpaceDE w:val="0"/>
        <w:autoSpaceDN w:val="0"/>
        <w:adjustRightInd w:val="0"/>
        <w:spacing w:line="360" w:lineRule="auto"/>
        <w:ind w:left="0"/>
        <w:jc w:val="both"/>
        <w:rPr>
          <w:rFonts w:ascii="Arial" w:hAnsi="Arial" w:cs="Arial"/>
          <w:b/>
          <w:bCs/>
          <w:color w:val="FF0000"/>
          <w:sz w:val="22"/>
          <w:szCs w:val="22"/>
          <w:rtl/>
        </w:rPr>
      </w:pPr>
      <w:r w:rsidRPr="00D46861">
        <w:rPr>
          <w:rFonts w:ascii="Arial" w:hAnsi="Arial" w:cs="Arial"/>
          <w:b/>
          <w:bCs/>
          <w:noProof/>
          <w:color w:val="FF0000"/>
          <w:sz w:val="22"/>
          <w:szCs w:val="22"/>
          <w:rtl/>
          <w:lang w:eastAsia="en-US"/>
        </w:rPr>
        <w:lastRenderedPageBreak/>
        <w:drawing>
          <wp:inline distT="0" distB="0" distL="0" distR="0" wp14:anchorId="3DF62DAB" wp14:editId="4DE05DE8">
            <wp:extent cx="5759450" cy="3455670"/>
            <wp:effectExtent l="0" t="0" r="0" b="0"/>
            <wp:docPr id="605544661" name="תמונה 1"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44661" name="תמונה 1" descr="תמונה שמכילה טקסט, תרשים, קו, עלילה&#10;&#10;התיאור נוצר באופן אוטומטי"/>
                    <pic:cNvPicPr/>
                  </pic:nvPicPr>
                  <pic:blipFill>
                    <a:blip r:embed="rId10"/>
                    <a:stretch>
                      <a:fillRect/>
                    </a:stretch>
                  </pic:blipFill>
                  <pic:spPr>
                    <a:xfrm>
                      <a:off x="0" y="0"/>
                      <a:ext cx="5759450" cy="3455670"/>
                    </a:xfrm>
                    <a:prstGeom prst="rect">
                      <a:avLst/>
                    </a:prstGeom>
                  </pic:spPr>
                </pic:pic>
              </a:graphicData>
            </a:graphic>
          </wp:inline>
        </w:drawing>
      </w:r>
    </w:p>
    <w:p w14:paraId="313E4E65" w14:textId="2331EFEF" w:rsidR="00BE1C4D" w:rsidRPr="006A23A3" w:rsidRDefault="00BE1C4D" w:rsidP="006A23A3">
      <w:pPr>
        <w:spacing w:line="360" w:lineRule="auto"/>
        <w:rPr>
          <w:rFonts w:asciiTheme="minorBidi" w:eastAsiaTheme="minorHAnsi" w:hAnsiTheme="minorBidi" w:cstheme="minorBidi"/>
          <w:lang w:eastAsia="en-US"/>
        </w:rPr>
      </w:pPr>
      <w:r w:rsidRPr="006A23A3">
        <w:rPr>
          <w:rFonts w:ascii="Arial" w:hAnsi="Arial" w:cs="Arial" w:hint="cs"/>
          <w:rtl/>
        </w:rPr>
        <w:t>ניתן להסיק מהגרף שבבעיות שבהם מספר הסוכנים הפעילים גדול בהרבה ממספר המשימות ההבדלים בין הווריאציו</w:t>
      </w:r>
      <w:r w:rsidRPr="006A23A3">
        <w:rPr>
          <w:rFonts w:ascii="Arial" w:hAnsi="Arial" w:cs="Arial" w:hint="eastAsia"/>
          <w:rtl/>
        </w:rPr>
        <w:t>ת</w:t>
      </w:r>
      <w:r w:rsidR="007909B9" w:rsidRPr="006A23A3">
        <w:rPr>
          <w:rFonts w:ascii="Arial" w:hAnsi="Arial" w:cs="Arial" w:hint="cs"/>
          <w:rtl/>
        </w:rPr>
        <w:t xml:space="preserve"> השונות קטנים . כאשר</w:t>
      </w:r>
      <w:r w:rsidRPr="006A23A3">
        <w:rPr>
          <w:rFonts w:asciiTheme="minorBidi" w:eastAsiaTheme="minorHAnsi" w:hAnsiTheme="minorBidi" w:cstheme="minorBidi" w:hint="cs"/>
          <w:rtl/>
          <w:lang w:eastAsia="en-US"/>
        </w:rPr>
        <w:t xml:space="preserve"> החזרתי </w:t>
      </w:r>
      <w:r w:rsidR="007909B9" w:rsidRPr="006A23A3">
        <w:rPr>
          <w:rFonts w:asciiTheme="minorBidi" w:eastAsiaTheme="minorHAnsi" w:hAnsiTheme="minorBidi" w:cstheme="minorBidi" w:hint="cs"/>
          <w:rtl/>
          <w:lang w:eastAsia="en-US"/>
        </w:rPr>
        <w:t>עם</w:t>
      </w:r>
      <w:r w:rsidRPr="006A23A3">
        <w:rPr>
          <w:rFonts w:asciiTheme="minorBidi" w:eastAsiaTheme="minorHAnsi" w:hAnsiTheme="minorBidi" w:cstheme="minorBidi" w:hint="cs"/>
          <w:rtl/>
          <w:lang w:eastAsia="en-US"/>
        </w:rPr>
        <w:t xml:space="preserve"> ההיוריסטיקה המשודרגת (</w:t>
      </w:r>
      <w:r w:rsidRPr="006A23A3">
        <w:rPr>
          <w:rFonts w:asciiTheme="minorBidi" w:eastAsiaTheme="minorHAnsi" w:hAnsiTheme="minorBidi" w:cstheme="minorBidi"/>
          <w:lang w:eastAsia="en-US"/>
        </w:rPr>
        <w:t>FMC AT repetitive updated heuristic</w:t>
      </w:r>
      <w:r w:rsidR="007909B9" w:rsidRPr="006A23A3">
        <w:rPr>
          <w:rFonts w:asciiTheme="minorBidi" w:eastAsiaTheme="minorHAnsi" w:hAnsiTheme="minorBidi" w:cstheme="minorBidi" w:hint="cs"/>
          <w:rtl/>
          <w:lang w:eastAsia="en-US"/>
        </w:rPr>
        <w:t>)הוא בעל</w:t>
      </w:r>
      <w:r w:rsidRPr="006A23A3">
        <w:rPr>
          <w:rFonts w:asciiTheme="minorBidi" w:eastAsiaTheme="minorHAnsi" w:hAnsiTheme="minorBidi" w:cstheme="minorBidi" w:hint="cs"/>
          <w:rtl/>
          <w:lang w:eastAsia="en-US"/>
        </w:rPr>
        <w:t xml:space="preserve"> התועלת הגבוה ביותר לאחר מכן המחזורי(</w:t>
      </w:r>
      <w:r w:rsidRPr="006A23A3">
        <w:rPr>
          <w:rFonts w:asciiTheme="minorBidi" w:eastAsiaTheme="minorHAnsi" w:hAnsiTheme="minorBidi" w:cstheme="minorBidi"/>
          <w:lang w:eastAsia="en-US"/>
        </w:rPr>
        <w:t>FMC AT repetitive</w:t>
      </w:r>
      <w:r w:rsidRPr="006A23A3">
        <w:rPr>
          <w:rFonts w:asciiTheme="minorBidi" w:eastAsiaTheme="minorHAnsi" w:hAnsiTheme="minorBidi" w:cstheme="minorBidi" w:hint="cs"/>
          <w:rtl/>
          <w:lang w:eastAsia="en-US"/>
        </w:rPr>
        <w:t>) ו</w:t>
      </w:r>
      <w:r w:rsidR="007909B9" w:rsidRPr="006A23A3">
        <w:rPr>
          <w:rFonts w:asciiTheme="minorBidi" w:eastAsiaTheme="minorHAnsi" w:hAnsiTheme="minorBidi" w:cstheme="minorBidi" w:hint="cs"/>
          <w:rtl/>
          <w:lang w:eastAsia="en-US"/>
        </w:rPr>
        <w:t>ל</w:t>
      </w:r>
      <w:r w:rsidRPr="006A23A3">
        <w:rPr>
          <w:rFonts w:asciiTheme="minorBidi" w:eastAsiaTheme="minorHAnsi" w:hAnsiTheme="minorBidi" w:cstheme="minorBidi" w:hint="cs"/>
          <w:rtl/>
          <w:lang w:eastAsia="en-US"/>
        </w:rPr>
        <w:t>בסוף הקל</w:t>
      </w:r>
      <w:r w:rsidR="00E573F9" w:rsidRPr="006A23A3">
        <w:rPr>
          <w:rFonts w:asciiTheme="minorBidi" w:eastAsiaTheme="minorHAnsi" w:hAnsiTheme="minorBidi" w:cstheme="minorBidi" w:hint="cs"/>
          <w:rtl/>
          <w:lang w:eastAsia="en-US"/>
        </w:rPr>
        <w:t>א</w:t>
      </w:r>
      <w:r w:rsidRPr="006A23A3">
        <w:rPr>
          <w:rFonts w:asciiTheme="minorBidi" w:eastAsiaTheme="minorHAnsi" w:hAnsiTheme="minorBidi" w:cstheme="minorBidi" w:hint="cs"/>
          <w:rtl/>
          <w:lang w:eastAsia="en-US"/>
        </w:rPr>
        <w:t>סי (</w:t>
      </w:r>
      <w:r w:rsidRPr="006A23A3">
        <w:rPr>
          <w:rFonts w:asciiTheme="minorBidi" w:eastAsiaTheme="minorHAnsi" w:hAnsiTheme="minorBidi" w:cstheme="minorBidi"/>
          <w:lang w:eastAsia="en-US"/>
        </w:rPr>
        <w:t xml:space="preserve">FMC_AT </w:t>
      </w:r>
      <w:r w:rsidRPr="006A23A3">
        <w:rPr>
          <w:rFonts w:asciiTheme="minorBidi" w:eastAsiaTheme="minorHAnsi" w:hAnsiTheme="minorBidi" w:cstheme="minorBidi"/>
          <w:rtl/>
          <w:lang w:eastAsia="en-US"/>
        </w:rPr>
        <w:t xml:space="preserve"> </w:t>
      </w:r>
      <w:r w:rsidRPr="006A23A3">
        <w:rPr>
          <w:rFonts w:asciiTheme="minorBidi" w:eastAsiaTheme="minorHAnsi" w:hAnsiTheme="minorBidi" w:cstheme="minorBidi" w:hint="cs"/>
          <w:rtl/>
          <w:lang w:eastAsia="en-US"/>
        </w:rPr>
        <w:t>).</w:t>
      </w:r>
    </w:p>
    <w:p w14:paraId="09B2F805" w14:textId="3E5250BC" w:rsidR="00BE1C4D" w:rsidRPr="00BE1C4D" w:rsidRDefault="00BE1C4D" w:rsidP="00893CB1">
      <w:pPr>
        <w:pStyle w:val="a9"/>
        <w:autoSpaceDE w:val="0"/>
        <w:autoSpaceDN w:val="0"/>
        <w:adjustRightInd w:val="0"/>
        <w:spacing w:line="360" w:lineRule="auto"/>
        <w:ind w:left="0"/>
        <w:jc w:val="both"/>
        <w:rPr>
          <w:rFonts w:ascii="Arial" w:hAnsi="Arial" w:cs="Arial" w:hint="cs"/>
          <w:sz w:val="22"/>
          <w:szCs w:val="22"/>
          <w:rtl/>
        </w:rPr>
      </w:pPr>
    </w:p>
    <w:p w14:paraId="123653F3" w14:textId="6C85DB10" w:rsidR="00D46861" w:rsidRDefault="00D46861" w:rsidP="00893CB1">
      <w:pPr>
        <w:pStyle w:val="a9"/>
        <w:autoSpaceDE w:val="0"/>
        <w:autoSpaceDN w:val="0"/>
        <w:adjustRightInd w:val="0"/>
        <w:spacing w:line="360" w:lineRule="auto"/>
        <w:ind w:left="0"/>
        <w:jc w:val="both"/>
        <w:rPr>
          <w:rFonts w:ascii="Arial" w:hAnsi="Arial" w:cs="Arial"/>
          <w:b/>
          <w:bCs/>
          <w:color w:val="FF0000"/>
          <w:sz w:val="22"/>
          <w:szCs w:val="22"/>
          <w:rtl/>
        </w:rPr>
      </w:pPr>
      <w:r w:rsidRPr="00D46861">
        <w:rPr>
          <w:rFonts w:ascii="Arial" w:hAnsi="Arial" w:cs="Arial"/>
          <w:b/>
          <w:bCs/>
          <w:noProof/>
          <w:color w:val="FF0000"/>
          <w:sz w:val="22"/>
          <w:szCs w:val="22"/>
          <w:rtl/>
          <w:lang w:eastAsia="en-US"/>
        </w:rPr>
        <w:drawing>
          <wp:inline distT="0" distB="0" distL="0" distR="0" wp14:anchorId="6631D698" wp14:editId="6AB854EE">
            <wp:extent cx="5759450" cy="3455670"/>
            <wp:effectExtent l="0" t="0" r="0" b="0"/>
            <wp:docPr id="2047109832" name="תמונה 1" descr="תמונה שמכילה טקסט, קו,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09832" name="תמונה 1" descr="תמונה שמכילה טקסט, קו, תרשים, עלילה&#10;&#10;התיאור נוצר באופן אוטומטי"/>
                    <pic:cNvPicPr/>
                  </pic:nvPicPr>
                  <pic:blipFill>
                    <a:blip r:embed="rId11"/>
                    <a:stretch>
                      <a:fillRect/>
                    </a:stretch>
                  </pic:blipFill>
                  <pic:spPr>
                    <a:xfrm>
                      <a:off x="0" y="0"/>
                      <a:ext cx="5759450" cy="3455670"/>
                    </a:xfrm>
                    <a:prstGeom prst="rect">
                      <a:avLst/>
                    </a:prstGeom>
                  </pic:spPr>
                </pic:pic>
              </a:graphicData>
            </a:graphic>
          </wp:inline>
        </w:drawing>
      </w:r>
    </w:p>
    <w:p w14:paraId="2251A1B6" w14:textId="7AA76AD9" w:rsidR="009E0909" w:rsidRPr="006A23A3" w:rsidRDefault="009E0909" w:rsidP="00893CB1">
      <w:pPr>
        <w:spacing w:line="360" w:lineRule="auto"/>
        <w:rPr>
          <w:rFonts w:ascii="Arial" w:hAnsi="Arial" w:cs="Arial"/>
        </w:rPr>
      </w:pPr>
      <w:r w:rsidRPr="006A23A3">
        <w:rPr>
          <w:rFonts w:ascii="Arial" w:hAnsi="Arial" w:cs="Arial"/>
          <w:rtl/>
        </w:rPr>
        <w:t>ניתן לראות בגרפים שכאשר הבעיה קטנה</w:t>
      </w:r>
      <w:r w:rsidR="00E573F9" w:rsidRPr="006A23A3">
        <w:rPr>
          <w:rFonts w:ascii="Arial" w:hAnsi="Arial" w:cs="Arial" w:hint="cs"/>
          <w:rtl/>
        </w:rPr>
        <w:t xml:space="preserve"> וצפופה </w:t>
      </w:r>
      <w:r w:rsidRPr="006A23A3">
        <w:rPr>
          <w:rFonts w:ascii="Arial" w:hAnsi="Arial" w:cs="Arial"/>
          <w:rtl/>
        </w:rPr>
        <w:t>, אין הבדל ניכר בתועלת בין הווריאציות השונות. כאשר האלגוריתם שמספק את התועלת הגבוהה ביותר הוא האלגוריתם המחזורי</w:t>
      </w:r>
      <w:r w:rsidRPr="006A23A3">
        <w:rPr>
          <w:rFonts w:ascii="Arial" w:hAnsi="Arial" w:cs="Arial"/>
        </w:rPr>
        <w:t xml:space="preserve"> (FMC_AT </w:t>
      </w:r>
      <w:r w:rsidRPr="006A23A3">
        <w:rPr>
          <w:rFonts w:ascii="Arial" w:hAnsi="Arial" w:cs="Arial"/>
        </w:rPr>
        <w:lastRenderedPageBreak/>
        <w:t xml:space="preserve">Repetitive), </w:t>
      </w:r>
      <w:r w:rsidRPr="006A23A3">
        <w:rPr>
          <w:rFonts w:ascii="Arial" w:hAnsi="Arial" w:cs="Arial"/>
          <w:rtl/>
        </w:rPr>
        <w:t>ולאחריו האלגוריתם הקלאסי</w:t>
      </w:r>
      <w:r w:rsidRPr="006A23A3">
        <w:rPr>
          <w:rFonts w:ascii="Arial" w:hAnsi="Arial" w:cs="Arial"/>
        </w:rPr>
        <w:t xml:space="preserve"> (FMC_AT), </w:t>
      </w:r>
      <w:r w:rsidRPr="006A23A3">
        <w:rPr>
          <w:rFonts w:ascii="Arial" w:hAnsi="Arial" w:cs="Arial"/>
          <w:rtl/>
        </w:rPr>
        <w:t>ולבסוף האלגוריתם החזרתי עם ההיוריסטיקה המשודרגת</w:t>
      </w:r>
      <w:r w:rsidRPr="006A23A3">
        <w:rPr>
          <w:rFonts w:ascii="Arial" w:hAnsi="Arial" w:cs="Arial"/>
        </w:rPr>
        <w:t xml:space="preserve"> (FMC_AT Repetitive Updated Heuristic). </w:t>
      </w:r>
      <w:r w:rsidRPr="006A23A3">
        <w:rPr>
          <w:rFonts w:ascii="Arial" w:hAnsi="Arial" w:cs="Arial"/>
          <w:rtl/>
        </w:rPr>
        <w:t xml:space="preserve">למרות שהאלגוריתמים </w:t>
      </w:r>
      <w:r w:rsidR="006A23A3" w:rsidRPr="006A23A3">
        <w:rPr>
          <w:rFonts w:ascii="Arial" w:hAnsi="Arial" w:cs="Arial" w:hint="cs"/>
          <w:rtl/>
        </w:rPr>
        <w:t>החזרתים</w:t>
      </w:r>
      <w:r w:rsidRPr="006A23A3">
        <w:rPr>
          <w:rFonts w:ascii="Arial" w:hAnsi="Arial" w:cs="Arial"/>
          <w:rtl/>
        </w:rPr>
        <w:t xml:space="preserve"> נוטים להיות רועשים יותר, ניתן לראות שההתכנסות שלהם משתפרת</w:t>
      </w:r>
      <w:r w:rsidRPr="006A23A3">
        <w:rPr>
          <w:rFonts w:ascii="Arial" w:hAnsi="Arial" w:cs="Arial"/>
        </w:rPr>
        <w:t>.</w:t>
      </w:r>
    </w:p>
    <w:p w14:paraId="7AEF9614" w14:textId="0A93740A" w:rsidR="007B2E56" w:rsidRPr="006A23A3" w:rsidRDefault="00BE1C4D" w:rsidP="00893CB1">
      <w:pPr>
        <w:spacing w:line="360" w:lineRule="auto"/>
        <w:rPr>
          <w:rFonts w:asciiTheme="minorBidi" w:eastAsiaTheme="minorHAnsi" w:hAnsiTheme="minorBidi" w:cstheme="minorBidi"/>
          <w:lang w:eastAsia="en-US"/>
        </w:rPr>
      </w:pPr>
      <w:r w:rsidRPr="006A23A3">
        <w:rPr>
          <w:rFonts w:asciiTheme="minorBidi" w:eastAsiaTheme="minorHAnsi" w:hAnsiTheme="minorBidi" w:cstheme="minorBidi" w:hint="cs"/>
          <w:rtl/>
          <w:lang w:eastAsia="en-US"/>
        </w:rPr>
        <w:t>אינה האופטימלית עבורם .כלומר שיש נקודה בגרף שבא התועלת גבוה מהתועלת הסופית (בסביבות 280). נוסף על כך אם נשווה בין המקסימום תועלת אז האלגוריתם המחזור</w:t>
      </w:r>
      <w:r w:rsidR="00EA681C" w:rsidRPr="006A23A3">
        <w:rPr>
          <w:rFonts w:asciiTheme="minorBidi" w:eastAsiaTheme="minorHAnsi" w:hAnsiTheme="minorBidi" w:cstheme="minorBidi" w:hint="cs"/>
          <w:rtl/>
          <w:lang w:eastAsia="en-US"/>
        </w:rPr>
        <w:t xml:space="preserve">י </w:t>
      </w:r>
      <w:r w:rsidRPr="006A23A3">
        <w:rPr>
          <w:rFonts w:asciiTheme="minorBidi" w:eastAsiaTheme="minorHAnsi" w:hAnsiTheme="minorBidi" w:cstheme="minorBidi" w:hint="cs"/>
          <w:rtl/>
          <w:lang w:eastAsia="en-US"/>
        </w:rPr>
        <w:t>המשופר מניב תועלת גבוה</w:t>
      </w:r>
      <w:r w:rsidR="00EA681C" w:rsidRPr="006A23A3">
        <w:rPr>
          <w:rFonts w:asciiTheme="minorBidi" w:eastAsiaTheme="minorHAnsi" w:hAnsiTheme="minorBidi" w:cstheme="minorBidi" w:hint="cs"/>
          <w:rtl/>
          <w:lang w:eastAsia="en-US"/>
        </w:rPr>
        <w:t>ה מזו</w:t>
      </w:r>
      <w:r w:rsidRPr="006A23A3">
        <w:rPr>
          <w:rFonts w:asciiTheme="minorBidi" w:eastAsiaTheme="minorHAnsi" w:hAnsiTheme="minorBidi" w:cstheme="minorBidi" w:hint="cs"/>
          <w:rtl/>
          <w:lang w:eastAsia="en-US"/>
        </w:rPr>
        <w:t xml:space="preserve"> של הקל</w:t>
      </w:r>
      <w:r w:rsidR="00E573F9" w:rsidRPr="006A23A3">
        <w:rPr>
          <w:rFonts w:asciiTheme="minorBidi" w:eastAsiaTheme="minorHAnsi" w:hAnsiTheme="minorBidi" w:cstheme="minorBidi" w:hint="cs"/>
          <w:rtl/>
          <w:lang w:eastAsia="en-US"/>
        </w:rPr>
        <w:t>א</w:t>
      </w:r>
      <w:r w:rsidRPr="006A23A3">
        <w:rPr>
          <w:rFonts w:asciiTheme="minorBidi" w:eastAsiaTheme="minorHAnsi" w:hAnsiTheme="minorBidi" w:cstheme="minorBidi" w:hint="cs"/>
          <w:rtl/>
          <w:lang w:eastAsia="en-US"/>
        </w:rPr>
        <w:t>סי .</w:t>
      </w:r>
    </w:p>
    <w:p w14:paraId="20CD79F3" w14:textId="545D675D" w:rsidR="007B2E56" w:rsidRPr="006A23A3" w:rsidRDefault="007B2E56" w:rsidP="00893CB1">
      <w:pPr>
        <w:pStyle w:val="a9"/>
        <w:autoSpaceDE w:val="0"/>
        <w:autoSpaceDN w:val="0"/>
        <w:adjustRightInd w:val="0"/>
        <w:spacing w:line="360" w:lineRule="auto"/>
        <w:ind w:left="0"/>
        <w:jc w:val="both"/>
        <w:rPr>
          <w:rFonts w:ascii="Arial" w:hAnsi="Arial" w:cs="Arial"/>
          <w:rtl/>
        </w:rPr>
      </w:pPr>
    </w:p>
    <w:p w14:paraId="5CE6361A" w14:textId="28B0B5B5" w:rsidR="00833167" w:rsidRPr="009E0909" w:rsidRDefault="00784C2B" w:rsidP="00E4315B">
      <w:pPr>
        <w:pStyle w:val="2"/>
        <w:rPr>
          <w:rtl/>
        </w:rPr>
      </w:pPr>
      <w:bookmarkStart w:id="107" w:name="_Toc172566191"/>
      <w:bookmarkStart w:id="108" w:name="_Toc172566599"/>
      <w:bookmarkStart w:id="109" w:name="_Toc172567038"/>
      <w:bookmarkStart w:id="110" w:name="_Toc174467803"/>
      <w:r w:rsidRPr="00A87D9E">
        <w:rPr>
          <w:rFonts w:hint="cs"/>
          <w:noProof/>
          <w:rtl/>
        </w:rPr>
        <w:t xml:space="preserve">השוואה בין אלגוריטמים מבוססים </w:t>
      </w:r>
      <w:r w:rsidRPr="009E0909">
        <w:rPr>
          <w:noProof/>
        </w:rPr>
        <w:t>FMC</w:t>
      </w:r>
      <w:r w:rsidRPr="009E0909">
        <w:rPr>
          <w:rFonts w:hint="cs"/>
          <w:noProof/>
          <w:rtl/>
        </w:rPr>
        <w:t>,</w:t>
      </w:r>
      <w:r w:rsidRPr="009E0909">
        <w:rPr>
          <w:noProof/>
        </w:rPr>
        <w:t>RPA,DSRM</w:t>
      </w:r>
      <w:r w:rsidR="00374C0B">
        <w:rPr>
          <w:rFonts w:hint="cs"/>
          <w:noProof/>
          <w:rtl/>
        </w:rPr>
        <w:t xml:space="preserve"> </w:t>
      </w:r>
      <w:r w:rsidR="00374C0B" w:rsidRPr="00374C0B">
        <w:rPr>
          <w:rFonts w:hint="cs"/>
          <w:rtl/>
        </w:rPr>
        <w:t>שיתוף נמוך</w:t>
      </w:r>
      <w:r w:rsidR="00F345AB" w:rsidRPr="00A87D9E">
        <w:rPr>
          <w:rFonts w:hint="cs"/>
          <w:noProof/>
          <w:rtl/>
        </w:rPr>
        <w:t>.</w:t>
      </w:r>
      <w:bookmarkEnd w:id="107"/>
      <w:bookmarkEnd w:id="108"/>
      <w:bookmarkEnd w:id="109"/>
      <w:bookmarkEnd w:id="110"/>
    </w:p>
    <w:p w14:paraId="0EC4D2C5" w14:textId="564C5F97" w:rsidR="008D7AF1" w:rsidRPr="008D7AF1" w:rsidRDefault="008D7AF1" w:rsidP="00893CB1">
      <w:pPr>
        <w:pStyle w:val="a9"/>
        <w:autoSpaceDE w:val="0"/>
        <w:autoSpaceDN w:val="0"/>
        <w:adjustRightInd w:val="0"/>
        <w:spacing w:line="360" w:lineRule="auto"/>
        <w:ind w:left="0"/>
        <w:jc w:val="both"/>
        <w:rPr>
          <w:rFonts w:ascii="Arial" w:hAnsi="Arial" w:cs="Arial"/>
          <w:sz w:val="22"/>
          <w:szCs w:val="22"/>
          <w:rtl/>
        </w:rPr>
      </w:pPr>
    </w:p>
    <w:p w14:paraId="38A178BA" w14:textId="5865FA33" w:rsidR="00C24418" w:rsidRPr="009E0909" w:rsidRDefault="009E0909" w:rsidP="00893CB1">
      <w:pPr>
        <w:pStyle w:val="a9"/>
        <w:autoSpaceDE w:val="0"/>
        <w:autoSpaceDN w:val="0"/>
        <w:adjustRightInd w:val="0"/>
        <w:spacing w:line="360" w:lineRule="auto"/>
        <w:ind w:left="0"/>
        <w:rPr>
          <w:rFonts w:ascii="Arial" w:hAnsi="Arial" w:cs="Arial"/>
          <w:rtl/>
        </w:rPr>
      </w:pPr>
      <w:r w:rsidRPr="009E0909">
        <w:rPr>
          <w:rFonts w:ascii="Arial" w:hAnsi="Arial" w:cs="Arial"/>
          <w:rtl/>
        </w:rPr>
        <w:t>בחרנו להשוות בין הווריאציות המוצלחות ביותר של</w:t>
      </w:r>
      <w:r w:rsidRPr="009E0909">
        <w:rPr>
          <w:rFonts w:ascii="Arial" w:hAnsi="Arial" w:cs="Arial"/>
        </w:rPr>
        <w:t xml:space="preserve"> RPA </w:t>
      </w:r>
      <w:r w:rsidRPr="009E0909">
        <w:rPr>
          <w:rFonts w:ascii="Arial" w:hAnsi="Arial" w:cs="Arial"/>
          <w:rtl/>
        </w:rPr>
        <w:t>ו</w:t>
      </w:r>
      <w:r w:rsidRPr="009E0909">
        <w:rPr>
          <w:rFonts w:ascii="Arial" w:hAnsi="Arial" w:cs="Arial"/>
        </w:rPr>
        <w:t xml:space="preserve">-DSRM, </w:t>
      </w:r>
      <w:r w:rsidRPr="009E0909">
        <w:rPr>
          <w:rFonts w:ascii="Arial" w:hAnsi="Arial" w:cs="Arial"/>
          <w:rtl/>
        </w:rPr>
        <w:t>ובין כל הווריאציות של</w:t>
      </w:r>
      <w:r w:rsidRPr="009E0909">
        <w:rPr>
          <w:rFonts w:ascii="Arial" w:hAnsi="Arial" w:cs="Arial"/>
        </w:rPr>
        <w:t xml:space="preserve"> FMC, </w:t>
      </w:r>
      <w:r w:rsidR="00E573F9">
        <w:rPr>
          <w:rFonts w:ascii="Arial" w:hAnsi="Arial" w:cs="Arial" w:hint="cs"/>
          <w:rtl/>
        </w:rPr>
        <w:t xml:space="preserve"> בבעיה גדולה וצפופה </w:t>
      </w:r>
      <w:r w:rsidRPr="009E0909">
        <w:rPr>
          <w:rFonts w:ascii="Arial" w:hAnsi="Arial" w:cs="Arial"/>
          <w:rtl/>
        </w:rPr>
        <w:t>עם 41 סוכנים פעילים ו-40 משימות. ניתן לראות בגרף שזמני ההתכנסות של האלגוריתמים</w:t>
      </w:r>
      <w:r w:rsidRPr="009E0909">
        <w:rPr>
          <w:rFonts w:ascii="Arial" w:hAnsi="Arial" w:cs="Arial"/>
        </w:rPr>
        <w:t xml:space="preserve"> RPA Coverage Bid/Truncated, RPA Simple </w:t>
      </w:r>
      <w:r w:rsidRPr="009E0909">
        <w:rPr>
          <w:rFonts w:ascii="Arial" w:hAnsi="Arial" w:cs="Arial"/>
          <w:rtl/>
        </w:rPr>
        <w:t>ו</w:t>
      </w:r>
      <w:r w:rsidRPr="009E0909">
        <w:rPr>
          <w:rFonts w:ascii="Arial" w:hAnsi="Arial" w:cs="Arial"/>
        </w:rPr>
        <w:t xml:space="preserve">-FMC TA </w:t>
      </w:r>
      <w:r w:rsidRPr="009E0909">
        <w:rPr>
          <w:rFonts w:ascii="Arial" w:hAnsi="Arial" w:cs="Arial"/>
          <w:rtl/>
        </w:rPr>
        <w:t>קצרים משמעותית משאר האלגוריתמים. כאשר</w:t>
      </w:r>
      <w:r w:rsidRPr="009E0909">
        <w:rPr>
          <w:rFonts w:ascii="Arial" w:hAnsi="Arial" w:cs="Arial"/>
        </w:rPr>
        <w:t xml:space="preserve"> FMC TA </w:t>
      </w:r>
      <w:r w:rsidRPr="009E0909">
        <w:rPr>
          <w:rFonts w:ascii="Arial" w:hAnsi="Arial" w:cs="Arial"/>
          <w:rtl/>
        </w:rPr>
        <w:t>מציג את זמן ההתכנסות הקצר ביותר, ולאחריו</w:t>
      </w:r>
      <w:r w:rsidRPr="009E0909">
        <w:rPr>
          <w:rFonts w:ascii="Arial" w:hAnsi="Arial" w:cs="Arial"/>
        </w:rPr>
        <w:t xml:space="preserve"> RPA Coverage Bid/Truncated, </w:t>
      </w:r>
      <w:r w:rsidRPr="009E0909">
        <w:rPr>
          <w:rFonts w:ascii="Arial" w:hAnsi="Arial" w:cs="Arial"/>
          <w:rtl/>
        </w:rPr>
        <w:t>ולבסוף</w:t>
      </w:r>
      <w:r w:rsidRPr="009E0909">
        <w:rPr>
          <w:rFonts w:ascii="Arial" w:hAnsi="Arial" w:cs="Arial"/>
        </w:rPr>
        <w:t xml:space="preserve"> RPA Simple. </w:t>
      </w:r>
      <w:r w:rsidRPr="009E0909">
        <w:rPr>
          <w:rFonts w:ascii="Arial" w:hAnsi="Arial" w:cs="Arial"/>
          <w:rtl/>
        </w:rPr>
        <w:t>בנוסף, זמן ההתכנסות של</w:t>
      </w:r>
      <w:r w:rsidRPr="009E0909">
        <w:rPr>
          <w:rFonts w:ascii="Arial" w:hAnsi="Arial" w:cs="Arial"/>
        </w:rPr>
        <w:t xml:space="preserve"> DSRM </w:t>
      </w:r>
      <w:r w:rsidRPr="009E0909">
        <w:rPr>
          <w:rFonts w:ascii="Arial" w:hAnsi="Arial" w:cs="Arial"/>
          <w:rtl/>
        </w:rPr>
        <w:t>ארוך בהשוואה לווריאציות החזרתיות של</w:t>
      </w:r>
      <w:r w:rsidRPr="009E0909">
        <w:rPr>
          <w:rFonts w:ascii="Arial" w:hAnsi="Arial" w:cs="Arial"/>
        </w:rPr>
        <w:t xml:space="preserve"> FMC TA: FMC TA Repetitive </w:t>
      </w:r>
      <w:r w:rsidRPr="009E0909">
        <w:rPr>
          <w:rFonts w:ascii="Arial" w:hAnsi="Arial" w:cs="Arial"/>
          <w:rtl/>
        </w:rPr>
        <w:t>ו</w:t>
      </w:r>
      <w:r w:rsidRPr="009E0909">
        <w:rPr>
          <w:rFonts w:ascii="Arial" w:hAnsi="Arial" w:cs="Arial"/>
        </w:rPr>
        <w:t xml:space="preserve">-FMC TA Repetitive Updated Heuristic. </w:t>
      </w:r>
      <w:r w:rsidRPr="009E0909">
        <w:rPr>
          <w:rFonts w:ascii="Arial" w:hAnsi="Arial" w:cs="Arial"/>
          <w:rtl/>
        </w:rPr>
        <w:t>כמו כן, ניתן לראות שהתועלת של אלגוריתם</w:t>
      </w:r>
      <w:r w:rsidRPr="009E0909">
        <w:rPr>
          <w:rFonts w:ascii="Arial" w:hAnsi="Arial" w:cs="Arial"/>
        </w:rPr>
        <w:t xml:space="preserve"> RPA Coverage Bid/Truncated </w:t>
      </w:r>
      <w:r w:rsidRPr="009E0909">
        <w:rPr>
          <w:rFonts w:ascii="Arial" w:hAnsi="Arial" w:cs="Arial"/>
          <w:rtl/>
        </w:rPr>
        <w:t>היא הגבוהה ביותר, ולאחריו</w:t>
      </w:r>
      <w:r w:rsidRPr="009E0909">
        <w:rPr>
          <w:rFonts w:ascii="Arial" w:hAnsi="Arial" w:cs="Arial"/>
        </w:rPr>
        <w:t xml:space="preserve"> FMC TA Repetitive Updated Heuristic, DSRM, FMC TA Repetitive, FMC TA, </w:t>
      </w:r>
      <w:r w:rsidR="00E4315B">
        <w:rPr>
          <w:rFonts w:ascii="Arial" w:hAnsi="Arial" w:cs="Arial" w:hint="cs"/>
          <w:rtl/>
        </w:rPr>
        <w:t xml:space="preserve"> </w:t>
      </w:r>
      <w:r w:rsidRPr="009E0909">
        <w:rPr>
          <w:rFonts w:ascii="Arial" w:hAnsi="Arial" w:cs="Arial"/>
          <w:rtl/>
        </w:rPr>
        <w:t>ולבסוף</w:t>
      </w:r>
      <w:r w:rsidRPr="009E0909">
        <w:rPr>
          <w:rFonts w:ascii="Arial" w:hAnsi="Arial" w:cs="Arial"/>
        </w:rPr>
        <w:t xml:space="preserve"> RPA Simple.</w:t>
      </w:r>
    </w:p>
    <w:p w14:paraId="337C0EC2" w14:textId="2C8893A8" w:rsidR="00E13AFC" w:rsidRPr="00074DBC" w:rsidRDefault="00E13AFC" w:rsidP="00893CB1">
      <w:pPr>
        <w:pStyle w:val="a9"/>
        <w:autoSpaceDE w:val="0"/>
        <w:autoSpaceDN w:val="0"/>
        <w:adjustRightInd w:val="0"/>
        <w:spacing w:line="360" w:lineRule="auto"/>
        <w:ind w:left="0"/>
        <w:rPr>
          <w:rFonts w:ascii="Arial" w:hAnsi="Arial" w:cs="Arial" w:hint="cs"/>
          <w:sz w:val="22"/>
          <w:szCs w:val="22"/>
          <w:rtl/>
        </w:rPr>
      </w:pPr>
    </w:p>
    <w:p w14:paraId="4F3E7FDB" w14:textId="76175749" w:rsidR="00DD6BE5" w:rsidRDefault="00254F3F" w:rsidP="00893CB1">
      <w:pPr>
        <w:pStyle w:val="a9"/>
        <w:autoSpaceDE w:val="0"/>
        <w:autoSpaceDN w:val="0"/>
        <w:adjustRightInd w:val="0"/>
        <w:spacing w:line="360" w:lineRule="auto"/>
        <w:ind w:left="0"/>
        <w:jc w:val="both"/>
        <w:rPr>
          <w:rFonts w:ascii="Arial" w:hAnsi="Arial" w:cs="Arial"/>
          <w:b/>
          <w:bCs/>
          <w:color w:val="FF0000"/>
          <w:sz w:val="22"/>
          <w:szCs w:val="22"/>
          <w:rtl/>
        </w:rPr>
      </w:pPr>
      <w:r w:rsidRPr="00254F3F">
        <w:rPr>
          <w:rFonts w:ascii="Arial" w:hAnsi="Arial" w:cs="Arial"/>
          <w:b/>
          <w:bCs/>
          <w:noProof/>
          <w:color w:val="FF0000"/>
          <w:sz w:val="22"/>
          <w:szCs w:val="22"/>
          <w:rtl/>
          <w:lang w:eastAsia="en-US"/>
        </w:rPr>
        <w:drawing>
          <wp:inline distT="0" distB="0" distL="0" distR="0" wp14:anchorId="787C7B9C" wp14:editId="056D4A99">
            <wp:extent cx="5759450" cy="3455670"/>
            <wp:effectExtent l="0" t="0" r="0" b="0"/>
            <wp:docPr id="296392531" name="תמונה 1" descr="תמונה שמכילה טקסט, קו,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92531" name="תמונה 1" descr="תמונה שמכילה טקסט, קו, תרשים, עלילה&#10;&#10;התיאור נוצר באופן אוטומטי"/>
                    <pic:cNvPicPr/>
                  </pic:nvPicPr>
                  <pic:blipFill>
                    <a:blip r:embed="rId12"/>
                    <a:stretch>
                      <a:fillRect/>
                    </a:stretch>
                  </pic:blipFill>
                  <pic:spPr>
                    <a:xfrm>
                      <a:off x="0" y="0"/>
                      <a:ext cx="5759450" cy="3455670"/>
                    </a:xfrm>
                    <a:prstGeom prst="rect">
                      <a:avLst/>
                    </a:prstGeom>
                  </pic:spPr>
                </pic:pic>
              </a:graphicData>
            </a:graphic>
          </wp:inline>
        </w:drawing>
      </w:r>
    </w:p>
    <w:p w14:paraId="4F279F66" w14:textId="06A22130" w:rsidR="009E0909" w:rsidRPr="00072733" w:rsidRDefault="009E0909" w:rsidP="00893CB1">
      <w:pPr>
        <w:pStyle w:val="af2"/>
        <w:spacing w:after="0" w:line="360" w:lineRule="auto"/>
        <w:rPr>
          <w:rFonts w:asciiTheme="minorBidi" w:hAnsiTheme="minorBidi" w:cstheme="minorBidi"/>
          <w:i w:val="0"/>
          <w:iCs w:val="0"/>
        </w:rPr>
      </w:pPr>
      <w:r w:rsidRPr="00655CB9">
        <w:rPr>
          <w:rFonts w:asciiTheme="minorBidi" w:hAnsiTheme="minorBidi" w:cstheme="minorBidi"/>
          <w:i w:val="0"/>
          <w:iCs w:val="0"/>
          <w:rtl/>
        </w:rPr>
        <w:lastRenderedPageBreak/>
        <w:t>ניתן לראות בגרף שבבעיות דלילות (בהן יש הרבה יותר סוכנים מאשר משימ</w:t>
      </w:r>
      <w:r w:rsidR="00655CB9">
        <w:rPr>
          <w:rFonts w:asciiTheme="minorBidi" w:hAnsiTheme="minorBidi" w:cstheme="minorBidi"/>
          <w:i w:val="0"/>
          <w:iCs w:val="0"/>
          <w:rtl/>
        </w:rPr>
        <w:t>ות) הביצועים לפי התועלת מתהפכים</w:t>
      </w:r>
      <w:r w:rsidRPr="00655CB9">
        <w:rPr>
          <w:rFonts w:asciiTheme="minorBidi" w:hAnsiTheme="minorBidi" w:cstheme="minorBidi"/>
          <w:i w:val="0"/>
          <w:iCs w:val="0"/>
          <w:rtl/>
        </w:rPr>
        <w:t xml:space="preserve"> </w:t>
      </w:r>
      <w:r w:rsidR="00655CB9">
        <w:rPr>
          <w:rFonts w:asciiTheme="minorBidi" w:hAnsiTheme="minorBidi" w:cstheme="minorBidi" w:hint="cs"/>
          <w:i w:val="0"/>
          <w:iCs w:val="0"/>
          <w:rtl/>
        </w:rPr>
        <w:t>ו</w:t>
      </w:r>
      <w:r w:rsidRPr="00655CB9">
        <w:rPr>
          <w:rFonts w:asciiTheme="minorBidi" w:hAnsiTheme="minorBidi" w:cstheme="minorBidi"/>
          <w:i w:val="0"/>
          <w:iCs w:val="0"/>
          <w:rtl/>
        </w:rPr>
        <w:t>התועלת לאחר ההתכנסות של</w:t>
      </w:r>
      <w:r w:rsidRPr="00655CB9">
        <w:rPr>
          <w:rFonts w:asciiTheme="minorBidi" w:hAnsiTheme="minorBidi" w:cstheme="minorBidi"/>
          <w:i w:val="0"/>
          <w:iCs w:val="0"/>
        </w:rPr>
        <w:t xml:space="preserve"> DSRM </w:t>
      </w:r>
      <w:r w:rsidRPr="00655CB9">
        <w:rPr>
          <w:rFonts w:asciiTheme="minorBidi" w:hAnsiTheme="minorBidi" w:cstheme="minorBidi"/>
          <w:i w:val="0"/>
          <w:iCs w:val="0"/>
          <w:rtl/>
        </w:rPr>
        <w:t>היא הגבוהה ב</w:t>
      </w:r>
      <w:r w:rsidR="00655CB9">
        <w:rPr>
          <w:rFonts w:asciiTheme="minorBidi" w:hAnsiTheme="minorBidi" w:cstheme="minorBidi"/>
          <w:i w:val="0"/>
          <w:iCs w:val="0"/>
          <w:rtl/>
        </w:rPr>
        <w:t>יותר</w:t>
      </w:r>
      <w:r w:rsidRPr="00072733">
        <w:rPr>
          <w:rFonts w:asciiTheme="minorBidi" w:hAnsiTheme="minorBidi" w:cstheme="minorBidi"/>
          <w:i w:val="0"/>
          <w:iCs w:val="0"/>
          <w:rtl/>
        </w:rPr>
        <w:t xml:space="preserve"> </w:t>
      </w:r>
      <w:r w:rsidR="00655CB9">
        <w:rPr>
          <w:rFonts w:asciiTheme="minorBidi" w:hAnsiTheme="minorBidi" w:cstheme="minorBidi" w:hint="cs"/>
          <w:i w:val="0"/>
          <w:iCs w:val="0"/>
          <w:rtl/>
        </w:rPr>
        <w:t>,</w:t>
      </w:r>
      <w:r w:rsidRPr="00072733">
        <w:rPr>
          <w:rFonts w:asciiTheme="minorBidi" w:hAnsiTheme="minorBidi" w:cstheme="minorBidi"/>
          <w:i w:val="0"/>
          <w:iCs w:val="0"/>
          <w:rtl/>
        </w:rPr>
        <w:t>אחריו</w:t>
      </w:r>
      <w:r w:rsidRPr="00072733">
        <w:rPr>
          <w:rFonts w:asciiTheme="minorBidi" w:hAnsiTheme="minorBidi" w:cstheme="minorBidi"/>
          <w:i w:val="0"/>
          <w:iCs w:val="0"/>
        </w:rPr>
        <w:t xml:space="preserve">: FMC TA FMC TA Repetitive Updated Heuristic, FMC TA Repetitive, RPA Simple, </w:t>
      </w:r>
      <w:r w:rsidRPr="00072733">
        <w:rPr>
          <w:rFonts w:asciiTheme="minorBidi" w:hAnsiTheme="minorBidi" w:cstheme="minorBidi"/>
          <w:i w:val="0"/>
          <w:iCs w:val="0"/>
          <w:rtl/>
        </w:rPr>
        <w:t>ולבסוף</w:t>
      </w:r>
      <w:r w:rsidR="00655CB9">
        <w:rPr>
          <w:rFonts w:asciiTheme="minorBidi" w:hAnsiTheme="minorBidi" w:cstheme="minorBidi"/>
          <w:i w:val="0"/>
          <w:iCs w:val="0"/>
        </w:rPr>
        <w:t>.</w:t>
      </w:r>
      <w:r w:rsidRPr="00072733">
        <w:rPr>
          <w:rFonts w:asciiTheme="minorBidi" w:hAnsiTheme="minorBidi" w:cstheme="minorBidi"/>
          <w:i w:val="0"/>
          <w:iCs w:val="0"/>
        </w:rPr>
        <w:t xml:space="preserve"> RPA Coverage Bid/Truncated. </w:t>
      </w:r>
      <w:r w:rsidRPr="00072733">
        <w:rPr>
          <w:rFonts w:asciiTheme="minorBidi" w:hAnsiTheme="minorBidi" w:cstheme="minorBidi"/>
          <w:i w:val="0"/>
          <w:iCs w:val="0"/>
          <w:rtl/>
        </w:rPr>
        <w:t>בנוסף, כאשר בוחנים את התועלת המקסימלית ולא רק את התועלת הסופית, ניתן לראות שבסביבות 500 אינטראקציות, התועלת של האלגוריתמים החזרתים של</w:t>
      </w:r>
      <w:r w:rsidRPr="00072733">
        <w:rPr>
          <w:rFonts w:asciiTheme="minorBidi" w:hAnsiTheme="minorBidi" w:cstheme="minorBidi"/>
          <w:i w:val="0"/>
          <w:iCs w:val="0"/>
        </w:rPr>
        <w:t xml:space="preserve"> FMC </w:t>
      </w:r>
      <w:r w:rsidRPr="00072733">
        <w:rPr>
          <w:rFonts w:asciiTheme="minorBidi" w:hAnsiTheme="minorBidi" w:cstheme="minorBidi"/>
          <w:i w:val="0"/>
          <w:iCs w:val="0"/>
          <w:rtl/>
        </w:rPr>
        <w:t>גבוהה יותר מהתועלת של האלגוריתם הקלאסי</w:t>
      </w:r>
      <w:r w:rsidRPr="00072733">
        <w:rPr>
          <w:rFonts w:asciiTheme="minorBidi" w:hAnsiTheme="minorBidi" w:cstheme="minorBidi"/>
          <w:i w:val="0"/>
          <w:iCs w:val="0"/>
        </w:rPr>
        <w:t xml:space="preserve"> (FMC TA).</w:t>
      </w:r>
    </w:p>
    <w:p w14:paraId="0215DFC1" w14:textId="77777777" w:rsidR="009E0909" w:rsidRPr="00072733" w:rsidRDefault="009E0909" w:rsidP="00893CB1">
      <w:pPr>
        <w:pStyle w:val="af2"/>
        <w:spacing w:after="0" w:line="360" w:lineRule="auto"/>
        <w:rPr>
          <w:rFonts w:asciiTheme="minorBidi" w:hAnsiTheme="minorBidi" w:cstheme="minorBidi"/>
          <w:i w:val="0"/>
          <w:iCs w:val="0"/>
          <w:rtl/>
        </w:rPr>
      </w:pPr>
    </w:p>
    <w:p w14:paraId="4F525C0C" w14:textId="77777777" w:rsidR="009E0909" w:rsidRPr="00072733" w:rsidRDefault="009E0909" w:rsidP="00893CB1">
      <w:pPr>
        <w:pStyle w:val="a9"/>
        <w:autoSpaceDE w:val="0"/>
        <w:autoSpaceDN w:val="0"/>
        <w:adjustRightInd w:val="0"/>
        <w:spacing w:line="360" w:lineRule="auto"/>
        <w:ind w:left="0"/>
        <w:rPr>
          <w:rFonts w:ascii="Arial" w:hAnsi="Arial" w:cs="Arial"/>
          <w:sz w:val="22"/>
          <w:szCs w:val="22"/>
          <w:rtl/>
        </w:rPr>
      </w:pPr>
    </w:p>
    <w:p w14:paraId="033B4C27" w14:textId="77777777" w:rsidR="00254F3F" w:rsidRPr="00072733" w:rsidRDefault="00254F3F" w:rsidP="00893CB1">
      <w:pPr>
        <w:pStyle w:val="a9"/>
        <w:autoSpaceDE w:val="0"/>
        <w:autoSpaceDN w:val="0"/>
        <w:adjustRightInd w:val="0"/>
        <w:spacing w:line="360" w:lineRule="auto"/>
        <w:ind w:left="0"/>
        <w:rPr>
          <w:rFonts w:ascii="Arial" w:hAnsi="Arial" w:cs="Arial"/>
          <w:sz w:val="22"/>
          <w:szCs w:val="22"/>
          <w:rtl/>
        </w:rPr>
      </w:pPr>
    </w:p>
    <w:p w14:paraId="4B1FBEB4" w14:textId="77777777" w:rsidR="00374C0B" w:rsidRDefault="00374C0B" w:rsidP="00E4315B">
      <w:pPr>
        <w:pStyle w:val="2"/>
        <w:rPr>
          <w:rtl/>
        </w:rPr>
      </w:pPr>
      <w:bookmarkStart w:id="111" w:name="_Toc172566192"/>
      <w:bookmarkStart w:id="112" w:name="_Toc172566600"/>
      <w:bookmarkStart w:id="113" w:name="_Toc172567039"/>
      <w:bookmarkStart w:id="114" w:name="_Toc174467804"/>
      <w:r w:rsidRPr="00E7438C">
        <w:rPr>
          <w:rtl/>
        </w:rPr>
        <w:t xml:space="preserve">השוואה בין הגרסאות השונות של </w:t>
      </w:r>
      <w:r w:rsidRPr="00E7438C">
        <w:t>FMC_TA</w:t>
      </w:r>
      <w:r>
        <w:rPr>
          <w:rFonts w:hint="cs"/>
          <w:rtl/>
        </w:rPr>
        <w:t xml:space="preserve"> </w:t>
      </w:r>
      <w:r w:rsidRPr="00374C0B">
        <w:rPr>
          <w:rFonts w:hint="cs"/>
          <w:rtl/>
        </w:rPr>
        <w:t>שיתוף</w:t>
      </w:r>
      <w:r>
        <w:rPr>
          <w:rFonts w:hint="cs"/>
          <w:rtl/>
        </w:rPr>
        <w:t xml:space="preserve"> פעולה</w:t>
      </w:r>
      <w:r w:rsidRPr="00374C0B">
        <w:rPr>
          <w:rFonts w:hint="cs"/>
          <w:rtl/>
        </w:rPr>
        <w:t xml:space="preserve"> </w:t>
      </w:r>
      <w:r>
        <w:rPr>
          <w:rFonts w:hint="cs"/>
          <w:rtl/>
        </w:rPr>
        <w:t>גבוה</w:t>
      </w:r>
      <w:bookmarkEnd w:id="111"/>
      <w:bookmarkEnd w:id="112"/>
      <w:bookmarkEnd w:id="113"/>
      <w:bookmarkEnd w:id="114"/>
    </w:p>
    <w:p w14:paraId="1D32F2FE" w14:textId="709DD8A8" w:rsidR="00046F7E" w:rsidRDefault="00046F7E" w:rsidP="00893CB1">
      <w:pPr>
        <w:rPr>
          <w:rFonts w:eastAsiaTheme="minorHAnsi"/>
          <w:rtl/>
          <w:lang w:eastAsia="en-US"/>
        </w:rPr>
      </w:pPr>
      <w:r w:rsidRPr="00046F7E">
        <w:rPr>
          <w:rFonts w:eastAsiaTheme="minorHAnsi"/>
          <w:noProof/>
          <w:rtl/>
          <w:lang w:eastAsia="en-US"/>
        </w:rPr>
        <w:drawing>
          <wp:inline distT="0" distB="0" distL="0" distR="0" wp14:anchorId="728DA0A9" wp14:editId="4ACE0B33">
            <wp:extent cx="5759450" cy="3455670"/>
            <wp:effectExtent l="0" t="0" r="0" b="0"/>
            <wp:docPr id="836732652" name="תמונה 1" descr="תמונה שמכילה טקסט, עלילה, קו,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32652" name="תמונה 1" descr="תמונה שמכילה טקסט, עלילה, קו, תרשים&#10;&#10;התיאור נוצר באופן אוטומטי"/>
                    <pic:cNvPicPr/>
                  </pic:nvPicPr>
                  <pic:blipFill>
                    <a:blip r:embed="rId13"/>
                    <a:stretch>
                      <a:fillRect/>
                    </a:stretch>
                  </pic:blipFill>
                  <pic:spPr>
                    <a:xfrm>
                      <a:off x="0" y="0"/>
                      <a:ext cx="5759450" cy="3455670"/>
                    </a:xfrm>
                    <a:prstGeom prst="rect">
                      <a:avLst/>
                    </a:prstGeom>
                  </pic:spPr>
                </pic:pic>
              </a:graphicData>
            </a:graphic>
          </wp:inline>
        </w:drawing>
      </w:r>
    </w:p>
    <w:p w14:paraId="7770A0DB" w14:textId="0F2FC397" w:rsidR="009E0909" w:rsidRPr="009E0909" w:rsidRDefault="009E0909" w:rsidP="00893CB1">
      <w:pPr>
        <w:pStyle w:val="NormalWeb"/>
        <w:bidi/>
        <w:spacing w:after="0" w:afterAutospacing="0" w:line="360" w:lineRule="auto"/>
        <w:rPr>
          <w:rFonts w:asciiTheme="minorBidi" w:hAnsiTheme="minorBidi" w:cstheme="minorBidi"/>
        </w:rPr>
      </w:pPr>
      <w:r w:rsidRPr="009E0909">
        <w:rPr>
          <w:rFonts w:asciiTheme="minorBidi" w:hAnsiTheme="minorBidi" w:cstheme="minorBidi"/>
          <w:rtl/>
        </w:rPr>
        <w:t xml:space="preserve">ניתן לראות בגרף </w:t>
      </w:r>
      <w:r w:rsidR="002D1E8B">
        <w:rPr>
          <w:rFonts w:asciiTheme="minorBidi" w:hAnsiTheme="minorBidi" w:cstheme="minorBidi" w:hint="cs"/>
          <w:rtl/>
        </w:rPr>
        <w:t>כש</w:t>
      </w:r>
      <w:r w:rsidRPr="009E0909">
        <w:rPr>
          <w:rFonts w:asciiTheme="minorBidi" w:hAnsiTheme="minorBidi" w:cstheme="minorBidi"/>
          <w:rtl/>
        </w:rPr>
        <w:t>נדרש שיתוף פעולה גבוה והבעיה קשה (עם מספר גדול של משימות וסוכנים), ראשית, הגרפים פחות רועשים ויותר מגמתיים. שנית, במצב זה ניתן לראות שהתועלת הסופית של האלגוריתם החזרתי המשופר</w:t>
      </w:r>
      <w:r w:rsidRPr="009E0909">
        <w:rPr>
          <w:rFonts w:asciiTheme="minorBidi" w:hAnsiTheme="minorBidi" w:cstheme="minorBidi"/>
        </w:rPr>
        <w:t xml:space="preserve"> (FMC TA Repetitive Updated Heuristic) </w:t>
      </w:r>
      <w:r w:rsidRPr="009E0909">
        <w:rPr>
          <w:rFonts w:asciiTheme="minorBidi" w:hAnsiTheme="minorBidi" w:cstheme="minorBidi"/>
          <w:rtl/>
        </w:rPr>
        <w:t>גבוהה כמעט פי רבע מהתועלת של הווריאציה החזרתית</w:t>
      </w:r>
      <w:r w:rsidRPr="009E0909">
        <w:rPr>
          <w:rFonts w:asciiTheme="minorBidi" w:hAnsiTheme="minorBidi" w:cstheme="minorBidi"/>
        </w:rPr>
        <w:t xml:space="preserve"> (FMC TA Repetitive). </w:t>
      </w:r>
      <w:r w:rsidRPr="009E0909">
        <w:rPr>
          <w:rFonts w:asciiTheme="minorBidi" w:hAnsiTheme="minorBidi" w:cstheme="minorBidi"/>
          <w:rtl/>
        </w:rPr>
        <w:t>בנוסף, השוואת זמני הריצה של האלגוריתמים מציגה תמונה דומה לזו שנראתה בבעיה עם שיתוף פעולה נמוך</w:t>
      </w:r>
      <w:r w:rsidRPr="009E0909">
        <w:rPr>
          <w:rFonts w:asciiTheme="minorBidi" w:hAnsiTheme="minorBidi" w:cstheme="minorBidi"/>
        </w:rPr>
        <w:t>.</w:t>
      </w:r>
    </w:p>
    <w:p w14:paraId="1BE3E60B" w14:textId="02D71891" w:rsidR="00374C0B" w:rsidRDefault="00374C0B" w:rsidP="00E4315B">
      <w:pPr>
        <w:pStyle w:val="2"/>
        <w:rPr>
          <w:rtl/>
        </w:rPr>
      </w:pPr>
      <w:bookmarkStart w:id="115" w:name="_Toc172566193"/>
      <w:bookmarkStart w:id="116" w:name="_Toc172566601"/>
      <w:bookmarkStart w:id="117" w:name="_Toc172567040"/>
      <w:bookmarkStart w:id="118" w:name="_Toc174467805"/>
      <w:r w:rsidRPr="00A87D9E">
        <w:rPr>
          <w:rFonts w:hint="cs"/>
          <w:noProof/>
          <w:rtl/>
        </w:rPr>
        <w:lastRenderedPageBreak/>
        <w:t xml:space="preserve">השוואה בין אלגוריטמים מבוססים </w:t>
      </w:r>
      <w:r w:rsidRPr="00A87D9E">
        <w:rPr>
          <w:noProof/>
        </w:rPr>
        <w:t>FMC</w:t>
      </w:r>
      <w:r w:rsidRPr="00A87D9E">
        <w:rPr>
          <w:rFonts w:hint="cs"/>
          <w:noProof/>
          <w:rtl/>
        </w:rPr>
        <w:t>,</w:t>
      </w:r>
      <w:r w:rsidRPr="00A87D9E">
        <w:rPr>
          <w:noProof/>
        </w:rPr>
        <w:t>RPA,DSRM</w:t>
      </w:r>
      <w:r>
        <w:rPr>
          <w:rFonts w:hint="cs"/>
          <w:noProof/>
          <w:rtl/>
        </w:rPr>
        <w:t xml:space="preserve"> </w:t>
      </w:r>
      <w:r w:rsidRPr="00374C0B">
        <w:rPr>
          <w:rFonts w:hint="cs"/>
          <w:rtl/>
        </w:rPr>
        <w:t>שיתוף</w:t>
      </w:r>
      <w:r w:rsidR="000B2D87">
        <w:rPr>
          <w:rFonts w:hint="cs"/>
          <w:rtl/>
        </w:rPr>
        <w:t xml:space="preserve"> פעולה גבוה</w:t>
      </w:r>
      <w:bookmarkEnd w:id="115"/>
      <w:bookmarkEnd w:id="116"/>
      <w:bookmarkEnd w:id="117"/>
      <w:bookmarkEnd w:id="118"/>
    </w:p>
    <w:p w14:paraId="754D6C8B" w14:textId="0BBB3E53" w:rsidR="000B2D87" w:rsidRDefault="004F31AB" w:rsidP="00893CB1">
      <w:pPr>
        <w:rPr>
          <w:rFonts w:eastAsiaTheme="minorHAnsi"/>
          <w:noProof/>
          <w:rtl/>
          <w:lang w:eastAsia="en-US"/>
        </w:rPr>
      </w:pPr>
      <w:r w:rsidRPr="004F31AB">
        <w:rPr>
          <w:rFonts w:eastAsiaTheme="minorHAnsi"/>
          <w:noProof/>
          <w:rtl/>
          <w:lang w:eastAsia="en-US"/>
        </w:rPr>
        <w:drawing>
          <wp:inline distT="0" distB="0" distL="0" distR="0" wp14:anchorId="2952A55C" wp14:editId="41E09E2E">
            <wp:extent cx="5759450" cy="3455670"/>
            <wp:effectExtent l="0" t="0" r="0" b="0"/>
            <wp:docPr id="4848645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64599" name=""/>
                    <pic:cNvPicPr/>
                  </pic:nvPicPr>
                  <pic:blipFill>
                    <a:blip r:embed="rId14"/>
                    <a:stretch>
                      <a:fillRect/>
                    </a:stretch>
                  </pic:blipFill>
                  <pic:spPr>
                    <a:xfrm>
                      <a:off x="0" y="0"/>
                      <a:ext cx="5759450" cy="3455670"/>
                    </a:xfrm>
                    <a:prstGeom prst="rect">
                      <a:avLst/>
                    </a:prstGeom>
                  </pic:spPr>
                </pic:pic>
              </a:graphicData>
            </a:graphic>
          </wp:inline>
        </w:drawing>
      </w:r>
    </w:p>
    <w:p w14:paraId="3319BB24" w14:textId="36AA34BF" w:rsidR="00594C24" w:rsidRDefault="009E0909" w:rsidP="00893CB1">
      <w:pPr>
        <w:pStyle w:val="a9"/>
        <w:autoSpaceDE w:val="0"/>
        <w:autoSpaceDN w:val="0"/>
        <w:adjustRightInd w:val="0"/>
        <w:spacing w:line="360" w:lineRule="auto"/>
        <w:ind w:left="0"/>
        <w:rPr>
          <w:rFonts w:ascii="Arial" w:hAnsi="Arial" w:cs="Arial"/>
          <w:sz w:val="22"/>
          <w:szCs w:val="22"/>
          <w:rtl/>
        </w:rPr>
      </w:pPr>
      <w:r w:rsidRPr="009E0909">
        <w:rPr>
          <w:rFonts w:ascii="Arial" w:hAnsi="Arial" w:cs="Arial"/>
          <w:sz w:val="22"/>
          <w:szCs w:val="22"/>
          <w:rtl/>
        </w:rPr>
        <w:t>בחרנו להשוות בין הווריאציות המוצלחות ביותר של</w:t>
      </w:r>
      <w:r w:rsidRPr="009E0909">
        <w:rPr>
          <w:rFonts w:ascii="Arial" w:hAnsi="Arial" w:cs="Arial"/>
          <w:sz w:val="22"/>
          <w:szCs w:val="22"/>
        </w:rPr>
        <w:t xml:space="preserve"> RPA </w:t>
      </w:r>
      <w:r w:rsidRPr="009E0909">
        <w:rPr>
          <w:rFonts w:ascii="Arial" w:hAnsi="Arial" w:cs="Arial"/>
          <w:sz w:val="22"/>
          <w:szCs w:val="22"/>
          <w:rtl/>
        </w:rPr>
        <w:t>ו</w:t>
      </w:r>
      <w:r w:rsidRPr="009E0909">
        <w:rPr>
          <w:rFonts w:ascii="Arial" w:hAnsi="Arial" w:cs="Arial"/>
          <w:sz w:val="22"/>
          <w:szCs w:val="22"/>
        </w:rPr>
        <w:t xml:space="preserve">-DSRM, </w:t>
      </w:r>
      <w:r w:rsidRPr="009E0909">
        <w:rPr>
          <w:rFonts w:ascii="Arial" w:hAnsi="Arial" w:cs="Arial"/>
          <w:sz w:val="22"/>
          <w:szCs w:val="22"/>
          <w:rtl/>
        </w:rPr>
        <w:t>ובין כל הווריאציות של</w:t>
      </w:r>
      <w:r w:rsidRPr="009E0909">
        <w:rPr>
          <w:rFonts w:ascii="Arial" w:hAnsi="Arial" w:cs="Arial"/>
          <w:sz w:val="22"/>
          <w:szCs w:val="22"/>
        </w:rPr>
        <w:t xml:space="preserve"> FMC, </w:t>
      </w:r>
      <w:r w:rsidRPr="009E0909">
        <w:rPr>
          <w:rFonts w:ascii="Arial" w:hAnsi="Arial" w:cs="Arial"/>
          <w:sz w:val="22"/>
          <w:szCs w:val="22"/>
          <w:rtl/>
        </w:rPr>
        <w:t xml:space="preserve">עם </w:t>
      </w:r>
      <w:r w:rsidR="004F31AB">
        <w:rPr>
          <w:rFonts w:ascii="Arial" w:hAnsi="Arial" w:cs="Arial" w:hint="cs"/>
          <w:sz w:val="22"/>
          <w:szCs w:val="22"/>
          <w:rtl/>
        </w:rPr>
        <w:t>2</w:t>
      </w:r>
      <w:r w:rsidRPr="009E0909">
        <w:rPr>
          <w:rFonts w:ascii="Arial" w:hAnsi="Arial" w:cs="Arial"/>
          <w:sz w:val="22"/>
          <w:szCs w:val="22"/>
          <w:rtl/>
        </w:rPr>
        <w:t>1 סוכנים פעילים ו-</w:t>
      </w:r>
      <w:r w:rsidR="004F31AB">
        <w:rPr>
          <w:rFonts w:ascii="Arial" w:hAnsi="Arial" w:cs="Arial" w:hint="cs"/>
          <w:sz w:val="22"/>
          <w:szCs w:val="22"/>
          <w:rtl/>
        </w:rPr>
        <w:t>2</w:t>
      </w:r>
      <w:r w:rsidRPr="009E0909">
        <w:rPr>
          <w:rFonts w:ascii="Arial" w:hAnsi="Arial" w:cs="Arial"/>
          <w:sz w:val="22"/>
          <w:szCs w:val="22"/>
          <w:rtl/>
        </w:rPr>
        <w:t>0 משימות. ניתן לראות בגרף שזמני ההתכנסות של האלגוריתמים</w:t>
      </w:r>
      <w:r w:rsidRPr="009E0909">
        <w:rPr>
          <w:rFonts w:ascii="Arial" w:hAnsi="Arial" w:cs="Arial"/>
          <w:sz w:val="22"/>
          <w:szCs w:val="22"/>
        </w:rPr>
        <w:t xml:space="preserve"> RPA Coverage Bid/Truncated, RPA Simple </w:t>
      </w:r>
      <w:r w:rsidRPr="009E0909">
        <w:rPr>
          <w:rFonts w:ascii="Arial" w:hAnsi="Arial" w:cs="Arial"/>
          <w:sz w:val="22"/>
          <w:szCs w:val="22"/>
          <w:rtl/>
        </w:rPr>
        <w:t>ו</w:t>
      </w:r>
      <w:r w:rsidRPr="009E0909">
        <w:rPr>
          <w:rFonts w:ascii="Arial" w:hAnsi="Arial" w:cs="Arial"/>
          <w:sz w:val="22"/>
          <w:szCs w:val="22"/>
        </w:rPr>
        <w:t xml:space="preserve">-FMC TA </w:t>
      </w:r>
      <w:r w:rsidRPr="009E0909">
        <w:rPr>
          <w:rFonts w:ascii="Arial" w:hAnsi="Arial" w:cs="Arial"/>
          <w:sz w:val="22"/>
          <w:szCs w:val="22"/>
          <w:rtl/>
        </w:rPr>
        <w:t xml:space="preserve">קצרים משמעותית משאר האלגוריתמים. </w:t>
      </w:r>
      <w:r w:rsidR="00E772DE">
        <w:rPr>
          <w:rFonts w:ascii="Arial" w:hAnsi="Arial" w:cs="Arial" w:hint="cs"/>
          <w:sz w:val="22"/>
          <w:szCs w:val="22"/>
          <w:rtl/>
        </w:rPr>
        <w:t>מ</w:t>
      </w:r>
      <w:r w:rsidRPr="009E0909">
        <w:rPr>
          <w:rFonts w:ascii="Arial" w:hAnsi="Arial" w:cs="Arial"/>
          <w:sz w:val="22"/>
          <w:szCs w:val="22"/>
          <w:rtl/>
        </w:rPr>
        <w:t>בין אלה</w:t>
      </w:r>
      <w:r w:rsidRPr="009E0909">
        <w:rPr>
          <w:rFonts w:ascii="Arial" w:hAnsi="Arial" w:cs="Arial"/>
          <w:sz w:val="22"/>
          <w:szCs w:val="22"/>
        </w:rPr>
        <w:t xml:space="preserve">, </w:t>
      </w:r>
      <w:r w:rsidR="004F31AB" w:rsidRPr="009E0909">
        <w:rPr>
          <w:rFonts w:ascii="Arial" w:hAnsi="Arial" w:cs="Arial"/>
          <w:sz w:val="22"/>
          <w:szCs w:val="22"/>
        </w:rPr>
        <w:t>TA RPA Coverage Bid/Truncated</w:t>
      </w:r>
      <w:r w:rsidR="004F31AB" w:rsidRPr="009E0909">
        <w:rPr>
          <w:rFonts w:ascii="Arial" w:hAnsi="Arial" w:cs="Arial"/>
          <w:sz w:val="22"/>
          <w:szCs w:val="22"/>
          <w:rtl/>
        </w:rPr>
        <w:t xml:space="preserve"> </w:t>
      </w:r>
      <w:r w:rsidR="004F31AB">
        <w:rPr>
          <w:rFonts w:ascii="Arial" w:hAnsi="Arial" w:cs="Arial"/>
          <w:sz w:val="22"/>
          <w:szCs w:val="22"/>
        </w:rPr>
        <w:t xml:space="preserve"> </w:t>
      </w:r>
      <w:r w:rsidRPr="009E0909">
        <w:rPr>
          <w:rFonts w:ascii="Arial" w:hAnsi="Arial" w:cs="Arial"/>
          <w:sz w:val="22"/>
          <w:szCs w:val="22"/>
          <w:rtl/>
        </w:rPr>
        <w:t>מציג את זמן ההתכנסות הקצר ביותר, ולאחריו</w:t>
      </w:r>
      <w:r w:rsidR="004F31AB">
        <w:rPr>
          <w:rFonts w:ascii="Arial" w:hAnsi="Arial" w:cs="Arial"/>
          <w:sz w:val="22"/>
          <w:szCs w:val="22"/>
        </w:rPr>
        <w:t xml:space="preserve"> </w:t>
      </w:r>
      <w:r w:rsidR="004F31AB" w:rsidRPr="009E0909">
        <w:rPr>
          <w:rFonts w:ascii="Arial" w:hAnsi="Arial" w:cs="Arial"/>
          <w:sz w:val="22"/>
          <w:szCs w:val="22"/>
        </w:rPr>
        <w:t>FMC</w:t>
      </w:r>
      <w:r w:rsidRPr="009E0909">
        <w:rPr>
          <w:rFonts w:ascii="Arial" w:hAnsi="Arial" w:cs="Arial"/>
          <w:sz w:val="22"/>
          <w:szCs w:val="22"/>
        </w:rPr>
        <w:t xml:space="preserve">, </w:t>
      </w:r>
      <w:r w:rsidRPr="009E0909">
        <w:rPr>
          <w:rFonts w:ascii="Arial" w:hAnsi="Arial" w:cs="Arial"/>
          <w:sz w:val="22"/>
          <w:szCs w:val="22"/>
          <w:rtl/>
        </w:rPr>
        <w:t>ולבסוף</w:t>
      </w:r>
      <w:r w:rsidRPr="009E0909">
        <w:rPr>
          <w:rFonts w:ascii="Arial" w:hAnsi="Arial" w:cs="Arial"/>
          <w:sz w:val="22"/>
          <w:szCs w:val="22"/>
        </w:rPr>
        <w:t xml:space="preserve"> RPA Simple. </w:t>
      </w:r>
      <w:r w:rsidRPr="009E0909">
        <w:rPr>
          <w:rFonts w:ascii="Arial" w:hAnsi="Arial" w:cs="Arial"/>
          <w:sz w:val="22"/>
          <w:szCs w:val="22"/>
          <w:rtl/>
        </w:rPr>
        <w:t>בנוסף, זמן ההתכנסות של</w:t>
      </w:r>
      <w:r w:rsidRPr="009E0909">
        <w:rPr>
          <w:rFonts w:ascii="Arial" w:hAnsi="Arial" w:cs="Arial"/>
          <w:sz w:val="22"/>
          <w:szCs w:val="22"/>
        </w:rPr>
        <w:t xml:space="preserve"> DSRM </w:t>
      </w:r>
      <w:r w:rsidRPr="009E0909">
        <w:rPr>
          <w:rFonts w:ascii="Arial" w:hAnsi="Arial" w:cs="Arial"/>
          <w:sz w:val="22"/>
          <w:szCs w:val="22"/>
          <w:rtl/>
        </w:rPr>
        <w:t xml:space="preserve"> </w:t>
      </w:r>
      <w:r w:rsidR="004F31AB">
        <w:rPr>
          <w:rFonts w:ascii="Arial" w:hAnsi="Arial" w:cs="Arial" w:hint="cs"/>
          <w:sz w:val="22"/>
          <w:szCs w:val="22"/>
          <w:rtl/>
        </w:rPr>
        <w:t xml:space="preserve">קצר </w:t>
      </w:r>
      <w:r w:rsidRPr="009E0909">
        <w:rPr>
          <w:rFonts w:ascii="Arial" w:hAnsi="Arial" w:cs="Arial"/>
          <w:sz w:val="22"/>
          <w:szCs w:val="22"/>
          <w:rtl/>
        </w:rPr>
        <w:t>יותר בהשוואה לווריאציות החזרתיות של</w:t>
      </w:r>
      <w:r w:rsidRPr="009E0909">
        <w:rPr>
          <w:rFonts w:ascii="Arial" w:hAnsi="Arial" w:cs="Arial"/>
          <w:sz w:val="22"/>
          <w:szCs w:val="22"/>
        </w:rPr>
        <w:t xml:space="preserve"> FMC TA: FMC TA Repetitive </w:t>
      </w:r>
      <w:r w:rsidRPr="009E0909">
        <w:rPr>
          <w:rFonts w:ascii="Arial" w:hAnsi="Arial" w:cs="Arial"/>
          <w:sz w:val="22"/>
          <w:szCs w:val="22"/>
          <w:rtl/>
        </w:rPr>
        <w:t>ו</w:t>
      </w:r>
      <w:r w:rsidRPr="009E0909">
        <w:rPr>
          <w:rFonts w:ascii="Arial" w:hAnsi="Arial" w:cs="Arial"/>
          <w:sz w:val="22"/>
          <w:szCs w:val="22"/>
        </w:rPr>
        <w:t xml:space="preserve">-FMC TA Repetitive Updated Heuristic. </w:t>
      </w:r>
      <w:r w:rsidRPr="009E0909">
        <w:rPr>
          <w:rFonts w:ascii="Arial" w:hAnsi="Arial" w:cs="Arial"/>
          <w:sz w:val="22"/>
          <w:szCs w:val="22"/>
          <w:rtl/>
        </w:rPr>
        <w:t>כמו כן, ניתן לראות שהתועלת של האלגוריתם</w:t>
      </w:r>
      <w:r w:rsidRPr="009E0909">
        <w:rPr>
          <w:rFonts w:ascii="Arial" w:hAnsi="Arial" w:cs="Arial"/>
          <w:sz w:val="22"/>
          <w:szCs w:val="22"/>
        </w:rPr>
        <w:t xml:space="preserve"> </w:t>
      </w:r>
      <w:r w:rsidR="00594C24" w:rsidRPr="009E0909">
        <w:rPr>
          <w:rFonts w:ascii="Arial" w:hAnsi="Arial" w:cs="Arial"/>
          <w:sz w:val="22"/>
          <w:szCs w:val="22"/>
        </w:rPr>
        <w:t xml:space="preserve">: RPA Coverage Bid/Truncated </w:t>
      </w:r>
      <w:r w:rsidR="00594C24">
        <w:rPr>
          <w:rFonts w:ascii="Arial" w:hAnsi="Arial" w:cs="Arial"/>
          <w:sz w:val="22"/>
          <w:szCs w:val="22"/>
        </w:rPr>
        <w:t xml:space="preserve"> </w:t>
      </w:r>
      <w:r w:rsidRPr="009E0909">
        <w:rPr>
          <w:rFonts w:ascii="Arial" w:hAnsi="Arial" w:cs="Arial"/>
          <w:sz w:val="22"/>
          <w:szCs w:val="22"/>
          <w:rtl/>
        </w:rPr>
        <w:t>היא הגבוהה ביותר, ולאחריו</w:t>
      </w:r>
    </w:p>
    <w:p w14:paraId="4976DED4" w14:textId="0CB3AC04" w:rsidR="009E0909" w:rsidRDefault="009E0909" w:rsidP="00893CB1">
      <w:pPr>
        <w:pStyle w:val="a9"/>
        <w:autoSpaceDE w:val="0"/>
        <w:autoSpaceDN w:val="0"/>
        <w:adjustRightInd w:val="0"/>
        <w:spacing w:line="360" w:lineRule="auto"/>
        <w:ind w:left="0"/>
        <w:rPr>
          <w:rFonts w:ascii="Arial" w:hAnsi="Arial" w:cs="Arial"/>
          <w:noProof/>
          <w:sz w:val="22"/>
          <w:szCs w:val="22"/>
          <w:rtl/>
        </w:rPr>
      </w:pPr>
      <w:r w:rsidRPr="009E0909">
        <w:rPr>
          <w:rFonts w:ascii="Arial" w:hAnsi="Arial" w:cs="Arial"/>
          <w:sz w:val="22"/>
          <w:szCs w:val="22"/>
        </w:rPr>
        <w:t>, FMC TA Repetitive,</w:t>
      </w:r>
      <w:r w:rsidR="00594C24" w:rsidRPr="00594C24">
        <w:rPr>
          <w:rFonts w:ascii="Arial" w:hAnsi="Arial" w:cs="Arial"/>
          <w:sz w:val="22"/>
          <w:szCs w:val="22"/>
        </w:rPr>
        <w:t xml:space="preserve"> </w:t>
      </w:r>
      <w:r w:rsidR="00594C24" w:rsidRPr="009E0909">
        <w:rPr>
          <w:rFonts w:ascii="Arial" w:hAnsi="Arial" w:cs="Arial"/>
          <w:sz w:val="22"/>
          <w:szCs w:val="22"/>
        </w:rPr>
        <w:t>FMC TA Repetitive Updated Heuristic</w:t>
      </w:r>
      <w:r w:rsidRPr="009E0909">
        <w:rPr>
          <w:rFonts w:ascii="Arial" w:hAnsi="Arial" w:cs="Arial"/>
          <w:sz w:val="22"/>
          <w:szCs w:val="22"/>
        </w:rPr>
        <w:t>,</w:t>
      </w:r>
      <w:r w:rsidR="00594C24" w:rsidRPr="00594C24">
        <w:rPr>
          <w:rFonts w:ascii="Arial" w:hAnsi="Arial" w:cs="Arial"/>
          <w:sz w:val="22"/>
          <w:szCs w:val="22"/>
        </w:rPr>
        <w:t xml:space="preserve"> </w:t>
      </w:r>
      <w:r w:rsidR="00594C24" w:rsidRPr="009E0909">
        <w:rPr>
          <w:rFonts w:ascii="Arial" w:hAnsi="Arial" w:cs="Arial"/>
          <w:sz w:val="22"/>
          <w:szCs w:val="22"/>
        </w:rPr>
        <w:t>DSRM</w:t>
      </w:r>
      <w:r w:rsidRPr="009E0909">
        <w:rPr>
          <w:rFonts w:ascii="Arial" w:hAnsi="Arial" w:cs="Arial"/>
          <w:sz w:val="22"/>
          <w:szCs w:val="22"/>
        </w:rPr>
        <w:t xml:space="preserve"> </w:t>
      </w:r>
      <w:r w:rsidRPr="009E0909">
        <w:rPr>
          <w:rFonts w:ascii="Arial" w:hAnsi="Arial" w:cs="Arial"/>
          <w:sz w:val="22"/>
          <w:szCs w:val="22"/>
          <w:rtl/>
        </w:rPr>
        <w:t>ולבסוף</w:t>
      </w:r>
      <w:r w:rsidRPr="009E0909">
        <w:rPr>
          <w:rFonts w:ascii="Arial" w:hAnsi="Arial" w:cs="Arial"/>
          <w:sz w:val="22"/>
          <w:szCs w:val="22"/>
        </w:rPr>
        <w:t>.</w:t>
      </w:r>
      <w:r w:rsidR="00594C24">
        <w:rPr>
          <w:rFonts w:ascii="Arial" w:hAnsi="Arial" w:cs="Arial"/>
          <w:sz w:val="22"/>
          <w:szCs w:val="22"/>
        </w:rPr>
        <w:t xml:space="preserve"> </w:t>
      </w:r>
      <w:r w:rsidR="00594C24" w:rsidRPr="009E0909">
        <w:rPr>
          <w:rFonts w:ascii="Arial" w:hAnsi="Arial" w:cs="Arial"/>
          <w:sz w:val="22"/>
          <w:szCs w:val="22"/>
        </w:rPr>
        <w:t>FMC TA</w:t>
      </w:r>
      <w:r w:rsidR="00594C24">
        <w:rPr>
          <w:rFonts w:ascii="Arial" w:hAnsi="Arial" w:cs="Arial"/>
          <w:sz w:val="22"/>
          <w:szCs w:val="22"/>
        </w:rPr>
        <w:t xml:space="preserve"> </w:t>
      </w:r>
    </w:p>
    <w:p w14:paraId="2976FFC9" w14:textId="77777777" w:rsidR="00E772DE" w:rsidRDefault="00E772DE" w:rsidP="00893CB1">
      <w:pPr>
        <w:pStyle w:val="a9"/>
        <w:autoSpaceDE w:val="0"/>
        <w:autoSpaceDN w:val="0"/>
        <w:adjustRightInd w:val="0"/>
        <w:spacing w:line="360" w:lineRule="auto"/>
        <w:ind w:left="0"/>
        <w:rPr>
          <w:rFonts w:ascii="Arial" w:hAnsi="Arial" w:cs="Arial" w:hint="cs"/>
          <w:noProof/>
          <w:sz w:val="22"/>
          <w:szCs w:val="22"/>
          <w:rtl/>
        </w:rPr>
      </w:pPr>
    </w:p>
    <w:p w14:paraId="61CEEFA8" w14:textId="77777777" w:rsidR="00CF77E4" w:rsidRDefault="00CF77E4" w:rsidP="00893CB1">
      <w:pPr>
        <w:spacing w:line="360" w:lineRule="auto"/>
        <w:jc w:val="both"/>
        <w:rPr>
          <w:rFonts w:ascii="Arial" w:hAnsi="Arial" w:cs="Arial"/>
          <w:b/>
          <w:bCs/>
          <w:i/>
          <w:iCs/>
          <w:color w:val="FF0000"/>
          <w:sz w:val="22"/>
          <w:szCs w:val="22"/>
          <w:rtl/>
        </w:rPr>
      </w:pPr>
    </w:p>
    <w:p w14:paraId="5B1EC6D9" w14:textId="77777777" w:rsidR="00594C24" w:rsidRDefault="00594C24" w:rsidP="00893CB1">
      <w:pPr>
        <w:spacing w:line="360" w:lineRule="auto"/>
        <w:jc w:val="both"/>
        <w:rPr>
          <w:rFonts w:ascii="Arial" w:hAnsi="Arial" w:cs="Arial"/>
          <w:b/>
          <w:bCs/>
          <w:i/>
          <w:iCs/>
          <w:color w:val="FF0000"/>
          <w:sz w:val="22"/>
          <w:szCs w:val="22"/>
          <w:rtl/>
        </w:rPr>
      </w:pPr>
    </w:p>
    <w:p w14:paraId="355483FE" w14:textId="77777777" w:rsidR="00594C24" w:rsidRDefault="00594C24" w:rsidP="00893CB1">
      <w:pPr>
        <w:spacing w:line="360" w:lineRule="auto"/>
        <w:jc w:val="both"/>
        <w:rPr>
          <w:rFonts w:ascii="Arial" w:hAnsi="Arial" w:cs="Arial"/>
          <w:b/>
          <w:bCs/>
          <w:i/>
          <w:iCs/>
          <w:color w:val="FF0000"/>
          <w:sz w:val="22"/>
          <w:szCs w:val="22"/>
          <w:rtl/>
        </w:rPr>
      </w:pPr>
    </w:p>
    <w:p w14:paraId="014B185B" w14:textId="77777777" w:rsidR="00594C24" w:rsidRDefault="00594C24" w:rsidP="00893CB1">
      <w:pPr>
        <w:spacing w:line="360" w:lineRule="auto"/>
        <w:jc w:val="both"/>
        <w:rPr>
          <w:rFonts w:ascii="Arial" w:hAnsi="Arial" w:cs="Arial"/>
          <w:b/>
          <w:bCs/>
          <w:i/>
          <w:iCs/>
          <w:color w:val="FF0000"/>
          <w:sz w:val="22"/>
          <w:szCs w:val="22"/>
          <w:rtl/>
        </w:rPr>
      </w:pPr>
    </w:p>
    <w:p w14:paraId="1C25D8E1" w14:textId="77777777" w:rsidR="00594C24" w:rsidRDefault="00594C24" w:rsidP="00893CB1">
      <w:pPr>
        <w:spacing w:line="360" w:lineRule="auto"/>
        <w:jc w:val="both"/>
        <w:rPr>
          <w:rFonts w:ascii="Arial" w:hAnsi="Arial" w:cs="Arial"/>
          <w:b/>
          <w:bCs/>
          <w:i/>
          <w:iCs/>
          <w:color w:val="FF0000"/>
          <w:sz w:val="22"/>
          <w:szCs w:val="22"/>
          <w:rtl/>
        </w:rPr>
      </w:pPr>
    </w:p>
    <w:p w14:paraId="0A434722" w14:textId="77777777" w:rsidR="00594C24" w:rsidRDefault="00594C24" w:rsidP="00893CB1">
      <w:pPr>
        <w:spacing w:line="360" w:lineRule="auto"/>
        <w:jc w:val="both"/>
        <w:rPr>
          <w:rFonts w:ascii="Arial" w:hAnsi="Arial" w:cs="Arial"/>
          <w:b/>
          <w:bCs/>
          <w:i/>
          <w:iCs/>
          <w:color w:val="FF0000"/>
          <w:sz w:val="22"/>
          <w:szCs w:val="22"/>
          <w:rtl/>
        </w:rPr>
      </w:pPr>
    </w:p>
    <w:p w14:paraId="3708B3DE" w14:textId="77777777" w:rsidR="00E4315B" w:rsidRDefault="00E4315B" w:rsidP="00893CB1">
      <w:pPr>
        <w:spacing w:line="360" w:lineRule="auto"/>
        <w:jc w:val="both"/>
        <w:rPr>
          <w:rFonts w:ascii="Arial" w:hAnsi="Arial" w:cs="Arial"/>
          <w:b/>
          <w:bCs/>
          <w:i/>
          <w:iCs/>
          <w:color w:val="FF0000"/>
          <w:sz w:val="22"/>
          <w:szCs w:val="22"/>
          <w:rtl/>
        </w:rPr>
      </w:pPr>
    </w:p>
    <w:p w14:paraId="00339666" w14:textId="77777777" w:rsidR="00E4315B" w:rsidRPr="00CF77E4" w:rsidRDefault="00E4315B" w:rsidP="00893CB1">
      <w:pPr>
        <w:spacing w:line="360" w:lineRule="auto"/>
        <w:jc w:val="both"/>
        <w:rPr>
          <w:rFonts w:ascii="Arial" w:hAnsi="Arial" w:cs="Arial"/>
          <w:b/>
          <w:bCs/>
          <w:i/>
          <w:iCs/>
          <w:color w:val="FF0000"/>
          <w:sz w:val="22"/>
          <w:szCs w:val="22"/>
        </w:rPr>
      </w:pPr>
    </w:p>
    <w:p w14:paraId="5ACCEDE0" w14:textId="54978D9B" w:rsidR="00CF77E4" w:rsidRPr="00A87D9E" w:rsidRDefault="00A87D9E" w:rsidP="00893CB1">
      <w:pPr>
        <w:pStyle w:val="1"/>
        <w:numPr>
          <w:ilvl w:val="0"/>
          <w:numId w:val="3"/>
        </w:numPr>
        <w:spacing w:after="0"/>
        <w:rPr>
          <w:rtl/>
          <w:lang w:eastAsia="en-US"/>
        </w:rPr>
      </w:pPr>
      <w:bookmarkStart w:id="119" w:name="_Toc172566194"/>
      <w:bookmarkStart w:id="120" w:name="_Toc172566602"/>
      <w:bookmarkStart w:id="121" w:name="_Toc172567041"/>
      <w:bookmarkStart w:id="122" w:name="_Toc174467806"/>
      <w:r w:rsidRPr="00A87D9E">
        <w:rPr>
          <w:rtl/>
          <w:lang w:eastAsia="en-US"/>
        </w:rPr>
        <w:lastRenderedPageBreak/>
        <w:t>סיכום</w:t>
      </w:r>
      <w:bookmarkEnd w:id="119"/>
      <w:bookmarkEnd w:id="120"/>
      <w:bookmarkEnd w:id="121"/>
      <w:bookmarkEnd w:id="122"/>
    </w:p>
    <w:p w14:paraId="78431FA7" w14:textId="1E48D02B" w:rsidR="00A87D9E" w:rsidRDefault="00A87D9E" w:rsidP="00E4315B">
      <w:pPr>
        <w:pStyle w:val="2"/>
        <w:rPr>
          <w:rtl/>
        </w:rPr>
      </w:pPr>
      <w:bookmarkStart w:id="123" w:name="_Toc172566195"/>
      <w:bookmarkStart w:id="124" w:name="_Toc172566603"/>
      <w:bookmarkStart w:id="125" w:name="_Toc172567042"/>
      <w:bookmarkStart w:id="126" w:name="_Toc174467807"/>
      <w:r w:rsidRPr="00A87D9E">
        <w:rPr>
          <w:rtl/>
        </w:rPr>
        <w:t>סיכום הישגי הפרויקט ותוצריו</w:t>
      </w:r>
      <w:bookmarkEnd w:id="123"/>
      <w:bookmarkEnd w:id="124"/>
      <w:bookmarkEnd w:id="125"/>
      <w:bookmarkEnd w:id="126"/>
    </w:p>
    <w:p w14:paraId="488F59D0" w14:textId="77777777" w:rsidR="00E4315B" w:rsidRPr="00E4315B" w:rsidRDefault="00E4315B" w:rsidP="00E4315B">
      <w:pPr>
        <w:rPr>
          <w:rtl/>
          <w:lang w:eastAsia="en-US"/>
        </w:rPr>
      </w:pPr>
    </w:p>
    <w:p w14:paraId="64E11E16" w14:textId="397EB1C4" w:rsidR="00E573F9" w:rsidRDefault="00A87D9E" w:rsidP="00E4315B">
      <w:pPr>
        <w:spacing w:line="360" w:lineRule="auto"/>
        <w:ind w:left="-2"/>
        <w:rPr>
          <w:rFonts w:asciiTheme="minorBidi" w:hAnsiTheme="minorBidi" w:cstheme="minorBidi"/>
          <w:rtl/>
        </w:rPr>
      </w:pPr>
      <w:r w:rsidRPr="00E573F9">
        <w:rPr>
          <w:rFonts w:asciiTheme="minorBidi" w:hAnsiTheme="minorBidi" w:cstheme="minorBidi" w:hint="cs"/>
          <w:rtl/>
        </w:rPr>
        <w:t xml:space="preserve">לסיכום </w:t>
      </w:r>
      <w:r w:rsidR="005B359A" w:rsidRPr="00E573F9">
        <w:rPr>
          <w:rFonts w:asciiTheme="minorBidi" w:hAnsiTheme="minorBidi" w:cstheme="minorBidi" w:hint="cs"/>
          <w:rtl/>
        </w:rPr>
        <w:t>בפרויקט זה באנו לפתח ולבדוק אלגוריתם לחלוקת משימות ובניית לוח זמנים חזרתי</w:t>
      </w:r>
      <w:r w:rsidR="005B359A" w:rsidRPr="00E573F9">
        <w:rPr>
          <w:rFonts w:asciiTheme="minorBidi" w:hAnsiTheme="minorBidi" w:cstheme="minorBidi"/>
        </w:rPr>
        <w:t xml:space="preserve"> </w:t>
      </w:r>
      <w:r w:rsidR="005B359A" w:rsidRPr="00E573F9">
        <w:rPr>
          <w:rFonts w:asciiTheme="minorBidi" w:hAnsiTheme="minorBidi" w:cstheme="minorBidi" w:hint="cs"/>
          <w:rtl/>
        </w:rPr>
        <w:t xml:space="preserve">שמבוסס על ניקוי השוק של פישר בהשראת </w:t>
      </w:r>
      <w:r w:rsidR="005B359A" w:rsidRPr="00E573F9">
        <w:rPr>
          <w:rFonts w:asciiTheme="minorBidi" w:hAnsiTheme="minorBidi" w:cstheme="minorBidi"/>
        </w:rPr>
        <w:t>FMC_ATA</w:t>
      </w:r>
      <w:r w:rsidR="005B359A">
        <w:rPr>
          <w:rFonts w:asciiTheme="minorBidi" w:hAnsiTheme="minorBidi" w:cstheme="minorBidi" w:hint="cs"/>
          <w:rtl/>
        </w:rPr>
        <w:t xml:space="preserve"> .ניתן להסיק מתוצאות המחקר שאוששנו את השערותינו </w:t>
      </w:r>
      <w:r w:rsidR="005B359A" w:rsidRPr="00E573F9">
        <w:rPr>
          <w:rFonts w:asciiTheme="minorBidi" w:hAnsiTheme="minorBidi" w:cstheme="minorBidi" w:hint="cs"/>
          <w:rtl/>
        </w:rPr>
        <w:t>ואלגוריתם זה אכן</w:t>
      </w:r>
      <w:r w:rsidR="005B359A" w:rsidRPr="004C656C">
        <w:rPr>
          <w:rFonts w:asciiTheme="minorBidi" w:hAnsiTheme="minorBidi" w:cstheme="minorBidi" w:hint="cs"/>
          <w:color w:val="FF0000"/>
          <w:rtl/>
        </w:rPr>
        <w:t xml:space="preserve"> </w:t>
      </w:r>
      <w:r w:rsidR="005B359A">
        <w:rPr>
          <w:rFonts w:asciiTheme="minorBidi" w:hAnsiTheme="minorBidi" w:cstheme="minorBidi" w:hint="cs"/>
          <w:rtl/>
        </w:rPr>
        <w:t xml:space="preserve">מניב </w:t>
      </w:r>
      <w:r w:rsidR="00FC46BB">
        <w:rPr>
          <w:rFonts w:asciiTheme="minorBidi" w:hAnsiTheme="minorBidi" w:cstheme="minorBidi" w:hint="cs"/>
          <w:rtl/>
        </w:rPr>
        <w:t>תועלת גבוה יותר בנקודת ההתכנסות .שנית</w:t>
      </w:r>
      <w:r w:rsidR="004C656C">
        <w:rPr>
          <w:rFonts w:asciiTheme="minorBidi" w:hAnsiTheme="minorBidi" w:cstheme="minorBidi" w:hint="cs"/>
          <w:rtl/>
        </w:rPr>
        <w:t>,</w:t>
      </w:r>
      <w:r w:rsidR="00FC46BB">
        <w:rPr>
          <w:rFonts w:asciiTheme="minorBidi" w:hAnsiTheme="minorBidi" w:cstheme="minorBidi" w:hint="cs"/>
          <w:rtl/>
        </w:rPr>
        <w:t xml:space="preserve"> ניתן לשמור את החלוקה המקסימאלית </w:t>
      </w:r>
      <w:r w:rsidR="00AF5D24">
        <w:rPr>
          <w:rFonts w:asciiTheme="minorBidi" w:hAnsiTheme="minorBidi" w:cstheme="minorBidi" w:hint="cs"/>
          <w:rtl/>
        </w:rPr>
        <w:t xml:space="preserve">של </w:t>
      </w:r>
      <w:r w:rsidR="00FC46BB">
        <w:rPr>
          <w:rFonts w:asciiTheme="minorBidi" w:hAnsiTheme="minorBidi" w:cstheme="minorBidi" w:hint="cs"/>
          <w:rtl/>
        </w:rPr>
        <w:t xml:space="preserve">האלגוריתם בלי קשר להתכנסות וכך לשפר את </w:t>
      </w:r>
      <w:r w:rsidR="00AF5D24">
        <w:rPr>
          <w:rFonts w:asciiTheme="minorBidi" w:hAnsiTheme="minorBidi" w:cstheme="minorBidi" w:hint="cs"/>
          <w:rtl/>
        </w:rPr>
        <w:t>תוצאותיו.</w:t>
      </w:r>
      <w:r w:rsidR="00FC46BB">
        <w:rPr>
          <w:rFonts w:asciiTheme="minorBidi" w:hAnsiTheme="minorBidi" w:cstheme="minorBidi" w:hint="cs"/>
          <w:rtl/>
        </w:rPr>
        <w:t xml:space="preserve"> בנוסף מצאנו שכמו שמצופה האלגוריתם החזרתי רועש יחסית לאלגוריתם המסורתי .</w:t>
      </w:r>
      <w:r w:rsidR="00E573F9">
        <w:rPr>
          <w:rFonts w:asciiTheme="minorBidi" w:hAnsiTheme="minorBidi" w:cstheme="minorBidi" w:hint="cs"/>
          <w:rtl/>
        </w:rPr>
        <w:t>כמו ששערנו זמן ההתכנסות של האלגורית</w:t>
      </w:r>
      <w:r w:rsidR="00C97864">
        <w:rPr>
          <w:rFonts w:asciiTheme="minorBidi" w:hAnsiTheme="minorBidi" w:cstheme="minorBidi" w:hint="cs"/>
          <w:rtl/>
        </w:rPr>
        <w:t>מים</w:t>
      </w:r>
      <w:r w:rsidR="00E573F9">
        <w:rPr>
          <w:rFonts w:asciiTheme="minorBidi" w:hAnsiTheme="minorBidi" w:cstheme="minorBidi" w:hint="cs"/>
          <w:rtl/>
        </w:rPr>
        <w:t xml:space="preserve"> </w:t>
      </w:r>
      <w:r w:rsidR="00C97864">
        <w:rPr>
          <w:rFonts w:asciiTheme="minorBidi" w:hAnsiTheme="minorBidi" w:cstheme="minorBidi" w:hint="cs"/>
          <w:rtl/>
        </w:rPr>
        <w:t xml:space="preserve">החזרתים </w:t>
      </w:r>
      <w:r w:rsidR="00E573F9">
        <w:rPr>
          <w:rFonts w:asciiTheme="minorBidi" w:hAnsiTheme="minorBidi" w:cstheme="minorBidi" w:hint="cs"/>
          <w:rtl/>
        </w:rPr>
        <w:t xml:space="preserve"> ארוכה משמעותית מהקלאסי</w:t>
      </w:r>
      <w:r w:rsidR="00C97864">
        <w:rPr>
          <w:rFonts w:asciiTheme="minorBidi" w:hAnsiTheme="minorBidi" w:cstheme="minorBidi" w:hint="cs"/>
          <w:rtl/>
        </w:rPr>
        <w:t xml:space="preserve"> ורועש הרבה יותר .</w:t>
      </w:r>
    </w:p>
    <w:p w14:paraId="14B14AF1" w14:textId="77777777" w:rsidR="00FC46BB" w:rsidRDefault="00FC46BB" w:rsidP="00E4315B">
      <w:pPr>
        <w:spacing w:line="360" w:lineRule="auto"/>
        <w:ind w:left="-2"/>
        <w:rPr>
          <w:rFonts w:asciiTheme="minorBidi" w:hAnsiTheme="minorBidi" w:cstheme="minorBidi"/>
          <w:rtl/>
        </w:rPr>
      </w:pPr>
    </w:p>
    <w:p w14:paraId="3613D22F" w14:textId="48EC129B" w:rsidR="004A43B2" w:rsidRDefault="00FC46BB" w:rsidP="00E4315B">
      <w:pPr>
        <w:spacing w:line="360" w:lineRule="auto"/>
        <w:ind w:left="-2"/>
        <w:rPr>
          <w:rFonts w:asciiTheme="minorBidi" w:hAnsiTheme="minorBidi" w:cstheme="minorBidi"/>
          <w:rtl/>
        </w:rPr>
      </w:pPr>
      <w:r>
        <w:rPr>
          <w:rFonts w:asciiTheme="minorBidi" w:hAnsiTheme="minorBidi" w:cstheme="minorBidi" w:hint="cs"/>
          <w:rtl/>
        </w:rPr>
        <w:t>במהלך המחקר נתקלנו בהזדמנות לשיפור של ההיוריסטיקה הקיימת לבניית לוח הזמנים .</w:t>
      </w:r>
      <w:r w:rsidR="003F5C48">
        <w:rPr>
          <w:rFonts w:asciiTheme="minorBidi" w:hAnsiTheme="minorBidi" w:cstheme="minorBidi" w:hint="cs"/>
          <w:rtl/>
        </w:rPr>
        <w:t xml:space="preserve"> התוצאות מראות שלשינוי זה יש השפעה רק על לווריאצי</w:t>
      </w:r>
      <w:r w:rsidR="003F5C48">
        <w:rPr>
          <w:rFonts w:asciiTheme="minorBidi" w:hAnsiTheme="minorBidi" w:cstheme="minorBidi" w:hint="eastAsia"/>
          <w:rtl/>
        </w:rPr>
        <w:t>ה</w:t>
      </w:r>
      <w:r w:rsidR="003F5C48">
        <w:rPr>
          <w:rFonts w:asciiTheme="minorBidi" w:hAnsiTheme="minorBidi" w:cstheme="minorBidi" w:hint="cs"/>
          <w:rtl/>
        </w:rPr>
        <w:t xml:space="preserve"> החזרתי אנו חושדים שהבדל זה נובע מכך שהאלגוריתם </w:t>
      </w:r>
      <w:r w:rsidR="006D0F52" w:rsidRPr="006D0F52">
        <w:rPr>
          <w:rFonts w:asciiTheme="minorBidi" w:hAnsiTheme="minorBidi" w:cstheme="minorBidi" w:hint="cs"/>
          <w:rtl/>
        </w:rPr>
        <w:t>הקלאסי</w:t>
      </w:r>
      <w:r w:rsidR="006D0F52">
        <w:rPr>
          <w:rFonts w:asciiTheme="minorBidi" w:hAnsiTheme="minorBidi" w:cstheme="minorBidi" w:hint="cs"/>
          <w:rtl/>
        </w:rPr>
        <w:t xml:space="preserve"> </w:t>
      </w:r>
      <w:r w:rsidR="003F5C48">
        <w:rPr>
          <w:rFonts w:asciiTheme="minorBidi" w:hAnsiTheme="minorBidi" w:cstheme="minorBidi" w:hint="cs"/>
          <w:rtl/>
        </w:rPr>
        <w:t xml:space="preserve">תכנס מהר מידי בסימולציה ולכן אין מספיק </w:t>
      </w:r>
      <w:r w:rsidR="00E4315B">
        <w:rPr>
          <w:rFonts w:asciiTheme="minorBidi" w:hAnsiTheme="minorBidi" w:cstheme="minorBidi" w:hint="cs"/>
          <w:rtl/>
        </w:rPr>
        <w:t>אטרקציות</w:t>
      </w:r>
      <w:r w:rsidR="003F5C48">
        <w:rPr>
          <w:rFonts w:asciiTheme="minorBidi" w:hAnsiTheme="minorBidi" w:cstheme="minorBidi" w:hint="cs"/>
          <w:rtl/>
        </w:rPr>
        <w:t xml:space="preserve"> כדי שה</w:t>
      </w:r>
      <w:r w:rsidR="004A43B2">
        <w:rPr>
          <w:rFonts w:asciiTheme="minorBidi" w:hAnsiTheme="minorBidi" w:cstheme="minorBidi" w:hint="cs"/>
          <w:rtl/>
        </w:rPr>
        <w:t>ה</w:t>
      </w:r>
      <w:r w:rsidR="003F5C48">
        <w:rPr>
          <w:rFonts w:asciiTheme="minorBidi" w:hAnsiTheme="minorBidi" w:cstheme="minorBidi" w:hint="cs"/>
          <w:rtl/>
        </w:rPr>
        <w:t>בדל ישפיע .</w:t>
      </w:r>
    </w:p>
    <w:p w14:paraId="774984F6" w14:textId="77777777" w:rsidR="00C97864" w:rsidRDefault="00C97864" w:rsidP="00E4315B">
      <w:pPr>
        <w:spacing w:line="360" w:lineRule="auto"/>
        <w:ind w:left="-2"/>
        <w:rPr>
          <w:rFonts w:asciiTheme="minorBidi" w:hAnsiTheme="minorBidi" w:cstheme="minorBidi"/>
          <w:rtl/>
        </w:rPr>
      </w:pPr>
    </w:p>
    <w:p w14:paraId="4E23A0D2" w14:textId="4200BE7D" w:rsidR="00C97864" w:rsidRDefault="00C97864" w:rsidP="00E4315B">
      <w:pPr>
        <w:spacing w:line="360" w:lineRule="auto"/>
        <w:ind w:left="-2"/>
        <w:rPr>
          <w:rFonts w:asciiTheme="minorBidi" w:hAnsiTheme="minorBidi" w:cstheme="minorBidi"/>
          <w:rtl/>
        </w:rPr>
      </w:pPr>
      <w:r>
        <w:rPr>
          <w:rFonts w:asciiTheme="minorBidi" w:hAnsiTheme="minorBidi" w:cstheme="minorBidi" w:hint="cs"/>
          <w:rtl/>
        </w:rPr>
        <w:t xml:space="preserve">זכינו לתרום אלגוריתם נוסף לסימולטור לפתרון בעיות ער"ן והמחקר של </w:t>
      </w:r>
      <w:r w:rsidRPr="00BC4B24">
        <w:rPr>
          <w:rFonts w:asciiTheme="minorBidi" w:hAnsiTheme="minorBidi" w:cstheme="minorBidi"/>
          <w:rtl/>
        </w:rPr>
        <w:t xml:space="preserve">דוקטור תהילה כספי </w:t>
      </w:r>
      <w:r>
        <w:rPr>
          <w:rFonts w:asciiTheme="minorBidi" w:hAnsiTheme="minorBidi" w:cstheme="minorBidi" w:hint="cs"/>
          <w:rtl/>
        </w:rPr>
        <w:t>.</w:t>
      </w:r>
      <w:r w:rsidR="006F5923">
        <w:rPr>
          <w:rFonts w:asciiTheme="minorBidi" w:hAnsiTheme="minorBidi" w:cstheme="minorBidi" w:hint="cs"/>
          <w:rtl/>
        </w:rPr>
        <w:t xml:space="preserve"> </w:t>
      </w:r>
      <w:r>
        <w:rPr>
          <w:rFonts w:asciiTheme="minorBidi" w:hAnsiTheme="minorBidi" w:cstheme="minorBidi" w:hint="cs"/>
          <w:rtl/>
        </w:rPr>
        <w:t xml:space="preserve">בנוסף הרחבנו </w:t>
      </w:r>
      <w:r w:rsidR="006F5923">
        <w:rPr>
          <w:rFonts w:asciiTheme="minorBidi" w:hAnsiTheme="minorBidi" w:cstheme="minorBidi" w:hint="cs"/>
          <w:rtl/>
        </w:rPr>
        <w:t xml:space="preserve">ופיתחנו אלגוריתם נוסף שיצטרף  למשפחת האלגוריתמים לפתרון </w:t>
      </w:r>
      <w:r>
        <w:rPr>
          <w:rFonts w:asciiTheme="minorBidi" w:hAnsiTheme="minorBidi" w:cstheme="minorBidi" w:hint="cs"/>
          <w:rtl/>
        </w:rPr>
        <w:t xml:space="preserve">כללי של בעיות </w:t>
      </w:r>
      <w:r>
        <w:rPr>
          <w:rFonts w:asciiTheme="minorBidi" w:hAnsiTheme="minorBidi" w:cstheme="minorBidi"/>
        </w:rPr>
        <w:t>SOMUP</w:t>
      </w:r>
      <w:r>
        <w:rPr>
          <w:rFonts w:asciiTheme="minorBidi" w:hAnsiTheme="minorBidi" w:cstheme="minorBidi" w:hint="cs"/>
          <w:rtl/>
        </w:rPr>
        <w:t>.</w:t>
      </w:r>
    </w:p>
    <w:p w14:paraId="293DAB4E" w14:textId="77777777" w:rsidR="004A43B2" w:rsidRDefault="004A43B2" w:rsidP="00E4315B">
      <w:pPr>
        <w:spacing w:line="360" w:lineRule="auto"/>
        <w:ind w:left="-2"/>
        <w:rPr>
          <w:rFonts w:asciiTheme="minorBidi" w:hAnsiTheme="minorBidi" w:cstheme="minorBidi" w:hint="cs"/>
          <w:rtl/>
        </w:rPr>
      </w:pPr>
    </w:p>
    <w:p w14:paraId="0483D8CD" w14:textId="7B78C3B6" w:rsidR="00A87D9E" w:rsidRDefault="00A87D9E" w:rsidP="00E4315B">
      <w:pPr>
        <w:pStyle w:val="2"/>
        <w:rPr>
          <w:rtl/>
        </w:rPr>
      </w:pPr>
      <w:bookmarkStart w:id="127" w:name="_Toc172566196"/>
      <w:bookmarkStart w:id="128" w:name="_Toc172566604"/>
      <w:bookmarkStart w:id="129" w:name="_Toc172567043"/>
      <w:bookmarkStart w:id="130" w:name="_Toc174467808"/>
      <w:r w:rsidRPr="004F4D38">
        <w:rPr>
          <w:rStyle w:val="20"/>
          <w:b/>
          <w:bCs/>
          <w:rtl/>
        </w:rPr>
        <w:t>תובנות מרכזיות והפקת לקחים</w:t>
      </w:r>
      <w:bookmarkEnd w:id="127"/>
      <w:bookmarkEnd w:id="128"/>
      <w:bookmarkEnd w:id="129"/>
      <w:bookmarkEnd w:id="130"/>
      <w:r w:rsidR="00A84018" w:rsidRPr="004F4D38">
        <w:rPr>
          <w:rFonts w:hint="cs"/>
          <w:rtl/>
        </w:rPr>
        <w:t xml:space="preserve"> </w:t>
      </w:r>
    </w:p>
    <w:p w14:paraId="4D538C40" w14:textId="77777777" w:rsidR="00E4315B" w:rsidRPr="00E4315B" w:rsidRDefault="00E4315B" w:rsidP="00E4315B">
      <w:pPr>
        <w:rPr>
          <w:rtl/>
          <w:lang w:eastAsia="en-US"/>
        </w:rPr>
      </w:pPr>
    </w:p>
    <w:p w14:paraId="0D0E91B3" w14:textId="77777777" w:rsidR="00E4315B" w:rsidRDefault="00A84018" w:rsidP="00E4315B">
      <w:pPr>
        <w:pStyle w:val="af2"/>
        <w:spacing w:before="0" w:after="0" w:line="360" w:lineRule="auto"/>
        <w:rPr>
          <w:rFonts w:asciiTheme="minorBidi" w:hAnsiTheme="minorBidi" w:cstheme="minorBidi"/>
          <w:i w:val="0"/>
          <w:iCs w:val="0"/>
          <w:rtl/>
        </w:rPr>
      </w:pPr>
      <w:r w:rsidRPr="00885E8C">
        <w:rPr>
          <w:rFonts w:asciiTheme="minorBidi" w:hAnsiTheme="minorBidi" w:cstheme="minorBidi"/>
          <w:i w:val="0"/>
          <w:iCs w:val="0"/>
          <w:rtl/>
        </w:rPr>
        <w:t>התוצאות מראות שהווריאציה החזרת</w:t>
      </w:r>
      <w:r w:rsidR="00885E8C" w:rsidRPr="00885E8C">
        <w:rPr>
          <w:rFonts w:asciiTheme="minorBidi" w:hAnsiTheme="minorBidi" w:cstheme="minorBidi" w:hint="cs"/>
          <w:i w:val="0"/>
          <w:iCs w:val="0"/>
          <w:rtl/>
        </w:rPr>
        <w:t>ית</w:t>
      </w:r>
      <w:r w:rsidRPr="00885E8C">
        <w:rPr>
          <w:rFonts w:asciiTheme="minorBidi" w:hAnsiTheme="minorBidi" w:cstheme="minorBidi"/>
          <w:i w:val="0"/>
          <w:iCs w:val="0"/>
          <w:rtl/>
        </w:rPr>
        <w:t xml:space="preserve"> ו</w:t>
      </w:r>
      <w:r w:rsidR="00885E8C" w:rsidRPr="00885E8C">
        <w:rPr>
          <w:rFonts w:asciiTheme="minorBidi" w:hAnsiTheme="minorBidi" w:cstheme="minorBidi" w:hint="cs"/>
          <w:i w:val="0"/>
          <w:iCs w:val="0"/>
          <w:rtl/>
        </w:rPr>
        <w:t>ה</w:t>
      </w:r>
      <w:r w:rsidRPr="00885E8C">
        <w:rPr>
          <w:rFonts w:asciiTheme="minorBidi" w:hAnsiTheme="minorBidi" w:cstheme="minorBidi"/>
          <w:i w:val="0"/>
          <w:iCs w:val="0"/>
          <w:rtl/>
        </w:rPr>
        <w:t xml:space="preserve">משופרת הוא </w:t>
      </w:r>
      <w:r w:rsidR="006F5923">
        <w:rPr>
          <w:rFonts w:asciiTheme="minorBidi" w:hAnsiTheme="minorBidi" w:cstheme="minorBidi" w:hint="cs"/>
          <w:i w:val="0"/>
          <w:iCs w:val="0"/>
          <w:rtl/>
        </w:rPr>
        <w:t>מתמודד ראוי</w:t>
      </w:r>
      <w:r w:rsidRPr="00885E8C">
        <w:rPr>
          <w:rFonts w:asciiTheme="minorBidi" w:hAnsiTheme="minorBidi" w:cstheme="minorBidi"/>
          <w:i w:val="0"/>
          <w:iCs w:val="0"/>
          <w:rtl/>
        </w:rPr>
        <w:t xml:space="preserve"> לפחות כמו שאר אלגוריתמי </w:t>
      </w:r>
    </w:p>
    <w:p w14:paraId="741AE7FE" w14:textId="77777777" w:rsidR="00E4315B" w:rsidRDefault="00A84018" w:rsidP="00E4315B">
      <w:pPr>
        <w:pStyle w:val="af2"/>
        <w:spacing w:before="0" w:after="0" w:line="360" w:lineRule="auto"/>
        <w:rPr>
          <w:rFonts w:asciiTheme="minorBidi" w:hAnsiTheme="minorBidi" w:cstheme="minorBidi"/>
          <w:i w:val="0"/>
          <w:iCs w:val="0"/>
          <w:rtl/>
        </w:rPr>
      </w:pPr>
      <w:r w:rsidRPr="00885E8C">
        <w:rPr>
          <w:rFonts w:asciiTheme="minorBidi" w:hAnsiTheme="minorBidi" w:cstheme="minorBidi"/>
          <w:i w:val="0"/>
          <w:iCs w:val="0"/>
          <w:rtl/>
        </w:rPr>
        <w:t xml:space="preserve">ה – </w:t>
      </w:r>
      <w:r w:rsidRPr="00885E8C">
        <w:rPr>
          <w:rFonts w:asciiTheme="minorBidi" w:hAnsiTheme="minorBidi" w:cstheme="minorBidi"/>
          <w:i w:val="0"/>
          <w:iCs w:val="0"/>
        </w:rPr>
        <w:t xml:space="preserve">FMC_TA </w:t>
      </w:r>
      <w:r w:rsidRPr="00885E8C">
        <w:rPr>
          <w:rFonts w:asciiTheme="minorBidi" w:hAnsiTheme="minorBidi" w:cstheme="minorBidi"/>
          <w:i w:val="0"/>
          <w:iCs w:val="0"/>
          <w:rtl/>
        </w:rPr>
        <w:t xml:space="preserve"> במונחים של תועלת .כאשר זמן הריצה ארוך כמו החזרתי ושניהם ארוכים משמעותית מהמסורתי .</w:t>
      </w:r>
      <w:r w:rsidR="00ED70DA" w:rsidRPr="00885E8C">
        <w:rPr>
          <w:rFonts w:asciiTheme="minorBidi" w:hAnsiTheme="minorBidi" w:cstheme="minorBidi"/>
          <w:i w:val="0"/>
          <w:iCs w:val="0"/>
          <w:rtl/>
        </w:rPr>
        <w:t xml:space="preserve"> </w:t>
      </w:r>
    </w:p>
    <w:p w14:paraId="6FECE6AF" w14:textId="77777777" w:rsidR="00E4315B" w:rsidRDefault="00E4315B" w:rsidP="00E4315B">
      <w:pPr>
        <w:pStyle w:val="af2"/>
        <w:spacing w:before="0" w:after="0" w:line="360" w:lineRule="auto"/>
        <w:rPr>
          <w:rFonts w:asciiTheme="minorBidi" w:hAnsiTheme="minorBidi" w:cstheme="minorBidi"/>
          <w:i w:val="0"/>
          <w:iCs w:val="0"/>
          <w:rtl/>
        </w:rPr>
      </w:pPr>
    </w:p>
    <w:p w14:paraId="5BE8D793" w14:textId="4742FCE6" w:rsidR="0021092E" w:rsidRDefault="00ED70DA" w:rsidP="00E4315B">
      <w:pPr>
        <w:pStyle w:val="af2"/>
        <w:spacing w:before="0" w:after="0" w:line="360" w:lineRule="auto"/>
        <w:rPr>
          <w:rFonts w:asciiTheme="minorBidi" w:hAnsiTheme="minorBidi" w:cstheme="minorBidi"/>
          <w:i w:val="0"/>
          <w:iCs w:val="0"/>
          <w:rtl/>
        </w:rPr>
      </w:pPr>
      <w:r w:rsidRPr="00885E8C">
        <w:rPr>
          <w:rFonts w:asciiTheme="minorBidi" w:hAnsiTheme="minorBidi" w:cstheme="minorBidi"/>
          <w:i w:val="0"/>
          <w:iCs w:val="0"/>
          <w:rtl/>
        </w:rPr>
        <w:t xml:space="preserve">אך ניתן להסיק מהתוצאות שהאלגוריתמים </w:t>
      </w:r>
      <w:r w:rsidR="00906B83" w:rsidRPr="00885E8C">
        <w:rPr>
          <w:rFonts w:asciiTheme="minorBidi" w:hAnsiTheme="minorBidi" w:cstheme="minorBidi"/>
          <w:i w:val="0"/>
          <w:iCs w:val="0"/>
          <w:rtl/>
        </w:rPr>
        <w:t>החזרת</w:t>
      </w:r>
      <w:r w:rsidR="00885E8C" w:rsidRPr="00885E8C">
        <w:rPr>
          <w:rFonts w:asciiTheme="minorBidi" w:hAnsiTheme="minorBidi" w:cstheme="minorBidi" w:hint="cs"/>
          <w:i w:val="0"/>
          <w:iCs w:val="0"/>
          <w:rtl/>
        </w:rPr>
        <w:t>ים</w:t>
      </w:r>
      <w:r w:rsidRPr="00885E8C">
        <w:rPr>
          <w:rFonts w:asciiTheme="minorBidi" w:hAnsiTheme="minorBidi" w:cstheme="minorBidi"/>
          <w:i w:val="0"/>
          <w:iCs w:val="0"/>
          <w:rtl/>
        </w:rPr>
        <w:t xml:space="preserve"> </w:t>
      </w:r>
      <w:r w:rsidR="00906B83" w:rsidRPr="00885E8C">
        <w:rPr>
          <w:rFonts w:asciiTheme="minorBidi" w:hAnsiTheme="minorBidi" w:cstheme="minorBidi"/>
          <w:i w:val="0"/>
          <w:iCs w:val="0"/>
          <w:rtl/>
        </w:rPr>
        <w:t xml:space="preserve">המבוססים על </w:t>
      </w:r>
      <w:r w:rsidR="00906B83" w:rsidRPr="00885E8C">
        <w:rPr>
          <w:rFonts w:asciiTheme="minorBidi" w:hAnsiTheme="minorBidi" w:cstheme="minorBidi"/>
          <w:i w:val="0"/>
          <w:iCs w:val="0"/>
        </w:rPr>
        <w:t>FMC</w:t>
      </w:r>
      <w:r w:rsidR="00906B83" w:rsidRPr="00885E8C">
        <w:rPr>
          <w:rFonts w:asciiTheme="minorBidi" w:hAnsiTheme="minorBidi" w:cstheme="minorBidi"/>
          <w:i w:val="0"/>
          <w:iCs w:val="0"/>
          <w:rtl/>
        </w:rPr>
        <w:t xml:space="preserve"> </w:t>
      </w:r>
      <w:r w:rsidR="006F5923">
        <w:rPr>
          <w:rFonts w:asciiTheme="minorBidi" w:hAnsiTheme="minorBidi" w:cstheme="minorBidi" w:hint="cs"/>
          <w:i w:val="0"/>
          <w:iCs w:val="0"/>
          <w:rtl/>
        </w:rPr>
        <w:t xml:space="preserve">הם מתמודדים ראויים לאלגוריתמים </w:t>
      </w:r>
      <w:r w:rsidR="00906B83" w:rsidRPr="00885E8C">
        <w:rPr>
          <w:rFonts w:asciiTheme="minorBidi" w:hAnsiTheme="minorBidi" w:cstheme="minorBidi"/>
          <w:i w:val="0"/>
          <w:iCs w:val="0"/>
          <w:rtl/>
        </w:rPr>
        <w:t xml:space="preserve">עדכניים נוספים </w:t>
      </w:r>
      <w:r w:rsidR="006F5923">
        <w:rPr>
          <w:rFonts w:asciiTheme="minorBidi" w:hAnsiTheme="minorBidi" w:cstheme="minorBidi" w:hint="cs"/>
          <w:i w:val="0"/>
          <w:iCs w:val="0"/>
          <w:rtl/>
        </w:rPr>
        <w:t>ה</w:t>
      </w:r>
      <w:r w:rsidR="00906B83" w:rsidRPr="00885E8C">
        <w:rPr>
          <w:rFonts w:asciiTheme="minorBidi" w:hAnsiTheme="minorBidi" w:cstheme="minorBidi"/>
          <w:i w:val="0"/>
          <w:iCs w:val="0"/>
          <w:rtl/>
        </w:rPr>
        <w:t xml:space="preserve">נחקרים בסימולטור במצבים בהם ניתן תגמול גבוה </w:t>
      </w:r>
      <w:r w:rsidR="00885E8C">
        <w:rPr>
          <w:rFonts w:asciiTheme="minorBidi" w:hAnsiTheme="minorBidi" w:cstheme="minorBidi" w:hint="cs"/>
          <w:i w:val="0"/>
          <w:iCs w:val="0"/>
          <w:rtl/>
        </w:rPr>
        <w:t>ב</w:t>
      </w:r>
      <w:r w:rsidR="00906B83" w:rsidRPr="00885E8C">
        <w:rPr>
          <w:rFonts w:asciiTheme="minorBidi" w:hAnsiTheme="minorBidi" w:cstheme="minorBidi"/>
          <w:i w:val="0"/>
          <w:iCs w:val="0"/>
          <w:rtl/>
        </w:rPr>
        <w:t xml:space="preserve">של שיתוף פעולה </w:t>
      </w:r>
      <w:r w:rsidR="006F5923">
        <w:rPr>
          <w:rFonts w:asciiTheme="minorBidi" w:hAnsiTheme="minorBidi" w:cstheme="minorBidi" w:hint="cs"/>
          <w:i w:val="0"/>
          <w:iCs w:val="0"/>
          <w:rtl/>
        </w:rPr>
        <w:t>,</w:t>
      </w:r>
      <w:r w:rsidR="00906B83" w:rsidRPr="00885E8C">
        <w:rPr>
          <w:rFonts w:asciiTheme="minorBidi" w:hAnsiTheme="minorBidi" w:cstheme="minorBidi"/>
          <w:i w:val="0"/>
          <w:iCs w:val="0"/>
          <w:rtl/>
        </w:rPr>
        <w:t xml:space="preserve">וזו מכיוון שאלגוריתם מבוסס </w:t>
      </w:r>
      <w:r w:rsidR="00906B83" w:rsidRPr="00885E8C">
        <w:rPr>
          <w:rFonts w:asciiTheme="minorBidi" w:hAnsiTheme="minorBidi" w:cstheme="minorBidi"/>
          <w:i w:val="0"/>
          <w:iCs w:val="0"/>
        </w:rPr>
        <w:t xml:space="preserve">FMC </w:t>
      </w:r>
      <w:r w:rsidR="006F5923">
        <w:rPr>
          <w:rFonts w:asciiTheme="minorBidi" w:hAnsiTheme="minorBidi" w:cstheme="minorBidi" w:hint="cs"/>
          <w:i w:val="0"/>
          <w:iCs w:val="0"/>
          <w:rtl/>
        </w:rPr>
        <w:t xml:space="preserve"> הוא </w:t>
      </w:r>
      <w:r w:rsidR="006F5923" w:rsidRPr="0053167A">
        <w:rPr>
          <w:rFonts w:ascii="Arial" w:eastAsiaTheme="minorHAnsi" w:hAnsi="Arial" w:cs="Arial"/>
          <w:rtl/>
        </w:rPr>
        <w:t>פארטו-</w:t>
      </w:r>
      <w:r w:rsidR="00E4315B" w:rsidRPr="0053167A">
        <w:rPr>
          <w:rFonts w:ascii="Arial" w:eastAsiaTheme="minorHAnsi" w:hAnsi="Arial" w:cs="Arial" w:hint="cs"/>
          <w:rtl/>
        </w:rPr>
        <w:t>אופטימלי</w:t>
      </w:r>
      <w:r w:rsidR="00906B83" w:rsidRPr="00885E8C">
        <w:rPr>
          <w:rFonts w:asciiTheme="minorBidi" w:hAnsiTheme="minorBidi" w:cstheme="minorBidi"/>
          <w:i w:val="0"/>
          <w:iCs w:val="0"/>
          <w:rtl/>
        </w:rPr>
        <w:t xml:space="preserve"> </w:t>
      </w:r>
      <w:r w:rsidR="006F5923">
        <w:rPr>
          <w:rFonts w:asciiTheme="minorBidi" w:hAnsiTheme="minorBidi" w:cstheme="minorBidi" w:hint="cs"/>
          <w:i w:val="0"/>
          <w:iCs w:val="0"/>
          <w:rtl/>
        </w:rPr>
        <w:t>ו</w:t>
      </w:r>
      <w:r w:rsidR="00906B83" w:rsidRPr="00885E8C">
        <w:rPr>
          <w:rFonts w:asciiTheme="minorBidi" w:hAnsiTheme="minorBidi" w:cstheme="minorBidi"/>
          <w:i w:val="0"/>
          <w:iCs w:val="0"/>
          <w:rtl/>
        </w:rPr>
        <w:t>מעודד שיתופי פעולה בין הסוכנים</w:t>
      </w:r>
      <w:r w:rsidR="009D61F3" w:rsidRPr="00885E8C">
        <w:rPr>
          <w:rFonts w:asciiTheme="minorBidi" w:hAnsiTheme="minorBidi" w:cstheme="minorBidi"/>
          <w:i w:val="0"/>
          <w:iCs w:val="0"/>
          <w:rtl/>
        </w:rPr>
        <w:t>.</w:t>
      </w:r>
    </w:p>
    <w:p w14:paraId="0657570B" w14:textId="77777777" w:rsidR="00E4315B" w:rsidRDefault="00E4315B" w:rsidP="00E4315B">
      <w:pPr>
        <w:pStyle w:val="af2"/>
        <w:spacing w:before="0" w:after="0" w:line="360" w:lineRule="auto"/>
        <w:rPr>
          <w:rFonts w:asciiTheme="minorBidi" w:hAnsiTheme="minorBidi" w:cstheme="minorBidi"/>
          <w:i w:val="0"/>
          <w:iCs w:val="0"/>
          <w:rtl/>
        </w:rPr>
      </w:pPr>
    </w:p>
    <w:p w14:paraId="74F258BF" w14:textId="77777777" w:rsidR="00E4315B" w:rsidRDefault="00E4315B" w:rsidP="00E4315B">
      <w:pPr>
        <w:pStyle w:val="af2"/>
        <w:spacing w:before="0" w:after="0" w:line="360" w:lineRule="auto"/>
        <w:rPr>
          <w:rFonts w:asciiTheme="minorBidi" w:hAnsiTheme="minorBidi" w:cstheme="minorBidi"/>
          <w:i w:val="0"/>
          <w:iCs w:val="0"/>
          <w:rtl/>
        </w:rPr>
      </w:pPr>
    </w:p>
    <w:p w14:paraId="0D298173" w14:textId="77777777" w:rsidR="00E4315B" w:rsidRPr="00885E8C" w:rsidRDefault="00E4315B" w:rsidP="00E4315B">
      <w:pPr>
        <w:pStyle w:val="af2"/>
        <w:spacing w:before="0" w:after="0" w:line="360" w:lineRule="auto"/>
        <w:rPr>
          <w:rFonts w:asciiTheme="minorBidi" w:hAnsiTheme="minorBidi" w:cstheme="minorBidi" w:hint="cs"/>
          <w:i w:val="0"/>
          <w:iCs w:val="0"/>
          <w:rtl/>
        </w:rPr>
      </w:pPr>
    </w:p>
    <w:p w14:paraId="0344216A" w14:textId="698ED283" w:rsidR="0021092E" w:rsidRPr="00E4315B" w:rsidRDefault="0021092E" w:rsidP="00E4315B">
      <w:pPr>
        <w:pStyle w:val="2"/>
        <w:rPr>
          <w:rtl/>
        </w:rPr>
      </w:pPr>
      <w:bookmarkStart w:id="131" w:name="_Toc172566197"/>
      <w:bookmarkStart w:id="132" w:name="_Toc172566605"/>
      <w:bookmarkStart w:id="133" w:name="_Toc172567044"/>
      <w:bookmarkStart w:id="134" w:name="_Toc174467809"/>
      <w:r w:rsidRPr="00E4315B">
        <w:rPr>
          <w:rStyle w:val="20"/>
          <w:b/>
          <w:bCs/>
          <w:rtl/>
        </w:rPr>
        <w:lastRenderedPageBreak/>
        <w:t>המלצות להמשך מחקר או פיתוח</w:t>
      </w:r>
      <w:bookmarkEnd w:id="131"/>
      <w:bookmarkEnd w:id="132"/>
      <w:bookmarkEnd w:id="133"/>
      <w:bookmarkEnd w:id="134"/>
    </w:p>
    <w:p w14:paraId="4BCBADAE" w14:textId="77777777" w:rsidR="00E4315B" w:rsidRPr="00E4315B" w:rsidRDefault="00E4315B" w:rsidP="00E4315B">
      <w:pPr>
        <w:rPr>
          <w:rtl/>
          <w:lang w:eastAsia="en-US"/>
        </w:rPr>
      </w:pPr>
    </w:p>
    <w:p w14:paraId="2A88C768" w14:textId="354BE4AE" w:rsidR="009250BA" w:rsidRPr="004F4D38" w:rsidRDefault="009250BA" w:rsidP="00893CB1">
      <w:pPr>
        <w:spacing w:line="360" w:lineRule="auto"/>
        <w:rPr>
          <w:rFonts w:asciiTheme="minorBidi" w:hAnsiTheme="minorBidi" w:cstheme="minorBidi"/>
          <w:rtl/>
        </w:rPr>
      </w:pPr>
      <w:r w:rsidRPr="004F4D38">
        <w:rPr>
          <w:rFonts w:asciiTheme="minorBidi" w:hAnsiTheme="minorBidi" w:cstheme="minorBidi"/>
          <w:rtl/>
        </w:rPr>
        <w:t xml:space="preserve">מכיוון שהאלגוריתמים </w:t>
      </w:r>
      <w:r w:rsidRPr="004F4D38">
        <w:rPr>
          <w:rFonts w:asciiTheme="minorBidi" w:hAnsiTheme="minorBidi" w:cstheme="minorBidi"/>
        </w:rPr>
        <w:t xml:space="preserve">FMC </w:t>
      </w:r>
      <w:r w:rsidRPr="004F4D38">
        <w:rPr>
          <w:rFonts w:asciiTheme="minorBidi" w:hAnsiTheme="minorBidi" w:cstheme="minorBidi"/>
          <w:rtl/>
        </w:rPr>
        <w:t xml:space="preserve"> שכתבנו</w:t>
      </w:r>
      <w:r w:rsidR="00274F23">
        <w:rPr>
          <w:rFonts w:asciiTheme="minorBidi" w:hAnsiTheme="minorBidi" w:cstheme="minorBidi" w:hint="cs"/>
          <w:rtl/>
        </w:rPr>
        <w:t xml:space="preserve"> ב</w:t>
      </w:r>
      <w:r w:rsidRPr="004F4D38">
        <w:rPr>
          <w:rFonts w:asciiTheme="minorBidi" w:hAnsiTheme="minorBidi" w:cstheme="minorBidi"/>
          <w:rtl/>
        </w:rPr>
        <w:t>פרויקט זה מבוססים על אלגוריתם אסינכרוני</w:t>
      </w:r>
      <w:r w:rsidRPr="004F4D38">
        <w:rPr>
          <w:rFonts w:asciiTheme="minorBidi" w:hAnsiTheme="minorBidi" w:cstheme="minorBidi"/>
        </w:rPr>
        <w:t xml:space="preserve">  FMC_ATA </w:t>
      </w:r>
      <w:r w:rsidRPr="004F4D38">
        <w:rPr>
          <w:rFonts w:asciiTheme="minorBidi" w:hAnsiTheme="minorBidi" w:cstheme="minorBidi"/>
          <w:rtl/>
        </w:rPr>
        <w:t xml:space="preserve"> . כלומר הוא </w:t>
      </w:r>
      <w:r w:rsidRPr="006F5923">
        <w:rPr>
          <w:rFonts w:asciiTheme="minorBidi" w:hAnsiTheme="minorBidi" w:cstheme="minorBidi"/>
          <w:rtl/>
        </w:rPr>
        <w:t xml:space="preserve">איננו מחולק לפזות כמו האלגוריתם הסינכרוני המסורתי </w:t>
      </w:r>
      <w:r w:rsidRPr="006F5923">
        <w:rPr>
          <w:rFonts w:asciiTheme="minorBidi" w:hAnsiTheme="minorBidi" w:cstheme="minorBidi"/>
        </w:rPr>
        <w:t>FMC_TA</w:t>
      </w:r>
      <w:r w:rsidRPr="006F5923">
        <w:rPr>
          <w:rFonts w:asciiTheme="minorBidi" w:hAnsiTheme="minorBidi" w:cstheme="minorBidi"/>
          <w:rtl/>
        </w:rPr>
        <w:t>.</w:t>
      </w:r>
      <w:r w:rsidR="006F5923" w:rsidRPr="006F5923">
        <w:rPr>
          <w:rFonts w:asciiTheme="minorBidi" w:hAnsiTheme="minorBidi" w:cstheme="minorBidi" w:hint="cs"/>
          <w:rtl/>
        </w:rPr>
        <w:t>שעובד לפי</w:t>
      </w:r>
      <w:r w:rsidRPr="006F5923">
        <w:rPr>
          <w:rFonts w:asciiTheme="minorBidi" w:hAnsiTheme="minorBidi" w:cstheme="minorBidi"/>
          <w:rtl/>
        </w:rPr>
        <w:t xml:space="preserve"> </w:t>
      </w:r>
      <w:r w:rsidR="000E13A1" w:rsidRPr="006F5923">
        <w:rPr>
          <w:rFonts w:asciiTheme="minorBidi" w:hAnsiTheme="minorBidi" w:cstheme="minorBidi"/>
          <w:rtl/>
        </w:rPr>
        <w:t xml:space="preserve">1) מציאת שיווי השוק של פישר 2) חישוב זמני ההגעה המוקדמים ביותר 3) עדכון זמני ההגעה לפי ההגעה המאוחרת ביותר לתת משימה. </w:t>
      </w:r>
      <w:r w:rsidR="00274F23">
        <w:rPr>
          <w:rFonts w:asciiTheme="minorBidi" w:hAnsiTheme="minorBidi" w:cstheme="minorBidi" w:hint="cs"/>
          <w:rtl/>
        </w:rPr>
        <w:t>כאשר</w:t>
      </w:r>
      <w:r w:rsidR="00274F23">
        <w:rPr>
          <w:rFonts w:asciiTheme="minorBidi" w:hAnsiTheme="minorBidi" w:cstheme="minorBidi"/>
          <w:rtl/>
        </w:rPr>
        <w:t xml:space="preserve"> </w:t>
      </w:r>
      <w:r w:rsidR="00274F23">
        <w:rPr>
          <w:rFonts w:asciiTheme="minorBidi" w:hAnsiTheme="minorBidi" w:cstheme="minorBidi" w:hint="cs"/>
          <w:rtl/>
        </w:rPr>
        <w:t>ה</w:t>
      </w:r>
      <w:r w:rsidR="000E13A1" w:rsidRPr="004F4D38">
        <w:rPr>
          <w:rFonts w:asciiTheme="minorBidi" w:hAnsiTheme="minorBidi" w:cstheme="minorBidi"/>
          <w:rtl/>
        </w:rPr>
        <w:t>מימוש אחיד (לא מחולק לפזות) ניתן לשתף מידע בין השלבים השונים למציאת פתרון מושכל יותר ולכן הייתי ממליץ לחקור ולפתח היוריסטיות תיעדוף ובניית לוז נוספות המנצלות את התכונה האחידה של המודל.</w:t>
      </w:r>
    </w:p>
    <w:p w14:paraId="2A02DC0B" w14:textId="77777777" w:rsidR="000E13A1" w:rsidRPr="004F4D38" w:rsidRDefault="000E13A1" w:rsidP="00893CB1">
      <w:pPr>
        <w:spacing w:line="360" w:lineRule="auto"/>
        <w:rPr>
          <w:rFonts w:asciiTheme="minorBidi" w:hAnsiTheme="minorBidi" w:cstheme="minorBidi"/>
          <w:rtl/>
        </w:rPr>
      </w:pPr>
    </w:p>
    <w:p w14:paraId="4FBCC788" w14:textId="277A25DA" w:rsidR="000E13A1" w:rsidRPr="004F4D38" w:rsidRDefault="000E13A1" w:rsidP="00893CB1">
      <w:pPr>
        <w:spacing w:line="360" w:lineRule="auto"/>
        <w:rPr>
          <w:rFonts w:asciiTheme="minorBidi" w:hAnsiTheme="minorBidi" w:cstheme="minorBidi"/>
          <w:rtl/>
        </w:rPr>
      </w:pPr>
      <w:r w:rsidRPr="004F4D38">
        <w:rPr>
          <w:rFonts w:asciiTheme="minorBidi" w:hAnsiTheme="minorBidi" w:cstheme="minorBidi"/>
          <w:rtl/>
        </w:rPr>
        <w:t xml:space="preserve">כיוון </w:t>
      </w:r>
      <w:r w:rsidR="003D648B" w:rsidRPr="004F4D38">
        <w:rPr>
          <w:rFonts w:asciiTheme="minorBidi" w:hAnsiTheme="minorBidi" w:cstheme="minorBidi"/>
          <w:rtl/>
        </w:rPr>
        <w:t xml:space="preserve">נוסף </w:t>
      </w:r>
      <w:r w:rsidRPr="004F4D38">
        <w:rPr>
          <w:rFonts w:asciiTheme="minorBidi" w:hAnsiTheme="minorBidi" w:cstheme="minorBidi"/>
          <w:rtl/>
        </w:rPr>
        <w:t xml:space="preserve">שניתן לחקור הוא שימוש </w:t>
      </w:r>
      <w:r w:rsidR="003D648B" w:rsidRPr="004F4D38">
        <w:rPr>
          <w:rFonts w:asciiTheme="minorBidi" w:hAnsiTheme="minorBidi" w:cstheme="minorBidi"/>
          <w:rtl/>
        </w:rPr>
        <w:t>באינטרוולים שונים של חזרתיות כדי להקטין את סיבוכיות זמן  הריצה</w:t>
      </w:r>
      <w:r w:rsidR="00274F23">
        <w:rPr>
          <w:rFonts w:asciiTheme="minorBidi" w:hAnsiTheme="minorBidi" w:cstheme="minorBidi" w:hint="cs"/>
          <w:rtl/>
        </w:rPr>
        <w:t xml:space="preserve">, </w:t>
      </w:r>
      <w:r w:rsidR="003D648B" w:rsidRPr="004F4D38">
        <w:rPr>
          <w:rFonts w:asciiTheme="minorBidi" w:hAnsiTheme="minorBidi" w:cstheme="minorBidi"/>
          <w:rtl/>
        </w:rPr>
        <w:t>מכיוון שהאלגוריתם הנחקר נותן תוצאות מוצלחות במקרים מסוימים</w:t>
      </w:r>
      <w:r w:rsidR="00274F23">
        <w:rPr>
          <w:rFonts w:asciiTheme="minorBidi" w:hAnsiTheme="minorBidi" w:cstheme="minorBidi" w:hint="cs"/>
          <w:rtl/>
        </w:rPr>
        <w:t xml:space="preserve"> </w:t>
      </w:r>
      <w:r w:rsidR="00274F23">
        <w:rPr>
          <w:rFonts w:asciiTheme="minorBidi" w:hAnsiTheme="minorBidi" w:cstheme="minorBidi"/>
          <w:rtl/>
        </w:rPr>
        <w:t>אבל בעל סיבוכיות</w:t>
      </w:r>
      <w:r w:rsidR="00274F23">
        <w:rPr>
          <w:rFonts w:asciiTheme="minorBidi" w:hAnsiTheme="minorBidi" w:cstheme="minorBidi" w:hint="cs"/>
          <w:rtl/>
        </w:rPr>
        <w:t xml:space="preserve"> </w:t>
      </w:r>
      <w:r w:rsidR="003D648B" w:rsidRPr="004F4D38">
        <w:rPr>
          <w:rFonts w:asciiTheme="minorBidi" w:hAnsiTheme="minorBidi" w:cstheme="minorBidi"/>
          <w:rtl/>
        </w:rPr>
        <w:t>זמן ריצה ארוכה יחסית לאלגוריתמים עדכניים אחרים .</w:t>
      </w:r>
    </w:p>
    <w:p w14:paraId="2A5BF4F5" w14:textId="77777777" w:rsidR="003D648B" w:rsidRPr="004F4D38" w:rsidRDefault="003D648B" w:rsidP="00893CB1">
      <w:pPr>
        <w:spacing w:line="360" w:lineRule="auto"/>
        <w:rPr>
          <w:rFonts w:asciiTheme="minorBidi" w:hAnsiTheme="minorBidi" w:cstheme="minorBidi"/>
          <w:rtl/>
        </w:rPr>
      </w:pPr>
    </w:p>
    <w:p w14:paraId="0583DB12" w14:textId="76A03D2B" w:rsidR="003D648B" w:rsidRPr="004F4D38" w:rsidRDefault="003D648B" w:rsidP="00893CB1">
      <w:pPr>
        <w:spacing w:line="360" w:lineRule="auto"/>
        <w:rPr>
          <w:rFonts w:asciiTheme="minorBidi" w:hAnsiTheme="minorBidi" w:cstheme="minorBidi"/>
          <w:rtl/>
        </w:rPr>
      </w:pPr>
      <w:r w:rsidRPr="004F4D38">
        <w:rPr>
          <w:rFonts w:asciiTheme="minorBidi" w:hAnsiTheme="minorBidi" w:cstheme="minorBidi"/>
          <w:rtl/>
        </w:rPr>
        <w:t>בנוסף מכיוון שהאלגוריתם מבוסס על אלגוריתם אסינכרוני</w:t>
      </w:r>
      <w:r w:rsidR="00274F23">
        <w:rPr>
          <w:rFonts w:asciiTheme="minorBidi" w:hAnsiTheme="minorBidi" w:cstheme="minorBidi" w:hint="cs"/>
          <w:rtl/>
        </w:rPr>
        <w:t xml:space="preserve">, אני הייתי </w:t>
      </w:r>
      <w:r w:rsidRPr="004F4D38">
        <w:rPr>
          <w:rFonts w:asciiTheme="minorBidi" w:hAnsiTheme="minorBidi" w:cstheme="minorBidi"/>
          <w:rtl/>
        </w:rPr>
        <w:t xml:space="preserve">ממליץ לפתח גרסה אסינכרונית </w:t>
      </w:r>
      <w:r w:rsidR="00274F23">
        <w:rPr>
          <w:rFonts w:asciiTheme="minorBidi" w:hAnsiTheme="minorBidi" w:cstheme="minorBidi" w:hint="cs"/>
          <w:rtl/>
        </w:rPr>
        <w:t>על מנת ל</w:t>
      </w:r>
      <w:r w:rsidR="00274F23">
        <w:rPr>
          <w:rFonts w:asciiTheme="minorBidi" w:hAnsiTheme="minorBidi" w:cstheme="minorBidi"/>
          <w:rtl/>
        </w:rPr>
        <w:t xml:space="preserve">בחון ולהשוות </w:t>
      </w:r>
      <w:r w:rsidRPr="004F4D38">
        <w:rPr>
          <w:rFonts w:asciiTheme="minorBidi" w:hAnsiTheme="minorBidi" w:cstheme="minorBidi"/>
          <w:rtl/>
        </w:rPr>
        <w:t>את הב</w:t>
      </w:r>
      <w:r w:rsidR="00274F23">
        <w:rPr>
          <w:rFonts w:asciiTheme="minorBidi" w:hAnsiTheme="minorBidi" w:cstheme="minorBidi" w:hint="cs"/>
          <w:rtl/>
        </w:rPr>
        <w:t>י</w:t>
      </w:r>
      <w:r w:rsidRPr="004F4D38">
        <w:rPr>
          <w:rFonts w:asciiTheme="minorBidi" w:hAnsiTheme="minorBidi" w:cstheme="minorBidi"/>
          <w:rtl/>
        </w:rPr>
        <w:t>צועים האלגוריתם .</w:t>
      </w:r>
    </w:p>
    <w:p w14:paraId="4681B921" w14:textId="77777777" w:rsidR="00A84018" w:rsidRPr="00A84018" w:rsidRDefault="00A84018" w:rsidP="00893CB1">
      <w:pPr>
        <w:ind w:left="720"/>
        <w:rPr>
          <w:rtl/>
        </w:rPr>
      </w:pPr>
    </w:p>
    <w:p w14:paraId="3CDB8A1D" w14:textId="77777777" w:rsidR="00A84018" w:rsidRPr="00A84018" w:rsidRDefault="00A84018" w:rsidP="00893CB1">
      <w:pPr>
        <w:ind w:left="720"/>
        <w:rPr>
          <w:rtl/>
        </w:rPr>
      </w:pPr>
    </w:p>
    <w:p w14:paraId="2B51BACA" w14:textId="36750B9B" w:rsidR="00A84018" w:rsidRDefault="00A84018" w:rsidP="00E4315B">
      <w:pPr>
        <w:pStyle w:val="2"/>
        <w:rPr>
          <w:rtl/>
        </w:rPr>
      </w:pPr>
      <w:bookmarkStart w:id="135" w:name="_Toc172566198"/>
      <w:bookmarkStart w:id="136" w:name="_Toc172566606"/>
      <w:bookmarkStart w:id="137" w:name="_Toc172567045"/>
      <w:bookmarkStart w:id="138" w:name="_Toc174467810"/>
      <w:r w:rsidRPr="00A84018">
        <w:rPr>
          <w:rtl/>
        </w:rPr>
        <w:t>בנימה אישית</w:t>
      </w:r>
      <w:bookmarkEnd w:id="135"/>
      <w:bookmarkEnd w:id="136"/>
      <w:bookmarkEnd w:id="137"/>
      <w:bookmarkEnd w:id="138"/>
      <w:r w:rsidRPr="00A84018">
        <w:rPr>
          <w:rtl/>
        </w:rPr>
        <w:t xml:space="preserve"> </w:t>
      </w:r>
    </w:p>
    <w:p w14:paraId="481FB18A" w14:textId="355108F8" w:rsidR="00BC4B24" w:rsidRPr="00BC4B24" w:rsidRDefault="00BC4B24" w:rsidP="00893CB1">
      <w:pPr>
        <w:pStyle w:val="NormalWeb"/>
        <w:bidi/>
        <w:spacing w:after="0" w:afterAutospacing="0" w:line="360" w:lineRule="auto"/>
        <w:rPr>
          <w:rFonts w:asciiTheme="minorBidi" w:hAnsiTheme="minorBidi" w:cstheme="minorBidi"/>
        </w:rPr>
      </w:pPr>
      <w:r w:rsidRPr="00BC4B24">
        <w:rPr>
          <w:rFonts w:asciiTheme="minorBidi" w:hAnsiTheme="minorBidi" w:cstheme="minorBidi"/>
          <w:rtl/>
        </w:rPr>
        <w:t>בפרויקט גמר זה למדתי רבות והרחבתי את תחום ההבנה והעניין האישי שלי בתחומים כגון: אלגוריתמיקה, ניקוי השוק של פישר, בעיות מבוזרות, בעיות מרובות סוכנים ומשימות, תכנות ב</w:t>
      </w:r>
      <w:r w:rsidRPr="00BC4B24">
        <w:rPr>
          <w:rFonts w:asciiTheme="minorBidi" w:hAnsiTheme="minorBidi" w:cstheme="minorBidi"/>
        </w:rPr>
        <w:t xml:space="preserve">-Python </w:t>
      </w:r>
      <w:r>
        <w:rPr>
          <w:rFonts w:asciiTheme="minorBidi" w:hAnsiTheme="minorBidi" w:cstheme="minorBidi" w:hint="cs"/>
          <w:rtl/>
        </w:rPr>
        <w:t xml:space="preserve"> </w:t>
      </w:r>
      <w:r w:rsidRPr="00BC4B24">
        <w:rPr>
          <w:rFonts w:asciiTheme="minorBidi" w:hAnsiTheme="minorBidi" w:cstheme="minorBidi"/>
          <w:rtl/>
        </w:rPr>
        <w:t>ועוד. היו קשי</w:t>
      </w:r>
      <w:r w:rsidR="00D677DB">
        <w:rPr>
          <w:rFonts w:asciiTheme="minorBidi" w:hAnsiTheme="minorBidi" w:cstheme="minorBidi"/>
          <w:rtl/>
        </w:rPr>
        <w:t>ים רבים ומכשולים במהלך הפרויקט</w:t>
      </w:r>
      <w:r w:rsidR="00D677DB">
        <w:rPr>
          <w:rFonts w:asciiTheme="minorBidi" w:hAnsiTheme="minorBidi" w:cstheme="minorBidi" w:hint="cs"/>
          <w:rtl/>
        </w:rPr>
        <w:t xml:space="preserve">, </w:t>
      </w:r>
      <w:r w:rsidRPr="00BC4B24">
        <w:rPr>
          <w:rFonts w:asciiTheme="minorBidi" w:hAnsiTheme="minorBidi" w:cstheme="minorBidi"/>
          <w:rtl/>
        </w:rPr>
        <w:t>נאלצתי לחשוב בצורה עצמאית ולהיעזר בפרופסור רועי זיוון, דוקטור תהילה כספי ודוקטור בן רחמוט למציאת רעיונות ופתרונות יצירתיים לבעיות שהופיעו באופן בלתי צפוי. תהליך עבודה כזה אינו חריג באוניברסיטה, ואני מניח שהוא לא שונה גם במקומות עבודה בתעשייה. אני אסיר תודה על ההזדמנות שניתנה לי לסייע במחקר בתחום מרתק במדעי המחשב</w:t>
      </w:r>
      <w:r w:rsidR="006F5923">
        <w:rPr>
          <w:rFonts w:asciiTheme="minorBidi" w:hAnsiTheme="minorBidi" w:cstheme="minorBidi" w:hint="cs"/>
          <w:color w:val="FF0000"/>
          <w:rtl/>
        </w:rPr>
        <w:t xml:space="preserve"> </w:t>
      </w:r>
      <w:r w:rsidRPr="00BC4B24">
        <w:rPr>
          <w:rFonts w:asciiTheme="minorBidi" w:hAnsiTheme="minorBidi" w:cstheme="minorBidi"/>
          <w:rtl/>
        </w:rPr>
        <w:t xml:space="preserve">. </w:t>
      </w:r>
      <w:r w:rsidR="00C317A0">
        <w:rPr>
          <w:rFonts w:asciiTheme="minorBidi" w:hAnsiTheme="minorBidi" w:cstheme="minorBidi" w:hint="cs"/>
          <w:rtl/>
        </w:rPr>
        <w:t>הפרויקט</w:t>
      </w:r>
      <w:r w:rsidRPr="00BC4B24">
        <w:rPr>
          <w:rFonts w:asciiTheme="minorBidi" w:hAnsiTheme="minorBidi" w:cstheme="minorBidi"/>
          <w:rtl/>
        </w:rPr>
        <w:t xml:space="preserve"> תרם לצמיחתי האישית</w:t>
      </w:r>
      <w:r w:rsidR="00D677DB">
        <w:rPr>
          <w:rFonts w:asciiTheme="minorBidi" w:hAnsiTheme="minorBidi" w:cstheme="minorBidi"/>
          <w:rtl/>
        </w:rPr>
        <w:t xml:space="preserve"> כסטודנט </w:t>
      </w:r>
      <w:r w:rsidR="00D677DB">
        <w:rPr>
          <w:rFonts w:asciiTheme="minorBidi" w:hAnsiTheme="minorBidi" w:cstheme="minorBidi" w:hint="cs"/>
          <w:rtl/>
        </w:rPr>
        <w:t xml:space="preserve">והרחיב את אופקיי </w:t>
      </w:r>
      <w:r w:rsidRPr="00BC4B24">
        <w:rPr>
          <w:rFonts w:asciiTheme="minorBidi" w:hAnsiTheme="minorBidi" w:cstheme="minorBidi"/>
          <w:rtl/>
        </w:rPr>
        <w:t>לתחומים חדשים</w:t>
      </w:r>
      <w:r w:rsidR="00D677DB">
        <w:rPr>
          <w:rFonts w:asciiTheme="minorBidi" w:hAnsiTheme="minorBidi" w:cstheme="minorBidi" w:hint="cs"/>
          <w:rtl/>
        </w:rPr>
        <w:t xml:space="preserve"> והייתה לי חוויה מעניינת ומאתגרת </w:t>
      </w:r>
    </w:p>
    <w:p w14:paraId="493C5D84" w14:textId="6858C1BD" w:rsidR="00CF77E4" w:rsidRPr="00BC4B24" w:rsidRDefault="00BC4B24" w:rsidP="00893CB1">
      <w:pPr>
        <w:pStyle w:val="NormalWeb"/>
        <w:bidi/>
        <w:spacing w:after="0" w:afterAutospacing="0" w:line="360" w:lineRule="auto"/>
        <w:rPr>
          <w:rFonts w:asciiTheme="minorBidi" w:hAnsiTheme="minorBidi" w:cstheme="minorBidi"/>
          <w:rtl/>
        </w:rPr>
      </w:pPr>
      <w:r w:rsidRPr="00BC4B24">
        <w:rPr>
          <w:rFonts w:asciiTheme="minorBidi" w:hAnsiTheme="minorBidi" w:cstheme="minorBidi"/>
          <w:rtl/>
        </w:rPr>
        <w:t xml:space="preserve">אני רוצה </w:t>
      </w:r>
      <w:r w:rsidR="00D677DB">
        <w:rPr>
          <w:rFonts w:asciiTheme="minorBidi" w:hAnsiTheme="minorBidi" w:cstheme="minorBidi" w:hint="cs"/>
          <w:rtl/>
        </w:rPr>
        <w:t>להוסיף ולומר תודה</w:t>
      </w:r>
      <w:r w:rsidRPr="00BC4B24">
        <w:rPr>
          <w:rFonts w:asciiTheme="minorBidi" w:hAnsiTheme="minorBidi" w:cstheme="minorBidi"/>
          <w:rtl/>
        </w:rPr>
        <w:t xml:space="preserve"> למנחה שלי, פרופסור רועי זיוון, שנפגשתי </w:t>
      </w:r>
      <w:r w:rsidR="00D677DB">
        <w:rPr>
          <w:rFonts w:asciiTheme="minorBidi" w:hAnsiTheme="minorBidi" w:cstheme="minorBidi" w:hint="cs"/>
          <w:rtl/>
        </w:rPr>
        <w:t>איתו</w:t>
      </w:r>
      <w:r w:rsidRPr="00BC4B24">
        <w:rPr>
          <w:rFonts w:asciiTheme="minorBidi" w:hAnsiTheme="minorBidi" w:cstheme="minorBidi"/>
          <w:rtl/>
        </w:rPr>
        <w:t xml:space="preserve"> לראשונה בקורס "תכנות מונחה עצמים", המשכתי בקורס "האינטרנט התעשייתי של הדברים", ולבסוף </w:t>
      </w:r>
      <w:r w:rsidR="00D677DB">
        <w:rPr>
          <w:rFonts w:asciiTheme="minorBidi" w:hAnsiTheme="minorBidi" w:cstheme="minorBidi" w:hint="cs"/>
          <w:rtl/>
        </w:rPr>
        <w:t xml:space="preserve">הוא </w:t>
      </w:r>
      <w:r w:rsidRPr="00BC4B24">
        <w:rPr>
          <w:rFonts w:asciiTheme="minorBidi" w:hAnsiTheme="minorBidi" w:cstheme="minorBidi"/>
          <w:rtl/>
        </w:rPr>
        <w:t xml:space="preserve">הפך </w:t>
      </w:r>
      <w:r w:rsidR="00D677DB">
        <w:rPr>
          <w:rFonts w:asciiTheme="minorBidi" w:hAnsiTheme="minorBidi" w:cstheme="minorBidi" w:hint="cs"/>
          <w:rtl/>
        </w:rPr>
        <w:t>להיות ה</w:t>
      </w:r>
      <w:r w:rsidRPr="00BC4B24">
        <w:rPr>
          <w:rFonts w:asciiTheme="minorBidi" w:hAnsiTheme="minorBidi" w:cstheme="minorBidi"/>
          <w:rtl/>
        </w:rPr>
        <w:t>מנחה שלי בפרויקט זה. ללא התמיכה והמומחיות שלו לא הייתי מצליח להשיג את מה שהשגתי כאן והרעיונות לא היו נחקרים. בנוסף, אני רוצה להודות גם לצוות האקדמי הלומד ועובד תחת פרופסור זיוון, ולדוקטור תהילה כספי ודוקטור בן רחמוט, שהראו עניין רב בנושא הנחקר ועזרו והנחו אותי לאורך כל הדרך. הם הקדישו זמן לשבת איתי ולעזור בדרכים רבות ושונות</w:t>
      </w:r>
      <w:r w:rsidR="00D677DB">
        <w:rPr>
          <w:rFonts w:asciiTheme="minorBidi" w:hAnsiTheme="minorBidi" w:cstheme="minorBidi" w:hint="cs"/>
          <w:rtl/>
        </w:rPr>
        <w:t>,</w:t>
      </w:r>
      <w:r w:rsidRPr="00BC4B24">
        <w:rPr>
          <w:rFonts w:asciiTheme="minorBidi" w:hAnsiTheme="minorBidi" w:cstheme="minorBidi"/>
          <w:rtl/>
        </w:rPr>
        <w:t xml:space="preserve"> ההנחיה והרצון הטוב שלהם היו יוצאי דופן ומוערכים מאוד</w:t>
      </w:r>
      <w:r w:rsidRPr="00BC4B24">
        <w:rPr>
          <w:rFonts w:asciiTheme="minorBidi" w:hAnsiTheme="minorBidi" w:cstheme="minorBidi"/>
        </w:rPr>
        <w:t>.</w:t>
      </w:r>
    </w:p>
    <w:p w14:paraId="7209288C" w14:textId="0AC395D4" w:rsidR="00227624" w:rsidRDefault="007B047E" w:rsidP="00893CB1">
      <w:pPr>
        <w:pStyle w:val="1"/>
        <w:spacing w:after="0"/>
        <w:rPr>
          <w:rFonts w:eastAsiaTheme="minorHAnsi"/>
          <w:rtl/>
          <w:lang w:eastAsia="en-US"/>
        </w:rPr>
      </w:pPr>
      <w:bookmarkStart w:id="139" w:name="_ביבליוגרפיה"/>
      <w:bookmarkStart w:id="140" w:name="_Toc165895655"/>
      <w:bookmarkStart w:id="141" w:name="_Toc172566201"/>
      <w:bookmarkStart w:id="142" w:name="_Toc172566609"/>
      <w:bookmarkStart w:id="143" w:name="_Toc172567048"/>
      <w:bookmarkStart w:id="144" w:name="_Toc172570756"/>
      <w:bookmarkStart w:id="145" w:name="_Toc174467811"/>
      <w:bookmarkEnd w:id="139"/>
      <w:r w:rsidRPr="004F4D38">
        <w:rPr>
          <w:rFonts w:eastAsiaTheme="minorHAnsi"/>
          <w:rtl/>
          <w:lang w:eastAsia="en-US"/>
        </w:rPr>
        <w:lastRenderedPageBreak/>
        <w:t>ביבליוגרפיה</w:t>
      </w:r>
      <w:bookmarkEnd w:id="140"/>
      <w:bookmarkEnd w:id="141"/>
      <w:bookmarkEnd w:id="142"/>
      <w:bookmarkEnd w:id="143"/>
      <w:bookmarkEnd w:id="144"/>
      <w:bookmarkEnd w:id="145"/>
    </w:p>
    <w:p w14:paraId="3D0F577E" w14:textId="77777777" w:rsidR="00E4315B" w:rsidRPr="00E4315B" w:rsidRDefault="00E4315B" w:rsidP="00E4315B">
      <w:pPr>
        <w:rPr>
          <w:rFonts w:eastAsiaTheme="minorHAnsi" w:hint="cs"/>
          <w:rtl/>
          <w:lang w:eastAsia="en-US"/>
        </w:rPr>
      </w:pPr>
    </w:p>
    <w:p w14:paraId="3057F9AB" w14:textId="4E01E04E" w:rsidR="00523CC0" w:rsidRPr="00D33EEA" w:rsidRDefault="00523CC0" w:rsidP="00893CB1">
      <w:pPr>
        <w:spacing w:line="360" w:lineRule="auto"/>
        <w:jc w:val="right"/>
        <w:rPr>
          <w:rFonts w:ascii="David" w:hAnsi="David" w:cs="David"/>
          <w:color w:val="0D0D0D"/>
          <w:shd w:val="clear" w:color="auto" w:fill="FFFFFF"/>
        </w:rPr>
      </w:pPr>
      <w:r w:rsidRPr="00D33EEA">
        <w:rPr>
          <w:rFonts w:ascii="David" w:eastAsiaTheme="minorHAnsi" w:hAnsi="David" w:cs="David"/>
          <w:lang w:eastAsia="en-US"/>
        </w:rPr>
        <w:t xml:space="preserve">[1] - </w:t>
      </w:r>
      <w:proofErr w:type="spellStart"/>
      <w:r w:rsidRPr="00D33EEA">
        <w:rPr>
          <w:rFonts w:ascii="David" w:hAnsi="David" w:cs="David"/>
          <w:color w:val="0D0D0D"/>
          <w:shd w:val="clear" w:color="auto" w:fill="FFFFFF"/>
        </w:rPr>
        <w:t>Rachmut</w:t>
      </w:r>
      <w:proofErr w:type="spellEnd"/>
      <w:r w:rsidRPr="00D33EEA">
        <w:rPr>
          <w:rFonts w:ascii="David" w:hAnsi="David" w:cs="David"/>
          <w:color w:val="0D0D0D"/>
          <w:shd w:val="clear" w:color="auto" w:fill="FFFFFF"/>
        </w:rPr>
        <w:t>, B., Amador Nelke, S., &amp; Zivan, R. (2020). Asynchronous Communication Aware Multi-Agent Task Allocation. ACM Transactions on Intelligent Systems and Technology, 11(1), Article 4.</w:t>
      </w:r>
    </w:p>
    <w:p w14:paraId="17C36F82" w14:textId="7C4ACCC2" w:rsidR="00523CC0" w:rsidRPr="00D33EEA" w:rsidRDefault="00523CC0" w:rsidP="00893CB1">
      <w:pPr>
        <w:spacing w:line="360" w:lineRule="auto"/>
        <w:jc w:val="right"/>
        <w:rPr>
          <w:rFonts w:ascii="David" w:hAnsi="David" w:cs="David"/>
          <w:color w:val="0D0D0D"/>
          <w:shd w:val="clear" w:color="auto" w:fill="FFFFFF"/>
        </w:rPr>
      </w:pPr>
      <w:r w:rsidRPr="00D33EEA">
        <w:rPr>
          <w:rFonts w:ascii="David" w:hAnsi="David" w:cs="David"/>
          <w:color w:val="0D0D0D"/>
          <w:shd w:val="clear" w:color="auto" w:fill="FFFFFF"/>
        </w:rPr>
        <w:t>[2]</w:t>
      </w:r>
      <w:r w:rsidR="001407F1" w:rsidRPr="00D33EEA">
        <w:rPr>
          <w:rFonts w:ascii="David" w:hAnsi="David" w:cs="David"/>
          <w:color w:val="0D0D0D"/>
          <w:shd w:val="clear" w:color="auto" w:fill="FFFFFF"/>
        </w:rPr>
        <w:t>- Amador Nelke, S., Okamoto, S., &amp; Zivan, R. (2020). Market Clearing–based Dynamic Multi-agent.</w:t>
      </w:r>
    </w:p>
    <w:p w14:paraId="3AFEA022" w14:textId="25AA125E" w:rsidR="001407F1" w:rsidRPr="00D33EEA" w:rsidRDefault="001407F1" w:rsidP="00893CB1">
      <w:pPr>
        <w:spacing w:line="360" w:lineRule="auto"/>
        <w:jc w:val="right"/>
        <w:rPr>
          <w:rFonts w:ascii="David" w:hAnsi="David" w:cs="David"/>
          <w:color w:val="0D0D0D"/>
          <w:shd w:val="clear" w:color="auto" w:fill="FFFFFF"/>
        </w:rPr>
      </w:pPr>
      <w:r w:rsidRPr="00D33EEA">
        <w:rPr>
          <w:rFonts w:ascii="David" w:hAnsi="David" w:cs="David"/>
          <w:color w:val="0D0D0D"/>
          <w:shd w:val="clear" w:color="auto" w:fill="FFFFFF"/>
        </w:rPr>
        <w:t>[3]-</w:t>
      </w:r>
      <w:r w:rsidRPr="00D33EEA">
        <w:rPr>
          <w:rFonts w:ascii="David" w:hAnsi="David" w:cs="David"/>
        </w:rPr>
        <w:t xml:space="preserve"> </w:t>
      </w:r>
      <w:r w:rsidRPr="00D33EEA">
        <w:rPr>
          <w:rFonts w:ascii="David" w:hAnsi="David" w:cs="David"/>
          <w:color w:val="0D0D0D"/>
          <w:shd w:val="clear" w:color="auto" w:fill="FFFFFF"/>
        </w:rPr>
        <w:t xml:space="preserve">Ramchurn, S. D., Farinelli, A., Macarthur, K. S., &amp; Jennings, N. R. (2010). Decentralized Coordination in </w:t>
      </w:r>
      <w:proofErr w:type="spellStart"/>
      <w:r w:rsidRPr="00D33EEA">
        <w:rPr>
          <w:rFonts w:ascii="David" w:hAnsi="David" w:cs="David"/>
          <w:color w:val="0D0D0D"/>
          <w:shd w:val="clear" w:color="auto" w:fill="FFFFFF"/>
        </w:rPr>
        <w:t>RoboCup</w:t>
      </w:r>
      <w:proofErr w:type="spellEnd"/>
      <w:r w:rsidRPr="00D33EEA">
        <w:rPr>
          <w:rFonts w:ascii="David" w:hAnsi="David" w:cs="David"/>
          <w:color w:val="0D0D0D"/>
          <w:shd w:val="clear" w:color="auto" w:fill="FFFFFF"/>
        </w:rPr>
        <w:t xml:space="preserve"> Rescue. Computer, 53(9), 1447–</w:t>
      </w:r>
      <w:r w:rsidR="00530B19" w:rsidRPr="00D33EEA">
        <w:rPr>
          <w:rFonts w:ascii="David" w:hAnsi="David" w:cs="David"/>
          <w:color w:val="0D0D0D"/>
          <w:shd w:val="clear" w:color="auto" w:fill="FFFFFF"/>
        </w:rPr>
        <w:t>1461.</w:t>
      </w:r>
    </w:p>
    <w:p w14:paraId="7E3D0AA5" w14:textId="7F607EB4" w:rsidR="00530B19" w:rsidRPr="00D33EEA" w:rsidRDefault="00530B19" w:rsidP="00893CB1">
      <w:pPr>
        <w:spacing w:line="360" w:lineRule="auto"/>
        <w:jc w:val="right"/>
        <w:rPr>
          <w:rFonts w:ascii="David" w:hAnsi="David" w:cs="David"/>
          <w:color w:val="0D0D0D"/>
          <w:shd w:val="clear" w:color="auto" w:fill="FFFFFF"/>
          <w:rtl/>
        </w:rPr>
      </w:pPr>
      <w:r w:rsidRPr="00D33EEA">
        <w:rPr>
          <w:rFonts w:ascii="David" w:hAnsi="David" w:cs="David"/>
          <w:color w:val="0D0D0D"/>
          <w:shd w:val="clear" w:color="auto" w:fill="FFFFFF"/>
        </w:rPr>
        <w:t>[4]- Lavie, M., Caspi, T., Lev, O., &amp; Zivan, R. (2023). Ask and You Shall be Served: Representing &amp; Solving Multi-agent Optimization Problems with Service Requesters and Providers. Paper presented at AAMAS 2023, May 29–June 2, 2023, London, United Kingdom, Session 1B: Planning.</w:t>
      </w:r>
    </w:p>
    <w:p w14:paraId="628416D7" w14:textId="52D1D0B4" w:rsidR="00A6522E" w:rsidRPr="00D33EEA" w:rsidRDefault="00A6522E" w:rsidP="00893CB1">
      <w:pPr>
        <w:spacing w:line="360" w:lineRule="auto"/>
        <w:jc w:val="right"/>
        <w:rPr>
          <w:rFonts w:ascii="David" w:hAnsi="David" w:cs="David"/>
          <w:color w:val="0D0D0D"/>
          <w:shd w:val="clear" w:color="auto" w:fill="FFFFFF"/>
        </w:rPr>
      </w:pPr>
      <w:r w:rsidRPr="00D33EEA">
        <w:rPr>
          <w:rFonts w:ascii="David" w:hAnsi="David" w:cs="David"/>
          <w:color w:val="0D0D0D"/>
          <w:shd w:val="clear" w:color="auto" w:fill="FFFFFF"/>
        </w:rPr>
        <w:t>[5]- Zhang, L. (2011). Proportional response dynamics in the fisher market. Theoretical Computer Science, 412(24), 2691–2698.</w:t>
      </w:r>
    </w:p>
    <w:p w14:paraId="1F29E4B6" w14:textId="78C09C7E" w:rsidR="00AF392C" w:rsidRPr="00D33EEA" w:rsidRDefault="00AF392C" w:rsidP="00893CB1">
      <w:pPr>
        <w:spacing w:line="360" w:lineRule="auto"/>
        <w:jc w:val="right"/>
        <w:rPr>
          <w:rFonts w:ascii="David" w:hAnsi="David" w:cs="David"/>
          <w:color w:val="0D0D0D"/>
          <w:shd w:val="clear" w:color="auto" w:fill="FFFFFF"/>
        </w:rPr>
      </w:pPr>
      <w:r w:rsidRPr="00D33EEA">
        <w:rPr>
          <w:rFonts w:ascii="David" w:hAnsi="David" w:cs="David"/>
          <w:color w:val="0D0D0D"/>
          <w:shd w:val="clear" w:color="auto" w:fill="FFFFFF"/>
        </w:rPr>
        <w:t>[6]- Nelke, S. A., &amp; Zivan, R. (2017). Incentivizing cooperation between heterogeneous agents in dynamic task allocation. In Proceedings of the 16th International Conference on Autonomous Agents and Multi-agent Systems (AAMAS) (pp. 1082–1090).</w:t>
      </w:r>
    </w:p>
    <w:p w14:paraId="7D080AF5" w14:textId="77777777" w:rsidR="00913981" w:rsidRPr="00913981" w:rsidRDefault="003E7BEA" w:rsidP="00893CB1">
      <w:pPr>
        <w:spacing w:line="360" w:lineRule="auto"/>
        <w:jc w:val="right"/>
        <w:rPr>
          <w:rFonts w:ascii="Segoe UI" w:hAnsi="Segoe UI" w:cs="Segoe UI"/>
          <w:color w:val="0D0D0D"/>
          <w:shd w:val="clear" w:color="auto" w:fill="FFFFFF"/>
        </w:rPr>
      </w:pPr>
      <w:r>
        <w:rPr>
          <w:rFonts w:ascii="Segoe UI" w:hAnsi="Segoe UI" w:cs="Segoe UI"/>
          <w:color w:val="0D0D0D"/>
          <w:shd w:val="clear" w:color="auto" w:fill="FFFFFF"/>
        </w:rPr>
        <w:t xml:space="preserve">[7]- </w:t>
      </w:r>
      <w:proofErr w:type="spellStart"/>
      <w:r w:rsidR="00913981" w:rsidRPr="00913981">
        <w:rPr>
          <w:rFonts w:ascii="Segoe UI" w:hAnsi="Segoe UI" w:cs="Segoe UI"/>
          <w:color w:val="0D0D0D"/>
          <w:shd w:val="clear" w:color="auto" w:fill="FFFFFF"/>
        </w:rPr>
        <w:t>Reijnierse</w:t>
      </w:r>
      <w:proofErr w:type="spellEnd"/>
      <w:r w:rsidR="00913981" w:rsidRPr="00913981">
        <w:rPr>
          <w:rFonts w:ascii="Segoe UI" w:hAnsi="Segoe UI" w:cs="Segoe UI"/>
          <w:color w:val="0D0D0D"/>
          <w:shd w:val="clear" w:color="auto" w:fill="FFFFFF"/>
        </w:rPr>
        <w:t xml:space="preserve">, J. H., &amp; Potters, J. A. M. (1998). On finding an envy-free Pareto-optimal division. </w:t>
      </w:r>
      <w:r w:rsidR="00913981" w:rsidRPr="00913981">
        <w:rPr>
          <w:rFonts w:ascii="Segoe UI" w:hAnsi="Segoe UI" w:cs="Segoe UI"/>
          <w:i/>
          <w:iCs/>
          <w:color w:val="0D0D0D"/>
          <w:shd w:val="clear" w:color="auto" w:fill="FFFFFF"/>
        </w:rPr>
        <w:t>Mathematical Programming, 83</w:t>
      </w:r>
      <w:r w:rsidR="00913981" w:rsidRPr="00913981">
        <w:rPr>
          <w:rFonts w:ascii="Segoe UI" w:hAnsi="Segoe UI" w:cs="Segoe UI"/>
          <w:color w:val="0D0D0D"/>
          <w:shd w:val="clear" w:color="auto" w:fill="FFFFFF"/>
        </w:rPr>
        <w:t>(1), 291-311. https://doi.org/10.1007/BF01582299</w:t>
      </w:r>
    </w:p>
    <w:p w14:paraId="209EE629" w14:textId="7BFB6350" w:rsidR="003E7BEA" w:rsidRPr="00D33EEA" w:rsidRDefault="00913981" w:rsidP="00893CB1">
      <w:pPr>
        <w:spacing w:line="360" w:lineRule="auto"/>
        <w:jc w:val="right"/>
        <w:rPr>
          <w:rFonts w:ascii="Segoe UI" w:hAnsi="Segoe UI" w:cs="Segoe UI"/>
          <w:shd w:val="clear" w:color="auto" w:fill="FFFFFF"/>
        </w:rPr>
      </w:pPr>
      <w:r>
        <w:rPr>
          <w:rFonts w:ascii="Segoe UI" w:hAnsi="Segoe UI" w:cs="Segoe UI"/>
          <w:color w:val="0D0D0D"/>
          <w:shd w:val="clear" w:color="auto" w:fill="FFFFFF"/>
        </w:rPr>
        <w:t xml:space="preserve">[8]- </w:t>
      </w:r>
      <w:r w:rsidR="00561021" w:rsidRPr="00561021">
        <w:rPr>
          <w:rFonts w:ascii="Segoe UI" w:hAnsi="Segoe UI" w:cs="Segoe UI"/>
          <w:color w:val="0D0D0D"/>
          <w:shd w:val="clear" w:color="auto" w:fill="FFFFFF"/>
        </w:rPr>
        <w:t xml:space="preserve">Leitão, P. (2013). Towards self-organized service-oriented multi-agent systems. In T. </w:t>
      </w:r>
      <w:proofErr w:type="spellStart"/>
      <w:r w:rsidR="00561021" w:rsidRPr="00561021">
        <w:rPr>
          <w:rFonts w:ascii="Segoe UI" w:hAnsi="Segoe UI" w:cs="Segoe UI"/>
          <w:color w:val="0D0D0D"/>
          <w:shd w:val="clear" w:color="auto" w:fill="FFFFFF"/>
        </w:rPr>
        <w:t>Borangiu</w:t>
      </w:r>
      <w:proofErr w:type="spellEnd"/>
      <w:r w:rsidR="00561021" w:rsidRPr="00561021">
        <w:rPr>
          <w:rFonts w:ascii="Segoe UI" w:hAnsi="Segoe UI" w:cs="Segoe UI"/>
          <w:color w:val="0D0D0D"/>
          <w:shd w:val="clear" w:color="auto" w:fill="FFFFFF"/>
        </w:rPr>
        <w:t xml:space="preserve"> et al. (Eds.), </w:t>
      </w:r>
      <w:r w:rsidR="00561021" w:rsidRPr="00561021">
        <w:rPr>
          <w:rFonts w:ascii="Segoe UI" w:hAnsi="Segoe UI" w:cs="Segoe UI"/>
          <w:i/>
          <w:iCs/>
          <w:color w:val="0D0D0D"/>
          <w:shd w:val="clear" w:color="auto" w:fill="FFFFFF"/>
        </w:rPr>
        <w:t xml:space="preserve">Service Orientation in Holonic and Multi Agent Manufacturing </w:t>
      </w:r>
      <w:r w:rsidR="00561021" w:rsidRPr="00D33EEA">
        <w:rPr>
          <w:rFonts w:ascii="Segoe UI" w:hAnsi="Segoe UI" w:cs="Segoe UI"/>
          <w:i/>
          <w:iCs/>
          <w:shd w:val="clear" w:color="auto" w:fill="FFFFFF"/>
        </w:rPr>
        <w:t>Control</w:t>
      </w:r>
      <w:r w:rsidR="00561021" w:rsidRPr="00D33EEA">
        <w:rPr>
          <w:rFonts w:ascii="Segoe UI" w:hAnsi="Segoe UI" w:cs="Segoe UI"/>
          <w:shd w:val="clear" w:color="auto" w:fill="FFFFFF"/>
        </w:rPr>
        <w:t xml:space="preserve"> (SCI 472, pp. 41–56). Springer. </w:t>
      </w:r>
      <w:hyperlink r:id="rId15" w:history="1">
        <w:r w:rsidR="00561021" w:rsidRPr="00D33EEA">
          <w:rPr>
            <w:rStyle w:val="Hyperlink"/>
            <w:rFonts w:ascii="Segoe UI" w:hAnsi="Segoe UI" w:cs="Segoe UI"/>
            <w:color w:val="auto"/>
            <w:shd w:val="clear" w:color="auto" w:fill="FFFFFF"/>
          </w:rPr>
          <w:t>https://doi.org/10.1007/978-3-642-35852-4_3</w:t>
        </w:r>
      </w:hyperlink>
    </w:p>
    <w:p w14:paraId="1E5A4DED" w14:textId="109C5498" w:rsidR="004E3B56" w:rsidRPr="004E3B56" w:rsidRDefault="004E3B56" w:rsidP="00893CB1">
      <w:pPr>
        <w:spacing w:line="360" w:lineRule="auto"/>
        <w:rPr>
          <w:rFonts w:ascii="Arial" w:hAnsi="Arial" w:cs="Arial" w:hint="cs"/>
          <w:color w:val="FF0000"/>
          <w:rtl/>
        </w:rPr>
      </w:pPr>
      <w:r>
        <w:rPr>
          <w:rFonts w:ascii="Arial" w:hAnsi="Arial" w:cs="Arial" w:hint="cs"/>
          <w:color w:val="FF0000"/>
          <w:rtl/>
        </w:rPr>
        <w:t xml:space="preserve"> </w:t>
      </w:r>
    </w:p>
    <w:sectPr w:rsidR="004E3B56" w:rsidRPr="004E3B56" w:rsidSect="00801895">
      <w:pgSz w:w="11906" w:h="16838"/>
      <w:pgMar w:top="1418" w:right="1418"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E899F" w14:textId="77777777" w:rsidR="001D7F03" w:rsidRDefault="001D7F03">
      <w:r>
        <w:separator/>
      </w:r>
    </w:p>
  </w:endnote>
  <w:endnote w:type="continuationSeparator" w:id="0">
    <w:p w14:paraId="74A25B2F" w14:textId="77777777" w:rsidR="001D7F03" w:rsidRDefault="001D7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Nachlieli CLM">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Serif">
    <w:altName w:val="Times New Roman"/>
    <w:charset w:val="00"/>
    <w:family w:val="roman"/>
    <w:pitch w:val="variable"/>
    <w:sig w:usb0="A11526FF" w:usb1="C000ECFB" w:usb2="00010000" w:usb3="00000000" w:csb0="0000019F" w:csb1="00000000"/>
  </w:font>
  <w:font w:name="CMMI10">
    <w:altName w:val="Malgun Gothic"/>
    <w:panose1 w:val="00000000000000000000"/>
    <w:charset w:val="81"/>
    <w:family w:val="auto"/>
    <w:notTrueType/>
    <w:pitch w:val="default"/>
    <w:sig w:usb0="00000001" w:usb1="09060000" w:usb2="00000010" w:usb3="00000000" w:csb0="00080000" w:csb1="00000000"/>
  </w:font>
  <w:font w:name="NimbusRomNo9L-Regu">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0001" w:usb1="08070000" w:usb2="00000010" w:usb3="00000000" w:csb0="00020000" w:csb1="00000000"/>
  </w:font>
  <w:font w:name="NimbusRomNo9L-Medi">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R10">
    <w:altName w:val="Yu Gothic"/>
    <w:panose1 w:val="00000000000000000000"/>
    <w:charset w:val="80"/>
    <w:family w:val="auto"/>
    <w:notTrueType/>
    <w:pitch w:val="default"/>
    <w:sig w:usb0="00000001" w:usb1="08070000" w:usb2="00000010" w:usb3="00000000" w:csb0="00020000" w:csb1="00000000"/>
  </w:font>
  <w:font w:name="CMR7">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94764" w14:textId="77777777" w:rsidR="001D7F03" w:rsidRDefault="001D7F03">
      <w:r>
        <w:separator/>
      </w:r>
    </w:p>
  </w:footnote>
  <w:footnote w:type="continuationSeparator" w:id="0">
    <w:p w14:paraId="2C578A62" w14:textId="77777777" w:rsidR="001D7F03" w:rsidRDefault="001D7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9"/>
    <w:multiLevelType w:val="singleLevel"/>
    <w:tmpl w:val="00000009"/>
    <w:name w:val="WW8Num8"/>
    <w:lvl w:ilvl="0">
      <w:start w:val="1"/>
      <w:numFmt w:val="decimal"/>
      <w:lvlText w:val="%1."/>
      <w:lvlJc w:val="right"/>
      <w:pPr>
        <w:tabs>
          <w:tab w:val="num" w:pos="720"/>
        </w:tabs>
        <w:ind w:left="720" w:hanging="360"/>
      </w:pPr>
    </w:lvl>
  </w:abstractNum>
  <w:abstractNum w:abstractNumId="1" w15:restartNumberingAfterBreak="0">
    <w:nsid w:val="0000000C"/>
    <w:multiLevelType w:val="singleLevel"/>
    <w:tmpl w:val="0000000C"/>
    <w:name w:val="WW8Num11"/>
    <w:lvl w:ilvl="0">
      <w:start w:val="1"/>
      <w:numFmt w:val="bullet"/>
      <w:lvlText w:val=""/>
      <w:lvlJc w:val="center"/>
      <w:pPr>
        <w:tabs>
          <w:tab w:val="num" w:pos="360"/>
        </w:tabs>
        <w:ind w:left="216" w:hanging="216"/>
      </w:pPr>
      <w:rPr>
        <w:rFonts w:ascii="Symbol" w:hAnsi="Symbol" w:cs="Symbol"/>
      </w:rPr>
    </w:lvl>
  </w:abstractNum>
  <w:abstractNum w:abstractNumId="2" w15:restartNumberingAfterBreak="0">
    <w:nsid w:val="0000000E"/>
    <w:multiLevelType w:val="singleLevel"/>
    <w:tmpl w:val="0000000E"/>
    <w:name w:val="WW8Num18"/>
    <w:lvl w:ilvl="0">
      <w:start w:val="1"/>
      <w:numFmt w:val="bullet"/>
      <w:lvlText w:val=""/>
      <w:lvlJc w:val="center"/>
      <w:pPr>
        <w:tabs>
          <w:tab w:val="num" w:pos="360"/>
        </w:tabs>
        <w:ind w:left="216" w:hanging="216"/>
      </w:pPr>
      <w:rPr>
        <w:rFonts w:ascii="Symbol" w:hAnsi="Symbol" w:cs="Symbol"/>
      </w:rPr>
    </w:lvl>
  </w:abstractNum>
  <w:abstractNum w:abstractNumId="3" w15:restartNumberingAfterBreak="0">
    <w:nsid w:val="0000000F"/>
    <w:multiLevelType w:val="singleLevel"/>
    <w:tmpl w:val="0000000F"/>
    <w:name w:val="WW8Num21"/>
    <w:lvl w:ilvl="0">
      <w:start w:val="1"/>
      <w:numFmt w:val="bullet"/>
      <w:lvlText w:val=""/>
      <w:lvlJc w:val="center"/>
      <w:pPr>
        <w:tabs>
          <w:tab w:val="num" w:pos="360"/>
        </w:tabs>
        <w:ind w:left="216" w:hanging="216"/>
      </w:pPr>
      <w:rPr>
        <w:rFonts w:ascii="Symbol" w:hAnsi="Symbol" w:cs="Symbol"/>
      </w:rPr>
    </w:lvl>
  </w:abstractNum>
  <w:abstractNum w:abstractNumId="4" w15:restartNumberingAfterBreak="0">
    <w:nsid w:val="1C0B0351"/>
    <w:multiLevelType w:val="multilevel"/>
    <w:tmpl w:val="627487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D9F07DE"/>
    <w:multiLevelType w:val="multilevel"/>
    <w:tmpl w:val="B1465132"/>
    <w:lvl w:ilvl="0">
      <w:start w:val="1"/>
      <w:numFmt w:val="decimal"/>
      <w:lvlText w:val="%1."/>
      <w:lvlJc w:val="left"/>
      <w:pPr>
        <w:ind w:left="360" w:hanging="360"/>
      </w:pPr>
      <w:rPr>
        <w:sz w:val="32"/>
        <w:szCs w:val="32"/>
      </w:r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6505C"/>
    <w:multiLevelType w:val="multilevel"/>
    <w:tmpl w:val="3926C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141492">
    <w:abstractNumId w:val="4"/>
  </w:num>
  <w:num w:numId="2" w16cid:durableId="1620723699">
    <w:abstractNumId w:val="6"/>
  </w:num>
  <w:num w:numId="3" w16cid:durableId="1136682540">
    <w:abstractNumId w:val="5"/>
  </w:num>
  <w:num w:numId="4" w16cid:durableId="6808586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5F"/>
    <w:rsid w:val="00001A9A"/>
    <w:rsid w:val="0000635D"/>
    <w:rsid w:val="00010CDD"/>
    <w:rsid w:val="00021149"/>
    <w:rsid w:val="000351F1"/>
    <w:rsid w:val="00035B17"/>
    <w:rsid w:val="00044E92"/>
    <w:rsid w:val="00046F7E"/>
    <w:rsid w:val="00051F51"/>
    <w:rsid w:val="00060546"/>
    <w:rsid w:val="00067D24"/>
    <w:rsid w:val="0007048D"/>
    <w:rsid w:val="00072733"/>
    <w:rsid w:val="00074DBC"/>
    <w:rsid w:val="0008277D"/>
    <w:rsid w:val="000915EA"/>
    <w:rsid w:val="000B016D"/>
    <w:rsid w:val="000B2D87"/>
    <w:rsid w:val="000D0E1A"/>
    <w:rsid w:val="000D2B26"/>
    <w:rsid w:val="000D5BF0"/>
    <w:rsid w:val="000E13A1"/>
    <w:rsid w:val="000F7968"/>
    <w:rsid w:val="001019D5"/>
    <w:rsid w:val="00117B1C"/>
    <w:rsid w:val="00117FD8"/>
    <w:rsid w:val="0012785B"/>
    <w:rsid w:val="001314CA"/>
    <w:rsid w:val="00135493"/>
    <w:rsid w:val="00137DB0"/>
    <w:rsid w:val="001407F1"/>
    <w:rsid w:val="00140B41"/>
    <w:rsid w:val="00143E98"/>
    <w:rsid w:val="00185690"/>
    <w:rsid w:val="00185CB0"/>
    <w:rsid w:val="00193498"/>
    <w:rsid w:val="00194DCB"/>
    <w:rsid w:val="001B064E"/>
    <w:rsid w:val="001B3E5B"/>
    <w:rsid w:val="001B46D9"/>
    <w:rsid w:val="001B71A7"/>
    <w:rsid w:val="001C55F3"/>
    <w:rsid w:val="001D14AD"/>
    <w:rsid w:val="001D38D9"/>
    <w:rsid w:val="001D7F03"/>
    <w:rsid w:val="001E5C42"/>
    <w:rsid w:val="001E7CC7"/>
    <w:rsid w:val="00201601"/>
    <w:rsid w:val="00201D18"/>
    <w:rsid w:val="0021092E"/>
    <w:rsid w:val="002146FF"/>
    <w:rsid w:val="00223E5F"/>
    <w:rsid w:val="00225F65"/>
    <w:rsid w:val="00227624"/>
    <w:rsid w:val="00251F02"/>
    <w:rsid w:val="00254F3F"/>
    <w:rsid w:val="0025697E"/>
    <w:rsid w:val="00264067"/>
    <w:rsid w:val="00272BE0"/>
    <w:rsid w:val="00273897"/>
    <w:rsid w:val="00274F23"/>
    <w:rsid w:val="002777F0"/>
    <w:rsid w:val="00280958"/>
    <w:rsid w:val="0028208E"/>
    <w:rsid w:val="002845E0"/>
    <w:rsid w:val="00287178"/>
    <w:rsid w:val="00293CDC"/>
    <w:rsid w:val="002979EE"/>
    <w:rsid w:val="002A4A60"/>
    <w:rsid w:val="002B1C36"/>
    <w:rsid w:val="002B56BD"/>
    <w:rsid w:val="002C3AAD"/>
    <w:rsid w:val="002C5286"/>
    <w:rsid w:val="002D1E8B"/>
    <w:rsid w:val="002D4483"/>
    <w:rsid w:val="002E645F"/>
    <w:rsid w:val="002E6CA7"/>
    <w:rsid w:val="002E7E52"/>
    <w:rsid w:val="002F4AB6"/>
    <w:rsid w:val="00306ED2"/>
    <w:rsid w:val="0033291D"/>
    <w:rsid w:val="00345211"/>
    <w:rsid w:val="00374C0B"/>
    <w:rsid w:val="00382751"/>
    <w:rsid w:val="00382EDC"/>
    <w:rsid w:val="003A2210"/>
    <w:rsid w:val="003A6CA9"/>
    <w:rsid w:val="003B08AB"/>
    <w:rsid w:val="003B51D9"/>
    <w:rsid w:val="003B546C"/>
    <w:rsid w:val="003C3B11"/>
    <w:rsid w:val="003C4202"/>
    <w:rsid w:val="003C608C"/>
    <w:rsid w:val="003C7561"/>
    <w:rsid w:val="003D648B"/>
    <w:rsid w:val="003D6D3E"/>
    <w:rsid w:val="003E7BEA"/>
    <w:rsid w:val="003F0ED7"/>
    <w:rsid w:val="003F5C48"/>
    <w:rsid w:val="004005E4"/>
    <w:rsid w:val="004066A4"/>
    <w:rsid w:val="00407FDB"/>
    <w:rsid w:val="00411580"/>
    <w:rsid w:val="00416B1E"/>
    <w:rsid w:val="00425CE1"/>
    <w:rsid w:val="0045226A"/>
    <w:rsid w:val="004641F7"/>
    <w:rsid w:val="004665F2"/>
    <w:rsid w:val="004676E9"/>
    <w:rsid w:val="00482E9A"/>
    <w:rsid w:val="00490394"/>
    <w:rsid w:val="00493F4B"/>
    <w:rsid w:val="004A0B5C"/>
    <w:rsid w:val="004A43B2"/>
    <w:rsid w:val="004C5AC8"/>
    <w:rsid w:val="004C5FAC"/>
    <w:rsid w:val="004C656C"/>
    <w:rsid w:val="004D6703"/>
    <w:rsid w:val="004E0C26"/>
    <w:rsid w:val="004E0DBB"/>
    <w:rsid w:val="004E13E3"/>
    <w:rsid w:val="004E2D77"/>
    <w:rsid w:val="004E3B56"/>
    <w:rsid w:val="004E605B"/>
    <w:rsid w:val="004E66BC"/>
    <w:rsid w:val="004F31AB"/>
    <w:rsid w:val="004F4D38"/>
    <w:rsid w:val="004F7C17"/>
    <w:rsid w:val="00502FD9"/>
    <w:rsid w:val="00505412"/>
    <w:rsid w:val="00505CDA"/>
    <w:rsid w:val="0051171B"/>
    <w:rsid w:val="005216D2"/>
    <w:rsid w:val="00523CC0"/>
    <w:rsid w:val="005275F3"/>
    <w:rsid w:val="00530B19"/>
    <w:rsid w:val="0053167A"/>
    <w:rsid w:val="00535471"/>
    <w:rsid w:val="00553C4F"/>
    <w:rsid w:val="00554069"/>
    <w:rsid w:val="00556A25"/>
    <w:rsid w:val="00561021"/>
    <w:rsid w:val="00576395"/>
    <w:rsid w:val="005874B4"/>
    <w:rsid w:val="00592F83"/>
    <w:rsid w:val="00594C24"/>
    <w:rsid w:val="005A45DE"/>
    <w:rsid w:val="005B2A6E"/>
    <w:rsid w:val="005B359A"/>
    <w:rsid w:val="005C1F9F"/>
    <w:rsid w:val="005C3139"/>
    <w:rsid w:val="005C386D"/>
    <w:rsid w:val="005C44A5"/>
    <w:rsid w:val="005D1597"/>
    <w:rsid w:val="005E5DC3"/>
    <w:rsid w:val="005F1967"/>
    <w:rsid w:val="005F5408"/>
    <w:rsid w:val="005F696F"/>
    <w:rsid w:val="0060190D"/>
    <w:rsid w:val="00603562"/>
    <w:rsid w:val="0061064F"/>
    <w:rsid w:val="006155E1"/>
    <w:rsid w:val="00620160"/>
    <w:rsid w:val="00654495"/>
    <w:rsid w:val="00655CB9"/>
    <w:rsid w:val="006644C9"/>
    <w:rsid w:val="00680526"/>
    <w:rsid w:val="00680E73"/>
    <w:rsid w:val="00681AEC"/>
    <w:rsid w:val="00697892"/>
    <w:rsid w:val="00697CE4"/>
    <w:rsid w:val="006A1848"/>
    <w:rsid w:val="006A23A3"/>
    <w:rsid w:val="006A2EED"/>
    <w:rsid w:val="006A5193"/>
    <w:rsid w:val="006B14A9"/>
    <w:rsid w:val="006B2C8A"/>
    <w:rsid w:val="006B480F"/>
    <w:rsid w:val="006D0F52"/>
    <w:rsid w:val="006D1B82"/>
    <w:rsid w:val="006F4BA1"/>
    <w:rsid w:val="006F5923"/>
    <w:rsid w:val="007009DC"/>
    <w:rsid w:val="00701016"/>
    <w:rsid w:val="00705DCD"/>
    <w:rsid w:val="00715F4B"/>
    <w:rsid w:val="007215D7"/>
    <w:rsid w:val="0072555B"/>
    <w:rsid w:val="00730AF0"/>
    <w:rsid w:val="007351D0"/>
    <w:rsid w:val="00743DA4"/>
    <w:rsid w:val="007475DD"/>
    <w:rsid w:val="007548E0"/>
    <w:rsid w:val="00761007"/>
    <w:rsid w:val="00761ED9"/>
    <w:rsid w:val="00773EE8"/>
    <w:rsid w:val="00775B98"/>
    <w:rsid w:val="00775DBB"/>
    <w:rsid w:val="007810D2"/>
    <w:rsid w:val="00784986"/>
    <w:rsid w:val="00784C2B"/>
    <w:rsid w:val="007909B9"/>
    <w:rsid w:val="00797491"/>
    <w:rsid w:val="007A11E0"/>
    <w:rsid w:val="007A3A60"/>
    <w:rsid w:val="007B047E"/>
    <w:rsid w:val="007B1305"/>
    <w:rsid w:val="007B2111"/>
    <w:rsid w:val="007B2E56"/>
    <w:rsid w:val="007C4DE1"/>
    <w:rsid w:val="007C78D8"/>
    <w:rsid w:val="007D49A7"/>
    <w:rsid w:val="007D5D80"/>
    <w:rsid w:val="007E04EB"/>
    <w:rsid w:val="007E0910"/>
    <w:rsid w:val="007F5302"/>
    <w:rsid w:val="00801895"/>
    <w:rsid w:val="008035E4"/>
    <w:rsid w:val="00811C78"/>
    <w:rsid w:val="00812529"/>
    <w:rsid w:val="00815043"/>
    <w:rsid w:val="008151F8"/>
    <w:rsid w:val="00822678"/>
    <w:rsid w:val="00822E86"/>
    <w:rsid w:val="0083073D"/>
    <w:rsid w:val="00832391"/>
    <w:rsid w:val="00832494"/>
    <w:rsid w:val="00832F92"/>
    <w:rsid w:val="00833167"/>
    <w:rsid w:val="00836208"/>
    <w:rsid w:val="00863D72"/>
    <w:rsid w:val="0087575C"/>
    <w:rsid w:val="00883DC7"/>
    <w:rsid w:val="00885E8C"/>
    <w:rsid w:val="008907B3"/>
    <w:rsid w:val="00893CB1"/>
    <w:rsid w:val="00894029"/>
    <w:rsid w:val="008B0EF1"/>
    <w:rsid w:val="008B17BB"/>
    <w:rsid w:val="008C6474"/>
    <w:rsid w:val="008C71D7"/>
    <w:rsid w:val="008D078B"/>
    <w:rsid w:val="008D5F44"/>
    <w:rsid w:val="008D7111"/>
    <w:rsid w:val="008D7AF1"/>
    <w:rsid w:val="008E2702"/>
    <w:rsid w:val="009043CC"/>
    <w:rsid w:val="009055FF"/>
    <w:rsid w:val="00906B83"/>
    <w:rsid w:val="00913981"/>
    <w:rsid w:val="00920AEA"/>
    <w:rsid w:val="00921AFF"/>
    <w:rsid w:val="009250BA"/>
    <w:rsid w:val="00944D5D"/>
    <w:rsid w:val="0095459E"/>
    <w:rsid w:val="00962830"/>
    <w:rsid w:val="00963931"/>
    <w:rsid w:val="0097149A"/>
    <w:rsid w:val="00974F6A"/>
    <w:rsid w:val="00976CC7"/>
    <w:rsid w:val="0098122B"/>
    <w:rsid w:val="009815AD"/>
    <w:rsid w:val="0098329B"/>
    <w:rsid w:val="00997E27"/>
    <w:rsid w:val="009A39B1"/>
    <w:rsid w:val="009B089C"/>
    <w:rsid w:val="009C555B"/>
    <w:rsid w:val="009C61D5"/>
    <w:rsid w:val="009D4155"/>
    <w:rsid w:val="009D4F00"/>
    <w:rsid w:val="009D61F3"/>
    <w:rsid w:val="009D6B8F"/>
    <w:rsid w:val="009E0909"/>
    <w:rsid w:val="009F0DAC"/>
    <w:rsid w:val="00A24183"/>
    <w:rsid w:val="00A3186E"/>
    <w:rsid w:val="00A32AED"/>
    <w:rsid w:val="00A434E0"/>
    <w:rsid w:val="00A63BAD"/>
    <w:rsid w:val="00A6522E"/>
    <w:rsid w:val="00A72B5B"/>
    <w:rsid w:val="00A72D3A"/>
    <w:rsid w:val="00A80FFA"/>
    <w:rsid w:val="00A82C42"/>
    <w:rsid w:val="00A84018"/>
    <w:rsid w:val="00A87D9E"/>
    <w:rsid w:val="00A90D34"/>
    <w:rsid w:val="00A95E87"/>
    <w:rsid w:val="00AB0264"/>
    <w:rsid w:val="00AB5447"/>
    <w:rsid w:val="00AC04CF"/>
    <w:rsid w:val="00AC187B"/>
    <w:rsid w:val="00AD358E"/>
    <w:rsid w:val="00AD3DD0"/>
    <w:rsid w:val="00AE353A"/>
    <w:rsid w:val="00AE3994"/>
    <w:rsid w:val="00AF186A"/>
    <w:rsid w:val="00AF392C"/>
    <w:rsid w:val="00AF5D24"/>
    <w:rsid w:val="00B06407"/>
    <w:rsid w:val="00B13327"/>
    <w:rsid w:val="00B15A98"/>
    <w:rsid w:val="00B20CDB"/>
    <w:rsid w:val="00B22A2C"/>
    <w:rsid w:val="00B25366"/>
    <w:rsid w:val="00B27C53"/>
    <w:rsid w:val="00B42EF8"/>
    <w:rsid w:val="00B44002"/>
    <w:rsid w:val="00B55EEE"/>
    <w:rsid w:val="00B60AB1"/>
    <w:rsid w:val="00B626C2"/>
    <w:rsid w:val="00B76E0D"/>
    <w:rsid w:val="00B82585"/>
    <w:rsid w:val="00B90673"/>
    <w:rsid w:val="00BA22F4"/>
    <w:rsid w:val="00BA727C"/>
    <w:rsid w:val="00BB4BF4"/>
    <w:rsid w:val="00BB6AA8"/>
    <w:rsid w:val="00BB7374"/>
    <w:rsid w:val="00BC0258"/>
    <w:rsid w:val="00BC179F"/>
    <w:rsid w:val="00BC4B24"/>
    <w:rsid w:val="00BD6651"/>
    <w:rsid w:val="00BD7D11"/>
    <w:rsid w:val="00BE1C4D"/>
    <w:rsid w:val="00BE7E60"/>
    <w:rsid w:val="00BF03FE"/>
    <w:rsid w:val="00BF4ACF"/>
    <w:rsid w:val="00BF7C38"/>
    <w:rsid w:val="00C0188B"/>
    <w:rsid w:val="00C06CC7"/>
    <w:rsid w:val="00C163D4"/>
    <w:rsid w:val="00C16F9C"/>
    <w:rsid w:val="00C231F4"/>
    <w:rsid w:val="00C24418"/>
    <w:rsid w:val="00C31335"/>
    <w:rsid w:val="00C317A0"/>
    <w:rsid w:val="00C3708B"/>
    <w:rsid w:val="00C57D22"/>
    <w:rsid w:val="00C66223"/>
    <w:rsid w:val="00C769A7"/>
    <w:rsid w:val="00C76C35"/>
    <w:rsid w:val="00C77CBD"/>
    <w:rsid w:val="00C9160A"/>
    <w:rsid w:val="00C92FB8"/>
    <w:rsid w:val="00C937ED"/>
    <w:rsid w:val="00C948BD"/>
    <w:rsid w:val="00C97864"/>
    <w:rsid w:val="00CA018D"/>
    <w:rsid w:val="00CB0881"/>
    <w:rsid w:val="00CD0BF1"/>
    <w:rsid w:val="00CD1B14"/>
    <w:rsid w:val="00CD24C9"/>
    <w:rsid w:val="00CF0044"/>
    <w:rsid w:val="00CF77E4"/>
    <w:rsid w:val="00D02345"/>
    <w:rsid w:val="00D03158"/>
    <w:rsid w:val="00D07DD6"/>
    <w:rsid w:val="00D15DA5"/>
    <w:rsid w:val="00D17CE7"/>
    <w:rsid w:val="00D2285C"/>
    <w:rsid w:val="00D33EEA"/>
    <w:rsid w:val="00D46861"/>
    <w:rsid w:val="00D677DB"/>
    <w:rsid w:val="00D77F55"/>
    <w:rsid w:val="00D80B5D"/>
    <w:rsid w:val="00D822E0"/>
    <w:rsid w:val="00D83657"/>
    <w:rsid w:val="00D86907"/>
    <w:rsid w:val="00D90ABE"/>
    <w:rsid w:val="00D9197B"/>
    <w:rsid w:val="00DA2DB5"/>
    <w:rsid w:val="00DA2EA2"/>
    <w:rsid w:val="00DD23C0"/>
    <w:rsid w:val="00DD6BE5"/>
    <w:rsid w:val="00E0246D"/>
    <w:rsid w:val="00E02E79"/>
    <w:rsid w:val="00E032BD"/>
    <w:rsid w:val="00E039C1"/>
    <w:rsid w:val="00E04324"/>
    <w:rsid w:val="00E13AFC"/>
    <w:rsid w:val="00E42DD2"/>
    <w:rsid w:val="00E4315B"/>
    <w:rsid w:val="00E55BAA"/>
    <w:rsid w:val="00E573F9"/>
    <w:rsid w:val="00E67349"/>
    <w:rsid w:val="00E7438C"/>
    <w:rsid w:val="00E772DE"/>
    <w:rsid w:val="00E91E2A"/>
    <w:rsid w:val="00E92028"/>
    <w:rsid w:val="00EA5EA3"/>
    <w:rsid w:val="00EA681C"/>
    <w:rsid w:val="00EB3056"/>
    <w:rsid w:val="00EB455C"/>
    <w:rsid w:val="00EC298C"/>
    <w:rsid w:val="00ED2728"/>
    <w:rsid w:val="00ED70DA"/>
    <w:rsid w:val="00ED77E1"/>
    <w:rsid w:val="00ED7C08"/>
    <w:rsid w:val="00EF0EAE"/>
    <w:rsid w:val="00EF2B50"/>
    <w:rsid w:val="00EF733C"/>
    <w:rsid w:val="00F04557"/>
    <w:rsid w:val="00F3093B"/>
    <w:rsid w:val="00F345AB"/>
    <w:rsid w:val="00F36F09"/>
    <w:rsid w:val="00F37416"/>
    <w:rsid w:val="00F440B7"/>
    <w:rsid w:val="00F67D95"/>
    <w:rsid w:val="00F745D2"/>
    <w:rsid w:val="00F86E8F"/>
    <w:rsid w:val="00F945D1"/>
    <w:rsid w:val="00FA2A6C"/>
    <w:rsid w:val="00FA46EE"/>
    <w:rsid w:val="00FA4AB6"/>
    <w:rsid w:val="00FB1A7F"/>
    <w:rsid w:val="00FC46BB"/>
    <w:rsid w:val="00FD0067"/>
    <w:rsid w:val="00FD0FA1"/>
    <w:rsid w:val="00FD59FC"/>
    <w:rsid w:val="00FE638B"/>
    <w:rsid w:val="00FE75DA"/>
    <w:rsid w:val="00FF41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C1E9"/>
  <w15:docId w15:val="{5AE8B0EA-F413-4348-BC99-DD2D6F75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F4B"/>
    <w:pPr>
      <w:bidi/>
      <w:spacing w:after="0" w:line="240" w:lineRule="auto"/>
    </w:pPr>
    <w:rPr>
      <w:rFonts w:ascii="Times New Roman" w:eastAsia="Times New Roman" w:hAnsi="Times New Roman" w:cs="Times New Roman"/>
      <w:kern w:val="0"/>
      <w:sz w:val="24"/>
      <w:szCs w:val="24"/>
      <w:lang w:eastAsia="he-IL"/>
    </w:rPr>
  </w:style>
  <w:style w:type="paragraph" w:styleId="1">
    <w:name w:val="heading 1"/>
    <w:basedOn w:val="a"/>
    <w:next w:val="a"/>
    <w:link w:val="10"/>
    <w:autoRedefine/>
    <w:uiPriority w:val="9"/>
    <w:qFormat/>
    <w:rsid w:val="00A24183"/>
    <w:pPr>
      <w:keepNext/>
      <w:keepLines/>
      <w:spacing w:before="360" w:after="80" w:line="360" w:lineRule="auto"/>
      <w:ind w:left="-2"/>
      <w:outlineLvl w:val="0"/>
    </w:pPr>
    <w:rPr>
      <w:rFonts w:asciiTheme="majorHAnsi" w:eastAsiaTheme="majorEastAsia" w:hAnsiTheme="majorHAnsi" w:cs="Arial"/>
      <w:bCs/>
      <w:color w:val="215E99" w:themeColor="text2" w:themeTint="BF"/>
      <w:sz w:val="40"/>
      <w:szCs w:val="32"/>
    </w:rPr>
  </w:style>
  <w:style w:type="paragraph" w:styleId="2">
    <w:name w:val="heading 2"/>
    <w:basedOn w:val="a"/>
    <w:next w:val="a"/>
    <w:link w:val="20"/>
    <w:autoRedefine/>
    <w:uiPriority w:val="9"/>
    <w:unhideWhenUsed/>
    <w:qFormat/>
    <w:rsid w:val="00E4315B"/>
    <w:pPr>
      <w:keepNext/>
      <w:keepLines/>
      <w:numPr>
        <w:ilvl w:val="1"/>
        <w:numId w:val="3"/>
      </w:numPr>
      <w:spacing w:before="160" w:line="360" w:lineRule="auto"/>
      <w:ind w:left="565" w:hanging="567"/>
      <w:outlineLvl w:val="1"/>
    </w:pPr>
    <w:rPr>
      <w:rFonts w:asciiTheme="minorBidi" w:eastAsiaTheme="minorHAnsi" w:hAnsiTheme="minorBidi" w:cstheme="minorBidi"/>
      <w:b/>
      <w:bCs/>
      <w:color w:val="215E99" w:themeColor="text2" w:themeTint="BF"/>
      <w:sz w:val="28"/>
      <w:szCs w:val="28"/>
      <w:lang w:eastAsia="en-US"/>
    </w:rPr>
  </w:style>
  <w:style w:type="paragraph" w:styleId="3">
    <w:name w:val="heading 3"/>
    <w:basedOn w:val="a"/>
    <w:next w:val="a"/>
    <w:link w:val="30"/>
    <w:autoRedefine/>
    <w:uiPriority w:val="9"/>
    <w:unhideWhenUsed/>
    <w:qFormat/>
    <w:rsid w:val="004F4D38"/>
    <w:pPr>
      <w:keepNext/>
      <w:keepLines/>
      <w:numPr>
        <w:ilvl w:val="2"/>
        <w:numId w:val="1"/>
      </w:numPr>
      <w:spacing w:before="160" w:after="80"/>
      <w:ind w:left="706"/>
      <w:outlineLvl w:val="2"/>
    </w:pPr>
    <w:rPr>
      <w:rFonts w:asciiTheme="minorBidi" w:eastAsiaTheme="minorHAnsi" w:hAnsiTheme="minorBidi" w:cstheme="minorBidi"/>
      <w:bCs/>
      <w:color w:val="215E99" w:themeColor="text2" w:themeTint="BF"/>
      <w:sz w:val="28"/>
      <w:lang w:eastAsia="en-US"/>
    </w:rPr>
  </w:style>
  <w:style w:type="paragraph" w:styleId="4">
    <w:name w:val="heading 4"/>
    <w:basedOn w:val="a"/>
    <w:next w:val="a"/>
    <w:link w:val="40"/>
    <w:uiPriority w:val="9"/>
    <w:unhideWhenUsed/>
    <w:qFormat/>
    <w:rsid w:val="002E645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E645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E645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E645F"/>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E645F"/>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E645F"/>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24183"/>
    <w:rPr>
      <w:rFonts w:asciiTheme="majorHAnsi" w:eastAsiaTheme="majorEastAsia" w:hAnsiTheme="majorHAnsi" w:cs="Arial"/>
      <w:bCs/>
      <w:color w:val="215E99" w:themeColor="text2" w:themeTint="BF"/>
      <w:kern w:val="0"/>
      <w:sz w:val="40"/>
      <w:szCs w:val="32"/>
      <w:lang w:eastAsia="he-IL"/>
    </w:rPr>
  </w:style>
  <w:style w:type="character" w:customStyle="1" w:styleId="20">
    <w:name w:val="כותרת 2 תו"/>
    <w:basedOn w:val="a0"/>
    <w:link w:val="2"/>
    <w:uiPriority w:val="9"/>
    <w:rsid w:val="00E4315B"/>
    <w:rPr>
      <w:rFonts w:asciiTheme="minorBidi" w:hAnsiTheme="minorBidi"/>
      <w:b/>
      <w:bCs/>
      <w:color w:val="215E99" w:themeColor="text2" w:themeTint="BF"/>
      <w:kern w:val="0"/>
      <w:sz w:val="28"/>
      <w:szCs w:val="28"/>
    </w:rPr>
  </w:style>
  <w:style w:type="character" w:customStyle="1" w:styleId="30">
    <w:name w:val="כותרת 3 תו"/>
    <w:basedOn w:val="a0"/>
    <w:link w:val="3"/>
    <w:uiPriority w:val="9"/>
    <w:rsid w:val="004F4D38"/>
    <w:rPr>
      <w:rFonts w:asciiTheme="minorBidi" w:hAnsiTheme="minorBidi"/>
      <w:bCs/>
      <w:color w:val="215E99" w:themeColor="text2" w:themeTint="BF"/>
      <w:kern w:val="0"/>
      <w:sz w:val="28"/>
      <w:szCs w:val="24"/>
    </w:rPr>
  </w:style>
  <w:style w:type="character" w:customStyle="1" w:styleId="40">
    <w:name w:val="כותרת 4 תו"/>
    <w:basedOn w:val="a0"/>
    <w:link w:val="4"/>
    <w:uiPriority w:val="9"/>
    <w:rsid w:val="002E645F"/>
    <w:rPr>
      <w:rFonts w:eastAsiaTheme="majorEastAsia" w:cstheme="majorBidi"/>
      <w:i/>
      <w:iCs/>
      <w:color w:val="0F4761" w:themeColor="accent1" w:themeShade="BF"/>
    </w:rPr>
  </w:style>
  <w:style w:type="character" w:customStyle="1" w:styleId="50">
    <w:name w:val="כותרת 5 תו"/>
    <w:basedOn w:val="a0"/>
    <w:link w:val="5"/>
    <w:uiPriority w:val="9"/>
    <w:semiHidden/>
    <w:rsid w:val="002E645F"/>
    <w:rPr>
      <w:rFonts w:eastAsiaTheme="majorEastAsia" w:cstheme="majorBidi"/>
      <w:color w:val="0F4761" w:themeColor="accent1" w:themeShade="BF"/>
    </w:rPr>
  </w:style>
  <w:style w:type="character" w:customStyle="1" w:styleId="60">
    <w:name w:val="כותרת 6 תו"/>
    <w:basedOn w:val="a0"/>
    <w:link w:val="6"/>
    <w:uiPriority w:val="9"/>
    <w:semiHidden/>
    <w:rsid w:val="002E645F"/>
    <w:rPr>
      <w:rFonts w:eastAsiaTheme="majorEastAsia" w:cstheme="majorBidi"/>
      <w:i/>
      <w:iCs/>
      <w:color w:val="595959" w:themeColor="text1" w:themeTint="A6"/>
    </w:rPr>
  </w:style>
  <w:style w:type="character" w:customStyle="1" w:styleId="70">
    <w:name w:val="כותרת 7 תו"/>
    <w:basedOn w:val="a0"/>
    <w:link w:val="7"/>
    <w:uiPriority w:val="9"/>
    <w:semiHidden/>
    <w:rsid w:val="002E645F"/>
    <w:rPr>
      <w:rFonts w:eastAsiaTheme="majorEastAsia" w:cstheme="majorBidi"/>
      <w:color w:val="595959" w:themeColor="text1" w:themeTint="A6"/>
    </w:rPr>
  </w:style>
  <w:style w:type="character" w:customStyle="1" w:styleId="80">
    <w:name w:val="כותרת 8 תו"/>
    <w:basedOn w:val="a0"/>
    <w:link w:val="8"/>
    <w:uiPriority w:val="9"/>
    <w:semiHidden/>
    <w:rsid w:val="002E645F"/>
    <w:rPr>
      <w:rFonts w:eastAsiaTheme="majorEastAsia" w:cstheme="majorBidi"/>
      <w:i/>
      <w:iCs/>
      <w:color w:val="272727" w:themeColor="text1" w:themeTint="D8"/>
    </w:rPr>
  </w:style>
  <w:style w:type="character" w:customStyle="1" w:styleId="90">
    <w:name w:val="כותרת 9 תו"/>
    <w:basedOn w:val="a0"/>
    <w:link w:val="9"/>
    <w:uiPriority w:val="9"/>
    <w:semiHidden/>
    <w:rsid w:val="002E645F"/>
    <w:rPr>
      <w:rFonts w:eastAsiaTheme="majorEastAsia" w:cstheme="majorBidi"/>
      <w:color w:val="272727" w:themeColor="text1" w:themeTint="D8"/>
    </w:rPr>
  </w:style>
  <w:style w:type="paragraph" w:styleId="a3">
    <w:name w:val="Title"/>
    <w:basedOn w:val="a"/>
    <w:next w:val="a"/>
    <w:link w:val="a4"/>
    <w:uiPriority w:val="10"/>
    <w:qFormat/>
    <w:rsid w:val="002E645F"/>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E645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645F"/>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E645F"/>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E645F"/>
    <w:pPr>
      <w:spacing w:before="160"/>
      <w:jc w:val="center"/>
    </w:pPr>
    <w:rPr>
      <w:i/>
      <w:iCs/>
      <w:color w:val="404040" w:themeColor="text1" w:themeTint="BF"/>
    </w:rPr>
  </w:style>
  <w:style w:type="character" w:customStyle="1" w:styleId="a8">
    <w:name w:val="ציטוט תו"/>
    <w:basedOn w:val="a0"/>
    <w:link w:val="a7"/>
    <w:uiPriority w:val="29"/>
    <w:rsid w:val="002E645F"/>
    <w:rPr>
      <w:i/>
      <w:iCs/>
      <w:color w:val="404040" w:themeColor="text1" w:themeTint="BF"/>
    </w:rPr>
  </w:style>
  <w:style w:type="paragraph" w:styleId="a9">
    <w:name w:val="List Paragraph"/>
    <w:basedOn w:val="a"/>
    <w:uiPriority w:val="34"/>
    <w:qFormat/>
    <w:rsid w:val="002E645F"/>
    <w:pPr>
      <w:ind w:left="720"/>
      <w:contextualSpacing/>
    </w:pPr>
  </w:style>
  <w:style w:type="character" w:styleId="aa">
    <w:name w:val="Intense Emphasis"/>
    <w:basedOn w:val="a0"/>
    <w:uiPriority w:val="21"/>
    <w:qFormat/>
    <w:rsid w:val="002E645F"/>
    <w:rPr>
      <w:i/>
      <w:iCs/>
      <w:color w:val="0F4761" w:themeColor="accent1" w:themeShade="BF"/>
    </w:rPr>
  </w:style>
  <w:style w:type="paragraph" w:styleId="ab">
    <w:name w:val="Intense Quote"/>
    <w:basedOn w:val="a"/>
    <w:next w:val="a"/>
    <w:link w:val="ac"/>
    <w:uiPriority w:val="30"/>
    <w:qFormat/>
    <w:rsid w:val="002E6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E645F"/>
    <w:rPr>
      <w:i/>
      <w:iCs/>
      <w:color w:val="0F4761" w:themeColor="accent1" w:themeShade="BF"/>
    </w:rPr>
  </w:style>
  <w:style w:type="character" w:styleId="ad">
    <w:name w:val="Intense Reference"/>
    <w:basedOn w:val="a0"/>
    <w:uiPriority w:val="32"/>
    <w:qFormat/>
    <w:rsid w:val="002E645F"/>
    <w:rPr>
      <w:b/>
      <w:bCs/>
      <w:smallCaps/>
      <w:color w:val="0F4761" w:themeColor="accent1" w:themeShade="BF"/>
      <w:spacing w:val="5"/>
    </w:rPr>
  </w:style>
  <w:style w:type="character" w:customStyle="1" w:styleId="InternetLink">
    <w:name w:val="Internet Link"/>
    <w:basedOn w:val="a0"/>
    <w:rsid w:val="00227624"/>
    <w:rPr>
      <w:rFonts w:ascii="Times New Roman" w:hAnsi="Times New Roman" w:cs="Times New Roman"/>
      <w:color w:val="0000FF"/>
      <w:u w:val="single"/>
      <w:lang w:val="en-US" w:eastAsia="en-US" w:bidi="en-US"/>
    </w:rPr>
  </w:style>
  <w:style w:type="paragraph" w:customStyle="1" w:styleId="Reference">
    <w:name w:val="Reference"/>
    <w:basedOn w:val="a"/>
    <w:rsid w:val="00227624"/>
    <w:pPr>
      <w:suppressAutoHyphens/>
      <w:bidi w:val="0"/>
      <w:spacing w:before="120" w:after="120" w:line="100" w:lineRule="atLeast"/>
      <w:ind w:firstLine="539"/>
      <w:jc w:val="both"/>
    </w:pPr>
    <w:rPr>
      <w:rFonts w:cs="David"/>
      <w:color w:val="00000A"/>
    </w:rPr>
  </w:style>
  <w:style w:type="character" w:customStyle="1" w:styleId="WW8Num1z0">
    <w:name w:val="WW8Num1z0"/>
    <w:rsid w:val="00227624"/>
    <w:rPr>
      <w:rFonts w:ascii="Symbol" w:hAnsi="Symbol" w:cs="Symbol"/>
    </w:rPr>
  </w:style>
  <w:style w:type="character" w:customStyle="1" w:styleId="WW8Num2z0">
    <w:name w:val="WW8Num2z0"/>
    <w:rsid w:val="00227624"/>
    <w:rPr>
      <w:rFonts w:ascii="Symbol" w:hAnsi="Symbol" w:cs="Symbol"/>
    </w:rPr>
  </w:style>
  <w:style w:type="character" w:customStyle="1" w:styleId="WW8Num3z0">
    <w:name w:val="WW8Num3z0"/>
    <w:rsid w:val="00227624"/>
    <w:rPr>
      <w:rFonts w:ascii="Symbol" w:hAnsi="Symbol" w:cs="Symbol"/>
    </w:rPr>
  </w:style>
  <w:style w:type="character" w:customStyle="1" w:styleId="WW8Num4z0">
    <w:name w:val="WW8Num4z0"/>
    <w:rsid w:val="00227624"/>
    <w:rPr>
      <w:rFonts w:ascii="Symbol" w:hAnsi="Symbol" w:cs="Symbol"/>
    </w:rPr>
  </w:style>
  <w:style w:type="character" w:customStyle="1" w:styleId="WW8Num5z0">
    <w:name w:val="WW8Num5z0"/>
    <w:rsid w:val="00227624"/>
    <w:rPr>
      <w:rFonts w:ascii="Symbol" w:hAnsi="Symbol" w:cs="Symbol"/>
    </w:rPr>
  </w:style>
  <w:style w:type="character" w:customStyle="1" w:styleId="WW8Num6z0">
    <w:name w:val="WW8Num6z0"/>
    <w:rsid w:val="00227624"/>
    <w:rPr>
      <w:rFonts w:ascii="Symbol" w:hAnsi="Symbol" w:cs="Symbol"/>
    </w:rPr>
  </w:style>
  <w:style w:type="character" w:customStyle="1" w:styleId="WW8Num7z0">
    <w:name w:val="WW8Num7z0"/>
    <w:rsid w:val="00227624"/>
    <w:rPr>
      <w:rFonts w:ascii="Symbol" w:hAnsi="Symbol" w:cs="Symbol"/>
    </w:rPr>
  </w:style>
  <w:style w:type="character" w:customStyle="1" w:styleId="WW8Num9z0">
    <w:name w:val="WW8Num9z0"/>
    <w:rsid w:val="00227624"/>
    <w:rPr>
      <w:rFonts w:ascii="Symbol" w:hAnsi="Symbol" w:cs="Symbol"/>
    </w:rPr>
  </w:style>
  <w:style w:type="character" w:customStyle="1" w:styleId="WW8Num10z0">
    <w:name w:val="WW8Num10z0"/>
    <w:rsid w:val="00227624"/>
    <w:rPr>
      <w:rFonts w:ascii="Symbol" w:hAnsi="Symbol" w:cs="Symbol"/>
    </w:rPr>
  </w:style>
  <w:style w:type="character" w:customStyle="1" w:styleId="WW8Num11z0">
    <w:name w:val="WW8Num11z0"/>
    <w:rsid w:val="00227624"/>
    <w:rPr>
      <w:rFonts w:ascii="Symbol" w:hAnsi="Symbol" w:cs="Symbol"/>
    </w:rPr>
  </w:style>
  <w:style w:type="character" w:customStyle="1" w:styleId="WW8Num12z0">
    <w:name w:val="WW8Num12z0"/>
    <w:rsid w:val="00227624"/>
    <w:rPr>
      <w:rFonts w:ascii="Symbol" w:hAnsi="Symbol" w:cs="Symbol"/>
    </w:rPr>
  </w:style>
  <w:style w:type="character" w:customStyle="1" w:styleId="WW8Num13z0">
    <w:name w:val="WW8Num13z0"/>
    <w:rsid w:val="00227624"/>
    <w:rPr>
      <w:rFonts w:ascii="Symbol" w:hAnsi="Symbol" w:cs="Symbol"/>
    </w:rPr>
  </w:style>
  <w:style w:type="character" w:customStyle="1" w:styleId="WW8Num14z0">
    <w:name w:val="WW8Num14z0"/>
    <w:rsid w:val="00227624"/>
    <w:rPr>
      <w:rFonts w:ascii="Symbol" w:hAnsi="Symbol" w:cs="Symbol"/>
    </w:rPr>
  </w:style>
  <w:style w:type="character" w:customStyle="1" w:styleId="WW8Num15z0">
    <w:name w:val="WW8Num15z0"/>
    <w:rsid w:val="00227624"/>
    <w:rPr>
      <w:rFonts w:ascii="Symbol" w:hAnsi="Symbol" w:cs="Symbol"/>
    </w:rPr>
  </w:style>
  <w:style w:type="character" w:customStyle="1" w:styleId="WW8Num16z0">
    <w:name w:val="WW8Num16z0"/>
    <w:rsid w:val="00227624"/>
    <w:rPr>
      <w:rFonts w:ascii="Symbol" w:hAnsi="Symbol" w:cs="Symbol"/>
    </w:rPr>
  </w:style>
  <w:style w:type="character" w:customStyle="1" w:styleId="WW8Num17z0">
    <w:name w:val="WW8Num17z0"/>
    <w:rsid w:val="00227624"/>
    <w:rPr>
      <w:rFonts w:ascii="Symbol" w:hAnsi="Symbol" w:cs="Symbol"/>
    </w:rPr>
  </w:style>
  <w:style w:type="character" w:customStyle="1" w:styleId="WW8Num18z0">
    <w:name w:val="WW8Num18z0"/>
    <w:rsid w:val="00227624"/>
    <w:rPr>
      <w:rFonts w:ascii="Symbol" w:hAnsi="Symbol" w:cs="Symbol"/>
    </w:rPr>
  </w:style>
  <w:style w:type="character" w:customStyle="1" w:styleId="WW8Num19z0">
    <w:name w:val="WW8Num19z0"/>
    <w:rsid w:val="00227624"/>
    <w:rPr>
      <w:rFonts w:ascii="Symbol" w:hAnsi="Symbol" w:cs="Symbol"/>
    </w:rPr>
  </w:style>
  <w:style w:type="character" w:customStyle="1" w:styleId="WW8Num20z0">
    <w:name w:val="WW8Num20z0"/>
    <w:rsid w:val="00227624"/>
    <w:rPr>
      <w:rFonts w:ascii="Symbol" w:hAnsi="Symbol" w:cs="Symbol"/>
    </w:rPr>
  </w:style>
  <w:style w:type="character" w:customStyle="1" w:styleId="WW8Num21z0">
    <w:name w:val="WW8Num21z0"/>
    <w:rsid w:val="00227624"/>
    <w:rPr>
      <w:rFonts w:ascii="Symbol" w:hAnsi="Symbol" w:cs="Symbol"/>
    </w:rPr>
  </w:style>
  <w:style w:type="character" w:customStyle="1" w:styleId="WW8Num22z0">
    <w:name w:val="WW8Num22z0"/>
    <w:rsid w:val="00227624"/>
    <w:rPr>
      <w:rFonts w:ascii="Symbol" w:hAnsi="Symbol" w:cs="Symbol"/>
    </w:rPr>
  </w:style>
  <w:style w:type="character" w:customStyle="1" w:styleId="WW8Num23z0">
    <w:name w:val="WW8Num23z0"/>
    <w:rsid w:val="00227624"/>
    <w:rPr>
      <w:rFonts w:ascii="Symbol" w:hAnsi="Symbol" w:cs="Symbol"/>
    </w:rPr>
  </w:style>
  <w:style w:type="character" w:customStyle="1" w:styleId="WW8Num24z0">
    <w:name w:val="WW8Num24z0"/>
    <w:rsid w:val="00227624"/>
    <w:rPr>
      <w:rFonts w:ascii="Symbol" w:hAnsi="Symbol" w:cs="Symbol"/>
    </w:rPr>
  </w:style>
  <w:style w:type="character" w:customStyle="1" w:styleId="WW8Num25z0">
    <w:name w:val="WW8Num25z0"/>
    <w:rsid w:val="00227624"/>
    <w:rPr>
      <w:rFonts w:ascii="Symbol" w:hAnsi="Symbol" w:cs="Symbol"/>
    </w:rPr>
  </w:style>
  <w:style w:type="character" w:customStyle="1" w:styleId="WW8Num26z0">
    <w:name w:val="WW8Num26z0"/>
    <w:rsid w:val="00227624"/>
    <w:rPr>
      <w:rFonts w:ascii="Symbol" w:hAnsi="Symbol" w:cs="Symbol"/>
    </w:rPr>
  </w:style>
  <w:style w:type="character" w:customStyle="1" w:styleId="WW8Num27z0">
    <w:name w:val="WW8Num27z0"/>
    <w:rsid w:val="00227624"/>
    <w:rPr>
      <w:rFonts w:ascii="Symbol" w:hAnsi="Symbol" w:cs="Symbol"/>
    </w:rPr>
  </w:style>
  <w:style w:type="character" w:customStyle="1" w:styleId="WW8Num28z0">
    <w:name w:val="WW8Num28z0"/>
    <w:rsid w:val="00227624"/>
    <w:rPr>
      <w:rFonts w:ascii="Symbol" w:hAnsi="Symbol" w:cs="Symbol"/>
    </w:rPr>
  </w:style>
  <w:style w:type="character" w:customStyle="1" w:styleId="WW8Num29z0">
    <w:name w:val="WW8Num29z0"/>
    <w:rsid w:val="00227624"/>
    <w:rPr>
      <w:rFonts w:ascii="Symbol" w:hAnsi="Symbol" w:cs="Symbol"/>
    </w:rPr>
  </w:style>
  <w:style w:type="character" w:styleId="Hyperlink">
    <w:name w:val="Hyperlink"/>
    <w:uiPriority w:val="99"/>
    <w:rsid w:val="00227624"/>
    <w:rPr>
      <w:color w:val="0000FF"/>
      <w:u w:val="single"/>
    </w:rPr>
  </w:style>
  <w:style w:type="character" w:customStyle="1" w:styleId="FootnoteCharacters">
    <w:name w:val="Footnote Characters"/>
    <w:rsid w:val="00227624"/>
    <w:rPr>
      <w:rFonts w:ascii="Tahoma" w:hAnsi="Tahoma" w:cs="Tahoma"/>
      <w:sz w:val="22"/>
      <w:szCs w:val="22"/>
      <w:vertAlign w:val="superscript"/>
    </w:rPr>
  </w:style>
  <w:style w:type="character" w:styleId="ae">
    <w:name w:val="page number"/>
    <w:basedOn w:val="a0"/>
    <w:rsid w:val="00227624"/>
  </w:style>
  <w:style w:type="character" w:styleId="FollowedHyperlink">
    <w:name w:val="FollowedHyperlink"/>
    <w:rsid w:val="00227624"/>
    <w:rPr>
      <w:color w:val="800080"/>
      <w:u w:val="single"/>
    </w:rPr>
  </w:style>
  <w:style w:type="paragraph" w:customStyle="1" w:styleId="Heading">
    <w:name w:val="Heading"/>
    <w:basedOn w:val="a"/>
    <w:next w:val="af"/>
    <w:rsid w:val="00227624"/>
    <w:pPr>
      <w:keepNext/>
      <w:suppressAutoHyphens/>
      <w:spacing w:before="240" w:after="120"/>
    </w:pPr>
    <w:rPr>
      <w:rFonts w:ascii="Arial" w:eastAsia="DejaVu Sans" w:hAnsi="Arial" w:cs="Nachlieli CLM"/>
      <w:sz w:val="28"/>
      <w:szCs w:val="28"/>
      <w:lang w:eastAsia="en-US"/>
    </w:rPr>
  </w:style>
  <w:style w:type="paragraph" w:styleId="af">
    <w:name w:val="Body Text"/>
    <w:basedOn w:val="a"/>
    <w:link w:val="af0"/>
    <w:rsid w:val="00227624"/>
    <w:pPr>
      <w:suppressAutoHyphens/>
      <w:spacing w:after="120"/>
    </w:pPr>
    <w:rPr>
      <w:rFonts w:ascii="Tahoma" w:hAnsi="Tahoma" w:cs="Tahoma"/>
      <w:lang w:eastAsia="en-US"/>
    </w:rPr>
  </w:style>
  <w:style w:type="character" w:customStyle="1" w:styleId="af0">
    <w:name w:val="גוף טקסט תו"/>
    <w:basedOn w:val="a0"/>
    <w:link w:val="af"/>
    <w:rsid w:val="00227624"/>
    <w:rPr>
      <w:rFonts w:ascii="Tahoma" w:eastAsia="Times New Roman" w:hAnsi="Tahoma" w:cs="Tahoma"/>
      <w:kern w:val="0"/>
      <w:sz w:val="24"/>
      <w:szCs w:val="24"/>
    </w:rPr>
  </w:style>
  <w:style w:type="paragraph" w:styleId="af1">
    <w:name w:val="List"/>
    <w:basedOn w:val="af"/>
    <w:rsid w:val="00227624"/>
    <w:rPr>
      <w:rFonts w:cs="Nachlieli CLM"/>
    </w:rPr>
  </w:style>
  <w:style w:type="paragraph" w:styleId="af2">
    <w:name w:val="caption"/>
    <w:basedOn w:val="a"/>
    <w:qFormat/>
    <w:rsid w:val="00227624"/>
    <w:pPr>
      <w:suppressLineNumbers/>
      <w:suppressAutoHyphens/>
      <w:spacing w:before="120" w:after="120"/>
    </w:pPr>
    <w:rPr>
      <w:rFonts w:ascii="Tahoma" w:hAnsi="Tahoma" w:cs="Nachlieli CLM"/>
      <w:i/>
      <w:iCs/>
      <w:lang w:eastAsia="en-US"/>
    </w:rPr>
  </w:style>
  <w:style w:type="paragraph" w:customStyle="1" w:styleId="Index">
    <w:name w:val="Index"/>
    <w:basedOn w:val="a"/>
    <w:rsid w:val="00227624"/>
    <w:pPr>
      <w:suppressLineNumbers/>
      <w:suppressAutoHyphens/>
    </w:pPr>
    <w:rPr>
      <w:rFonts w:ascii="Tahoma" w:hAnsi="Tahoma" w:cs="Nachlieli CLM"/>
      <w:lang w:eastAsia="en-US"/>
    </w:rPr>
  </w:style>
  <w:style w:type="paragraph" w:styleId="af3">
    <w:name w:val="footnote text"/>
    <w:basedOn w:val="a"/>
    <w:link w:val="af4"/>
    <w:rsid w:val="00227624"/>
    <w:pPr>
      <w:suppressAutoHyphens/>
      <w:spacing w:line="480" w:lineRule="auto"/>
    </w:pPr>
    <w:rPr>
      <w:rFonts w:ascii="Tahoma" w:hAnsi="Tahoma" w:cs="Tahoma"/>
      <w:sz w:val="20"/>
      <w:szCs w:val="20"/>
      <w:lang w:eastAsia="en-US"/>
    </w:rPr>
  </w:style>
  <w:style w:type="character" w:customStyle="1" w:styleId="af4">
    <w:name w:val="טקסט הערת שוליים תו"/>
    <w:basedOn w:val="a0"/>
    <w:link w:val="af3"/>
    <w:rsid w:val="00227624"/>
    <w:rPr>
      <w:rFonts w:ascii="Tahoma" w:eastAsia="Times New Roman" w:hAnsi="Tahoma" w:cs="Tahoma"/>
      <w:kern w:val="0"/>
      <w:sz w:val="20"/>
      <w:szCs w:val="20"/>
    </w:rPr>
  </w:style>
  <w:style w:type="paragraph" w:styleId="af5">
    <w:name w:val="header"/>
    <w:basedOn w:val="a"/>
    <w:link w:val="af6"/>
    <w:uiPriority w:val="99"/>
    <w:rsid w:val="00227624"/>
    <w:pPr>
      <w:tabs>
        <w:tab w:val="center" w:pos="4153"/>
        <w:tab w:val="right" w:pos="8306"/>
      </w:tabs>
      <w:suppressAutoHyphens/>
    </w:pPr>
    <w:rPr>
      <w:rFonts w:ascii="Tahoma" w:hAnsi="Tahoma" w:cs="Tahoma"/>
      <w:lang w:eastAsia="en-US"/>
    </w:rPr>
  </w:style>
  <w:style w:type="character" w:customStyle="1" w:styleId="af6">
    <w:name w:val="כותרת עליונה תו"/>
    <w:basedOn w:val="a0"/>
    <w:link w:val="af5"/>
    <w:uiPriority w:val="99"/>
    <w:rsid w:val="00227624"/>
    <w:rPr>
      <w:rFonts w:ascii="Tahoma" w:eastAsia="Times New Roman" w:hAnsi="Tahoma" w:cs="Tahoma"/>
      <w:kern w:val="0"/>
      <w:sz w:val="24"/>
      <w:szCs w:val="24"/>
    </w:rPr>
  </w:style>
  <w:style w:type="paragraph" w:styleId="af7">
    <w:name w:val="footer"/>
    <w:basedOn w:val="a"/>
    <w:link w:val="af8"/>
    <w:rsid w:val="00227624"/>
    <w:pPr>
      <w:tabs>
        <w:tab w:val="center" w:pos="4153"/>
        <w:tab w:val="right" w:pos="8306"/>
      </w:tabs>
      <w:suppressAutoHyphens/>
    </w:pPr>
    <w:rPr>
      <w:rFonts w:ascii="Tahoma" w:hAnsi="Tahoma" w:cs="Tahoma"/>
      <w:lang w:eastAsia="en-US"/>
    </w:rPr>
  </w:style>
  <w:style w:type="character" w:customStyle="1" w:styleId="af8">
    <w:name w:val="כותרת תחתונה תו"/>
    <w:basedOn w:val="a0"/>
    <w:link w:val="af7"/>
    <w:rsid w:val="00227624"/>
    <w:rPr>
      <w:rFonts w:ascii="Tahoma" w:eastAsia="Times New Roman" w:hAnsi="Tahoma" w:cs="Tahoma"/>
      <w:kern w:val="0"/>
      <w:sz w:val="24"/>
      <w:szCs w:val="24"/>
    </w:rPr>
  </w:style>
  <w:style w:type="paragraph" w:styleId="af9">
    <w:name w:val="Block Text"/>
    <w:basedOn w:val="a"/>
    <w:rsid w:val="00227624"/>
    <w:pPr>
      <w:suppressAutoHyphens/>
      <w:ind w:left="720" w:right="720"/>
    </w:pPr>
    <w:rPr>
      <w:rFonts w:ascii="Tahoma" w:hAnsi="Tahoma" w:cs="Tahoma"/>
      <w:lang w:eastAsia="en-US"/>
    </w:rPr>
  </w:style>
  <w:style w:type="paragraph" w:styleId="afa">
    <w:name w:val="Body Text Indent"/>
    <w:basedOn w:val="a"/>
    <w:link w:val="afb"/>
    <w:rsid w:val="00227624"/>
    <w:pPr>
      <w:suppressAutoHyphens/>
      <w:bidi w:val="0"/>
      <w:ind w:left="720" w:right="720"/>
    </w:pPr>
    <w:rPr>
      <w:rFonts w:ascii="Tahoma" w:hAnsi="Tahoma" w:cs="Tahoma"/>
      <w:lang w:eastAsia="en-US"/>
    </w:rPr>
  </w:style>
  <w:style w:type="character" w:customStyle="1" w:styleId="afb">
    <w:name w:val="כניסה בגוף טקסט תו"/>
    <w:basedOn w:val="a0"/>
    <w:link w:val="afa"/>
    <w:rsid w:val="00227624"/>
    <w:rPr>
      <w:rFonts w:ascii="Tahoma" w:eastAsia="Times New Roman" w:hAnsi="Tahoma" w:cs="Tahoma"/>
      <w:kern w:val="0"/>
      <w:sz w:val="24"/>
      <w:szCs w:val="24"/>
    </w:rPr>
  </w:style>
  <w:style w:type="paragraph" w:customStyle="1" w:styleId="Framecontents">
    <w:name w:val="Frame contents"/>
    <w:basedOn w:val="af"/>
    <w:rsid w:val="00227624"/>
  </w:style>
  <w:style w:type="paragraph" w:styleId="afc">
    <w:name w:val="Balloon Text"/>
    <w:basedOn w:val="a"/>
    <w:link w:val="afd"/>
    <w:uiPriority w:val="99"/>
    <w:semiHidden/>
    <w:unhideWhenUsed/>
    <w:rsid w:val="00227624"/>
    <w:rPr>
      <w:rFonts w:ascii="Tahoma" w:hAnsi="Tahoma" w:cs="Tahoma"/>
      <w:sz w:val="16"/>
      <w:szCs w:val="16"/>
    </w:rPr>
  </w:style>
  <w:style w:type="character" w:customStyle="1" w:styleId="afd">
    <w:name w:val="טקסט בלונים תו"/>
    <w:basedOn w:val="a0"/>
    <w:link w:val="afc"/>
    <w:uiPriority w:val="99"/>
    <w:semiHidden/>
    <w:rsid w:val="00227624"/>
    <w:rPr>
      <w:rFonts w:ascii="Tahoma" w:eastAsia="Times New Roman" w:hAnsi="Tahoma" w:cs="Tahoma"/>
      <w:kern w:val="0"/>
      <w:sz w:val="16"/>
      <w:szCs w:val="16"/>
      <w:lang w:eastAsia="he-IL"/>
    </w:rPr>
  </w:style>
  <w:style w:type="character" w:styleId="afe">
    <w:name w:val="Placeholder Text"/>
    <w:basedOn w:val="a0"/>
    <w:uiPriority w:val="99"/>
    <w:semiHidden/>
    <w:rsid w:val="00227624"/>
    <w:rPr>
      <w:color w:val="666666"/>
    </w:rPr>
  </w:style>
  <w:style w:type="paragraph" w:styleId="aff">
    <w:name w:val="TOC Heading"/>
    <w:basedOn w:val="1"/>
    <w:next w:val="a"/>
    <w:uiPriority w:val="39"/>
    <w:unhideWhenUsed/>
    <w:qFormat/>
    <w:rsid w:val="007B047E"/>
    <w:pPr>
      <w:spacing w:before="240" w:after="0" w:line="259" w:lineRule="auto"/>
      <w:outlineLvl w:val="9"/>
    </w:pPr>
    <w:rPr>
      <w:sz w:val="32"/>
      <w:rtl/>
      <w:cs/>
      <w:lang w:eastAsia="en-US"/>
    </w:rPr>
  </w:style>
  <w:style w:type="paragraph" w:styleId="TOC1">
    <w:name w:val="toc 1"/>
    <w:basedOn w:val="a"/>
    <w:next w:val="a"/>
    <w:autoRedefine/>
    <w:uiPriority w:val="39"/>
    <w:unhideWhenUsed/>
    <w:rsid w:val="004F4D38"/>
    <w:pPr>
      <w:tabs>
        <w:tab w:val="left" w:pos="1288"/>
        <w:tab w:val="right" w:leader="underscore" w:pos="9060"/>
      </w:tabs>
      <w:spacing w:before="360" w:after="360"/>
    </w:pPr>
    <w:rPr>
      <w:rFonts w:asciiTheme="minorHAnsi" w:hAnsiTheme="minorHAnsi"/>
      <w:b/>
      <w:bCs/>
      <w:caps/>
      <w:sz w:val="22"/>
      <w:szCs w:val="22"/>
      <w:u w:val="single"/>
    </w:rPr>
  </w:style>
  <w:style w:type="paragraph" w:styleId="TOC2">
    <w:name w:val="toc 2"/>
    <w:basedOn w:val="a"/>
    <w:next w:val="a"/>
    <w:autoRedefine/>
    <w:uiPriority w:val="39"/>
    <w:unhideWhenUsed/>
    <w:rsid w:val="007B047E"/>
    <w:rPr>
      <w:rFonts w:asciiTheme="minorHAnsi" w:hAnsiTheme="minorHAnsi"/>
      <w:b/>
      <w:bCs/>
      <w:smallCaps/>
      <w:sz w:val="22"/>
      <w:szCs w:val="22"/>
    </w:rPr>
  </w:style>
  <w:style w:type="table" w:styleId="aff0">
    <w:name w:val="Table Grid"/>
    <w:basedOn w:val="a1"/>
    <w:uiPriority w:val="39"/>
    <w:rsid w:val="007E0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טבלה רגילה 21"/>
    <w:basedOn w:val="a1"/>
    <w:uiPriority w:val="42"/>
    <w:rsid w:val="007E04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1">
    <w:name w:val="Bibliography"/>
    <w:basedOn w:val="a"/>
    <w:next w:val="a"/>
    <w:uiPriority w:val="37"/>
    <w:unhideWhenUsed/>
    <w:rsid w:val="00F86E8F"/>
  </w:style>
  <w:style w:type="paragraph" w:styleId="NormalWeb">
    <w:name w:val="Normal (Web)"/>
    <w:basedOn w:val="a"/>
    <w:uiPriority w:val="99"/>
    <w:unhideWhenUsed/>
    <w:rsid w:val="006F4BA1"/>
    <w:pPr>
      <w:bidi w:val="0"/>
      <w:spacing w:before="100" w:beforeAutospacing="1" w:after="100" w:afterAutospacing="1"/>
    </w:pPr>
    <w:rPr>
      <w:lang w:eastAsia="en-US"/>
      <w14:ligatures w14:val="none"/>
    </w:rPr>
  </w:style>
  <w:style w:type="character" w:styleId="aff2">
    <w:name w:val="Strong"/>
    <w:basedOn w:val="a0"/>
    <w:uiPriority w:val="22"/>
    <w:qFormat/>
    <w:rsid w:val="006F4BA1"/>
    <w:rPr>
      <w:b/>
      <w:bCs/>
    </w:rPr>
  </w:style>
  <w:style w:type="paragraph" w:styleId="TOC3">
    <w:name w:val="toc 3"/>
    <w:basedOn w:val="a"/>
    <w:next w:val="a"/>
    <w:autoRedefine/>
    <w:uiPriority w:val="39"/>
    <w:unhideWhenUsed/>
    <w:rsid w:val="00554069"/>
    <w:pPr>
      <w:tabs>
        <w:tab w:val="left" w:pos="3469"/>
        <w:tab w:val="right" w:leader="dot" w:pos="9060"/>
      </w:tabs>
    </w:pPr>
    <w:rPr>
      <w:rFonts w:asciiTheme="minorBidi" w:hAnsiTheme="minorBidi" w:cstheme="minorBidi"/>
      <w:smallCaps/>
      <w:noProof/>
    </w:rPr>
  </w:style>
  <w:style w:type="paragraph" w:styleId="TOC4">
    <w:name w:val="toc 4"/>
    <w:basedOn w:val="a"/>
    <w:next w:val="a"/>
    <w:autoRedefine/>
    <w:uiPriority w:val="39"/>
    <w:unhideWhenUsed/>
    <w:rsid w:val="00BD7D11"/>
    <w:rPr>
      <w:rFonts w:asciiTheme="minorHAnsi" w:hAnsiTheme="minorHAnsi"/>
      <w:sz w:val="22"/>
      <w:szCs w:val="22"/>
    </w:rPr>
  </w:style>
  <w:style w:type="paragraph" w:styleId="TOC5">
    <w:name w:val="toc 5"/>
    <w:basedOn w:val="a"/>
    <w:next w:val="a"/>
    <w:autoRedefine/>
    <w:uiPriority w:val="39"/>
    <w:unhideWhenUsed/>
    <w:rsid w:val="00BD7D11"/>
    <w:rPr>
      <w:rFonts w:asciiTheme="minorHAnsi" w:hAnsiTheme="minorHAnsi"/>
      <w:sz w:val="22"/>
      <w:szCs w:val="22"/>
    </w:rPr>
  </w:style>
  <w:style w:type="paragraph" w:styleId="TOC6">
    <w:name w:val="toc 6"/>
    <w:basedOn w:val="a"/>
    <w:next w:val="a"/>
    <w:autoRedefine/>
    <w:uiPriority w:val="39"/>
    <w:unhideWhenUsed/>
    <w:rsid w:val="00BD7D11"/>
    <w:rPr>
      <w:rFonts w:asciiTheme="minorHAnsi" w:hAnsiTheme="minorHAnsi"/>
      <w:sz w:val="22"/>
      <w:szCs w:val="22"/>
    </w:rPr>
  </w:style>
  <w:style w:type="paragraph" w:styleId="TOC7">
    <w:name w:val="toc 7"/>
    <w:basedOn w:val="a"/>
    <w:next w:val="a"/>
    <w:autoRedefine/>
    <w:uiPriority w:val="39"/>
    <w:unhideWhenUsed/>
    <w:rsid w:val="00BD7D11"/>
    <w:rPr>
      <w:rFonts w:asciiTheme="minorHAnsi" w:hAnsiTheme="minorHAnsi"/>
      <w:sz w:val="22"/>
      <w:szCs w:val="22"/>
    </w:rPr>
  </w:style>
  <w:style w:type="paragraph" w:styleId="TOC8">
    <w:name w:val="toc 8"/>
    <w:basedOn w:val="a"/>
    <w:next w:val="a"/>
    <w:autoRedefine/>
    <w:uiPriority w:val="39"/>
    <w:unhideWhenUsed/>
    <w:rsid w:val="00BD7D11"/>
    <w:rPr>
      <w:rFonts w:asciiTheme="minorHAnsi" w:hAnsiTheme="minorHAnsi"/>
      <w:sz w:val="22"/>
      <w:szCs w:val="22"/>
    </w:rPr>
  </w:style>
  <w:style w:type="paragraph" w:styleId="TOC9">
    <w:name w:val="toc 9"/>
    <w:basedOn w:val="a"/>
    <w:next w:val="a"/>
    <w:autoRedefine/>
    <w:uiPriority w:val="39"/>
    <w:unhideWhenUsed/>
    <w:rsid w:val="00BD7D11"/>
    <w:rPr>
      <w:rFonts w:asciiTheme="minorHAnsi" w:hAnsiTheme="minorHAnsi"/>
      <w:sz w:val="22"/>
      <w:szCs w:val="22"/>
    </w:rPr>
  </w:style>
  <w:style w:type="character" w:customStyle="1" w:styleId="11">
    <w:name w:val="אזכור לא מזוהה1"/>
    <w:basedOn w:val="a0"/>
    <w:uiPriority w:val="99"/>
    <w:semiHidden/>
    <w:unhideWhenUsed/>
    <w:rsid w:val="002B56BD"/>
    <w:rPr>
      <w:color w:val="605E5C"/>
      <w:shd w:val="clear" w:color="auto" w:fill="E1DFDD"/>
    </w:rPr>
  </w:style>
  <w:style w:type="character" w:styleId="aff3">
    <w:name w:val="Unresolved Mention"/>
    <w:basedOn w:val="a0"/>
    <w:uiPriority w:val="99"/>
    <w:semiHidden/>
    <w:unhideWhenUsed/>
    <w:rsid w:val="00A32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7535">
      <w:bodyDiv w:val="1"/>
      <w:marLeft w:val="0"/>
      <w:marRight w:val="0"/>
      <w:marTop w:val="0"/>
      <w:marBottom w:val="0"/>
      <w:divBdr>
        <w:top w:val="none" w:sz="0" w:space="0" w:color="auto"/>
        <w:left w:val="none" w:sz="0" w:space="0" w:color="auto"/>
        <w:bottom w:val="none" w:sz="0" w:space="0" w:color="auto"/>
        <w:right w:val="none" w:sz="0" w:space="0" w:color="auto"/>
      </w:divBdr>
    </w:div>
    <w:div w:id="168175967">
      <w:bodyDiv w:val="1"/>
      <w:marLeft w:val="0"/>
      <w:marRight w:val="0"/>
      <w:marTop w:val="0"/>
      <w:marBottom w:val="0"/>
      <w:divBdr>
        <w:top w:val="none" w:sz="0" w:space="0" w:color="auto"/>
        <w:left w:val="none" w:sz="0" w:space="0" w:color="auto"/>
        <w:bottom w:val="none" w:sz="0" w:space="0" w:color="auto"/>
        <w:right w:val="none" w:sz="0" w:space="0" w:color="auto"/>
      </w:divBdr>
    </w:div>
    <w:div w:id="177697478">
      <w:bodyDiv w:val="1"/>
      <w:marLeft w:val="0"/>
      <w:marRight w:val="0"/>
      <w:marTop w:val="0"/>
      <w:marBottom w:val="0"/>
      <w:divBdr>
        <w:top w:val="none" w:sz="0" w:space="0" w:color="auto"/>
        <w:left w:val="none" w:sz="0" w:space="0" w:color="auto"/>
        <w:bottom w:val="none" w:sz="0" w:space="0" w:color="auto"/>
        <w:right w:val="none" w:sz="0" w:space="0" w:color="auto"/>
      </w:divBdr>
    </w:div>
    <w:div w:id="191191776">
      <w:bodyDiv w:val="1"/>
      <w:marLeft w:val="0"/>
      <w:marRight w:val="0"/>
      <w:marTop w:val="0"/>
      <w:marBottom w:val="0"/>
      <w:divBdr>
        <w:top w:val="none" w:sz="0" w:space="0" w:color="auto"/>
        <w:left w:val="none" w:sz="0" w:space="0" w:color="auto"/>
        <w:bottom w:val="none" w:sz="0" w:space="0" w:color="auto"/>
        <w:right w:val="none" w:sz="0" w:space="0" w:color="auto"/>
      </w:divBdr>
    </w:div>
    <w:div w:id="256720195">
      <w:bodyDiv w:val="1"/>
      <w:marLeft w:val="0"/>
      <w:marRight w:val="0"/>
      <w:marTop w:val="0"/>
      <w:marBottom w:val="0"/>
      <w:divBdr>
        <w:top w:val="none" w:sz="0" w:space="0" w:color="auto"/>
        <w:left w:val="none" w:sz="0" w:space="0" w:color="auto"/>
        <w:bottom w:val="none" w:sz="0" w:space="0" w:color="auto"/>
        <w:right w:val="none" w:sz="0" w:space="0" w:color="auto"/>
      </w:divBdr>
    </w:div>
    <w:div w:id="290675502">
      <w:bodyDiv w:val="1"/>
      <w:marLeft w:val="0"/>
      <w:marRight w:val="0"/>
      <w:marTop w:val="0"/>
      <w:marBottom w:val="0"/>
      <w:divBdr>
        <w:top w:val="none" w:sz="0" w:space="0" w:color="auto"/>
        <w:left w:val="none" w:sz="0" w:space="0" w:color="auto"/>
        <w:bottom w:val="none" w:sz="0" w:space="0" w:color="auto"/>
        <w:right w:val="none" w:sz="0" w:space="0" w:color="auto"/>
      </w:divBdr>
    </w:div>
    <w:div w:id="406809962">
      <w:bodyDiv w:val="1"/>
      <w:marLeft w:val="0"/>
      <w:marRight w:val="0"/>
      <w:marTop w:val="0"/>
      <w:marBottom w:val="0"/>
      <w:divBdr>
        <w:top w:val="none" w:sz="0" w:space="0" w:color="auto"/>
        <w:left w:val="none" w:sz="0" w:space="0" w:color="auto"/>
        <w:bottom w:val="none" w:sz="0" w:space="0" w:color="auto"/>
        <w:right w:val="none" w:sz="0" w:space="0" w:color="auto"/>
      </w:divBdr>
    </w:div>
    <w:div w:id="434324817">
      <w:bodyDiv w:val="1"/>
      <w:marLeft w:val="0"/>
      <w:marRight w:val="0"/>
      <w:marTop w:val="0"/>
      <w:marBottom w:val="0"/>
      <w:divBdr>
        <w:top w:val="none" w:sz="0" w:space="0" w:color="auto"/>
        <w:left w:val="none" w:sz="0" w:space="0" w:color="auto"/>
        <w:bottom w:val="none" w:sz="0" w:space="0" w:color="auto"/>
        <w:right w:val="none" w:sz="0" w:space="0" w:color="auto"/>
      </w:divBdr>
    </w:div>
    <w:div w:id="460536561">
      <w:bodyDiv w:val="1"/>
      <w:marLeft w:val="0"/>
      <w:marRight w:val="0"/>
      <w:marTop w:val="0"/>
      <w:marBottom w:val="0"/>
      <w:divBdr>
        <w:top w:val="none" w:sz="0" w:space="0" w:color="auto"/>
        <w:left w:val="none" w:sz="0" w:space="0" w:color="auto"/>
        <w:bottom w:val="none" w:sz="0" w:space="0" w:color="auto"/>
        <w:right w:val="none" w:sz="0" w:space="0" w:color="auto"/>
      </w:divBdr>
      <w:divsChild>
        <w:div w:id="151458678">
          <w:marLeft w:val="0"/>
          <w:marRight w:val="0"/>
          <w:marTop w:val="0"/>
          <w:marBottom w:val="0"/>
          <w:divBdr>
            <w:top w:val="none" w:sz="0" w:space="0" w:color="auto"/>
            <w:left w:val="none" w:sz="0" w:space="0" w:color="auto"/>
            <w:bottom w:val="none" w:sz="0" w:space="0" w:color="auto"/>
            <w:right w:val="none" w:sz="0" w:space="0" w:color="auto"/>
          </w:divBdr>
        </w:div>
      </w:divsChild>
    </w:div>
    <w:div w:id="472255009">
      <w:bodyDiv w:val="1"/>
      <w:marLeft w:val="0"/>
      <w:marRight w:val="0"/>
      <w:marTop w:val="0"/>
      <w:marBottom w:val="0"/>
      <w:divBdr>
        <w:top w:val="none" w:sz="0" w:space="0" w:color="auto"/>
        <w:left w:val="none" w:sz="0" w:space="0" w:color="auto"/>
        <w:bottom w:val="none" w:sz="0" w:space="0" w:color="auto"/>
        <w:right w:val="none" w:sz="0" w:space="0" w:color="auto"/>
      </w:divBdr>
    </w:div>
    <w:div w:id="510071212">
      <w:bodyDiv w:val="1"/>
      <w:marLeft w:val="0"/>
      <w:marRight w:val="0"/>
      <w:marTop w:val="0"/>
      <w:marBottom w:val="0"/>
      <w:divBdr>
        <w:top w:val="none" w:sz="0" w:space="0" w:color="auto"/>
        <w:left w:val="none" w:sz="0" w:space="0" w:color="auto"/>
        <w:bottom w:val="none" w:sz="0" w:space="0" w:color="auto"/>
        <w:right w:val="none" w:sz="0" w:space="0" w:color="auto"/>
      </w:divBdr>
    </w:div>
    <w:div w:id="522403576">
      <w:bodyDiv w:val="1"/>
      <w:marLeft w:val="0"/>
      <w:marRight w:val="0"/>
      <w:marTop w:val="0"/>
      <w:marBottom w:val="0"/>
      <w:divBdr>
        <w:top w:val="none" w:sz="0" w:space="0" w:color="auto"/>
        <w:left w:val="none" w:sz="0" w:space="0" w:color="auto"/>
        <w:bottom w:val="none" w:sz="0" w:space="0" w:color="auto"/>
        <w:right w:val="none" w:sz="0" w:space="0" w:color="auto"/>
      </w:divBdr>
    </w:div>
    <w:div w:id="551845827">
      <w:bodyDiv w:val="1"/>
      <w:marLeft w:val="0"/>
      <w:marRight w:val="0"/>
      <w:marTop w:val="0"/>
      <w:marBottom w:val="0"/>
      <w:divBdr>
        <w:top w:val="none" w:sz="0" w:space="0" w:color="auto"/>
        <w:left w:val="none" w:sz="0" w:space="0" w:color="auto"/>
        <w:bottom w:val="none" w:sz="0" w:space="0" w:color="auto"/>
        <w:right w:val="none" w:sz="0" w:space="0" w:color="auto"/>
      </w:divBdr>
    </w:div>
    <w:div w:id="636763297">
      <w:bodyDiv w:val="1"/>
      <w:marLeft w:val="0"/>
      <w:marRight w:val="0"/>
      <w:marTop w:val="0"/>
      <w:marBottom w:val="0"/>
      <w:divBdr>
        <w:top w:val="none" w:sz="0" w:space="0" w:color="auto"/>
        <w:left w:val="none" w:sz="0" w:space="0" w:color="auto"/>
        <w:bottom w:val="none" w:sz="0" w:space="0" w:color="auto"/>
        <w:right w:val="none" w:sz="0" w:space="0" w:color="auto"/>
      </w:divBdr>
    </w:div>
    <w:div w:id="690763879">
      <w:bodyDiv w:val="1"/>
      <w:marLeft w:val="0"/>
      <w:marRight w:val="0"/>
      <w:marTop w:val="0"/>
      <w:marBottom w:val="0"/>
      <w:divBdr>
        <w:top w:val="none" w:sz="0" w:space="0" w:color="auto"/>
        <w:left w:val="none" w:sz="0" w:space="0" w:color="auto"/>
        <w:bottom w:val="none" w:sz="0" w:space="0" w:color="auto"/>
        <w:right w:val="none" w:sz="0" w:space="0" w:color="auto"/>
      </w:divBdr>
    </w:div>
    <w:div w:id="700546648">
      <w:bodyDiv w:val="1"/>
      <w:marLeft w:val="0"/>
      <w:marRight w:val="0"/>
      <w:marTop w:val="0"/>
      <w:marBottom w:val="0"/>
      <w:divBdr>
        <w:top w:val="none" w:sz="0" w:space="0" w:color="auto"/>
        <w:left w:val="none" w:sz="0" w:space="0" w:color="auto"/>
        <w:bottom w:val="none" w:sz="0" w:space="0" w:color="auto"/>
        <w:right w:val="none" w:sz="0" w:space="0" w:color="auto"/>
      </w:divBdr>
    </w:div>
    <w:div w:id="754018254">
      <w:bodyDiv w:val="1"/>
      <w:marLeft w:val="0"/>
      <w:marRight w:val="0"/>
      <w:marTop w:val="0"/>
      <w:marBottom w:val="0"/>
      <w:divBdr>
        <w:top w:val="none" w:sz="0" w:space="0" w:color="auto"/>
        <w:left w:val="none" w:sz="0" w:space="0" w:color="auto"/>
        <w:bottom w:val="none" w:sz="0" w:space="0" w:color="auto"/>
        <w:right w:val="none" w:sz="0" w:space="0" w:color="auto"/>
      </w:divBdr>
    </w:div>
    <w:div w:id="887646809">
      <w:bodyDiv w:val="1"/>
      <w:marLeft w:val="0"/>
      <w:marRight w:val="0"/>
      <w:marTop w:val="0"/>
      <w:marBottom w:val="0"/>
      <w:divBdr>
        <w:top w:val="none" w:sz="0" w:space="0" w:color="auto"/>
        <w:left w:val="none" w:sz="0" w:space="0" w:color="auto"/>
        <w:bottom w:val="none" w:sz="0" w:space="0" w:color="auto"/>
        <w:right w:val="none" w:sz="0" w:space="0" w:color="auto"/>
      </w:divBdr>
      <w:divsChild>
        <w:div w:id="633757951">
          <w:marLeft w:val="0"/>
          <w:marRight w:val="0"/>
          <w:marTop w:val="0"/>
          <w:marBottom w:val="0"/>
          <w:divBdr>
            <w:top w:val="none" w:sz="0" w:space="0" w:color="auto"/>
            <w:left w:val="none" w:sz="0" w:space="0" w:color="auto"/>
            <w:bottom w:val="none" w:sz="0" w:space="0" w:color="auto"/>
            <w:right w:val="none" w:sz="0" w:space="0" w:color="auto"/>
          </w:divBdr>
        </w:div>
      </w:divsChild>
    </w:div>
    <w:div w:id="892345848">
      <w:bodyDiv w:val="1"/>
      <w:marLeft w:val="0"/>
      <w:marRight w:val="0"/>
      <w:marTop w:val="0"/>
      <w:marBottom w:val="0"/>
      <w:divBdr>
        <w:top w:val="none" w:sz="0" w:space="0" w:color="auto"/>
        <w:left w:val="none" w:sz="0" w:space="0" w:color="auto"/>
        <w:bottom w:val="none" w:sz="0" w:space="0" w:color="auto"/>
        <w:right w:val="none" w:sz="0" w:space="0" w:color="auto"/>
      </w:divBdr>
    </w:div>
    <w:div w:id="897782322">
      <w:bodyDiv w:val="1"/>
      <w:marLeft w:val="0"/>
      <w:marRight w:val="0"/>
      <w:marTop w:val="0"/>
      <w:marBottom w:val="0"/>
      <w:divBdr>
        <w:top w:val="none" w:sz="0" w:space="0" w:color="auto"/>
        <w:left w:val="none" w:sz="0" w:space="0" w:color="auto"/>
        <w:bottom w:val="none" w:sz="0" w:space="0" w:color="auto"/>
        <w:right w:val="none" w:sz="0" w:space="0" w:color="auto"/>
      </w:divBdr>
    </w:div>
    <w:div w:id="911887429">
      <w:bodyDiv w:val="1"/>
      <w:marLeft w:val="0"/>
      <w:marRight w:val="0"/>
      <w:marTop w:val="0"/>
      <w:marBottom w:val="0"/>
      <w:divBdr>
        <w:top w:val="none" w:sz="0" w:space="0" w:color="auto"/>
        <w:left w:val="none" w:sz="0" w:space="0" w:color="auto"/>
        <w:bottom w:val="none" w:sz="0" w:space="0" w:color="auto"/>
        <w:right w:val="none" w:sz="0" w:space="0" w:color="auto"/>
      </w:divBdr>
    </w:div>
    <w:div w:id="913901713">
      <w:bodyDiv w:val="1"/>
      <w:marLeft w:val="0"/>
      <w:marRight w:val="0"/>
      <w:marTop w:val="0"/>
      <w:marBottom w:val="0"/>
      <w:divBdr>
        <w:top w:val="none" w:sz="0" w:space="0" w:color="auto"/>
        <w:left w:val="none" w:sz="0" w:space="0" w:color="auto"/>
        <w:bottom w:val="none" w:sz="0" w:space="0" w:color="auto"/>
        <w:right w:val="none" w:sz="0" w:space="0" w:color="auto"/>
      </w:divBdr>
    </w:div>
    <w:div w:id="927075790">
      <w:bodyDiv w:val="1"/>
      <w:marLeft w:val="0"/>
      <w:marRight w:val="0"/>
      <w:marTop w:val="0"/>
      <w:marBottom w:val="0"/>
      <w:divBdr>
        <w:top w:val="none" w:sz="0" w:space="0" w:color="auto"/>
        <w:left w:val="none" w:sz="0" w:space="0" w:color="auto"/>
        <w:bottom w:val="none" w:sz="0" w:space="0" w:color="auto"/>
        <w:right w:val="none" w:sz="0" w:space="0" w:color="auto"/>
      </w:divBdr>
    </w:div>
    <w:div w:id="961887704">
      <w:bodyDiv w:val="1"/>
      <w:marLeft w:val="0"/>
      <w:marRight w:val="0"/>
      <w:marTop w:val="0"/>
      <w:marBottom w:val="0"/>
      <w:divBdr>
        <w:top w:val="none" w:sz="0" w:space="0" w:color="auto"/>
        <w:left w:val="none" w:sz="0" w:space="0" w:color="auto"/>
        <w:bottom w:val="none" w:sz="0" w:space="0" w:color="auto"/>
        <w:right w:val="none" w:sz="0" w:space="0" w:color="auto"/>
      </w:divBdr>
    </w:div>
    <w:div w:id="986663128">
      <w:bodyDiv w:val="1"/>
      <w:marLeft w:val="0"/>
      <w:marRight w:val="0"/>
      <w:marTop w:val="0"/>
      <w:marBottom w:val="0"/>
      <w:divBdr>
        <w:top w:val="none" w:sz="0" w:space="0" w:color="auto"/>
        <w:left w:val="none" w:sz="0" w:space="0" w:color="auto"/>
        <w:bottom w:val="none" w:sz="0" w:space="0" w:color="auto"/>
        <w:right w:val="none" w:sz="0" w:space="0" w:color="auto"/>
      </w:divBdr>
    </w:div>
    <w:div w:id="1011296679">
      <w:bodyDiv w:val="1"/>
      <w:marLeft w:val="0"/>
      <w:marRight w:val="0"/>
      <w:marTop w:val="0"/>
      <w:marBottom w:val="0"/>
      <w:divBdr>
        <w:top w:val="none" w:sz="0" w:space="0" w:color="auto"/>
        <w:left w:val="none" w:sz="0" w:space="0" w:color="auto"/>
        <w:bottom w:val="none" w:sz="0" w:space="0" w:color="auto"/>
        <w:right w:val="none" w:sz="0" w:space="0" w:color="auto"/>
      </w:divBdr>
      <w:divsChild>
        <w:div w:id="20402693">
          <w:marLeft w:val="0"/>
          <w:marRight w:val="0"/>
          <w:marTop w:val="0"/>
          <w:marBottom w:val="0"/>
          <w:divBdr>
            <w:top w:val="none" w:sz="0" w:space="0" w:color="auto"/>
            <w:left w:val="none" w:sz="0" w:space="0" w:color="auto"/>
            <w:bottom w:val="none" w:sz="0" w:space="0" w:color="auto"/>
            <w:right w:val="none" w:sz="0" w:space="0" w:color="auto"/>
          </w:divBdr>
        </w:div>
      </w:divsChild>
    </w:div>
    <w:div w:id="1017346545">
      <w:bodyDiv w:val="1"/>
      <w:marLeft w:val="0"/>
      <w:marRight w:val="0"/>
      <w:marTop w:val="0"/>
      <w:marBottom w:val="0"/>
      <w:divBdr>
        <w:top w:val="none" w:sz="0" w:space="0" w:color="auto"/>
        <w:left w:val="none" w:sz="0" w:space="0" w:color="auto"/>
        <w:bottom w:val="none" w:sz="0" w:space="0" w:color="auto"/>
        <w:right w:val="none" w:sz="0" w:space="0" w:color="auto"/>
      </w:divBdr>
    </w:div>
    <w:div w:id="1074666768">
      <w:bodyDiv w:val="1"/>
      <w:marLeft w:val="0"/>
      <w:marRight w:val="0"/>
      <w:marTop w:val="0"/>
      <w:marBottom w:val="0"/>
      <w:divBdr>
        <w:top w:val="none" w:sz="0" w:space="0" w:color="auto"/>
        <w:left w:val="none" w:sz="0" w:space="0" w:color="auto"/>
        <w:bottom w:val="none" w:sz="0" w:space="0" w:color="auto"/>
        <w:right w:val="none" w:sz="0" w:space="0" w:color="auto"/>
      </w:divBdr>
    </w:div>
    <w:div w:id="1077171429">
      <w:bodyDiv w:val="1"/>
      <w:marLeft w:val="0"/>
      <w:marRight w:val="0"/>
      <w:marTop w:val="0"/>
      <w:marBottom w:val="0"/>
      <w:divBdr>
        <w:top w:val="none" w:sz="0" w:space="0" w:color="auto"/>
        <w:left w:val="none" w:sz="0" w:space="0" w:color="auto"/>
        <w:bottom w:val="none" w:sz="0" w:space="0" w:color="auto"/>
        <w:right w:val="none" w:sz="0" w:space="0" w:color="auto"/>
      </w:divBdr>
    </w:div>
    <w:div w:id="1078020799">
      <w:bodyDiv w:val="1"/>
      <w:marLeft w:val="0"/>
      <w:marRight w:val="0"/>
      <w:marTop w:val="0"/>
      <w:marBottom w:val="0"/>
      <w:divBdr>
        <w:top w:val="none" w:sz="0" w:space="0" w:color="auto"/>
        <w:left w:val="none" w:sz="0" w:space="0" w:color="auto"/>
        <w:bottom w:val="none" w:sz="0" w:space="0" w:color="auto"/>
        <w:right w:val="none" w:sz="0" w:space="0" w:color="auto"/>
      </w:divBdr>
    </w:div>
    <w:div w:id="1251936424">
      <w:bodyDiv w:val="1"/>
      <w:marLeft w:val="0"/>
      <w:marRight w:val="0"/>
      <w:marTop w:val="0"/>
      <w:marBottom w:val="0"/>
      <w:divBdr>
        <w:top w:val="none" w:sz="0" w:space="0" w:color="auto"/>
        <w:left w:val="none" w:sz="0" w:space="0" w:color="auto"/>
        <w:bottom w:val="none" w:sz="0" w:space="0" w:color="auto"/>
        <w:right w:val="none" w:sz="0" w:space="0" w:color="auto"/>
      </w:divBdr>
    </w:div>
    <w:div w:id="1269314725">
      <w:bodyDiv w:val="1"/>
      <w:marLeft w:val="0"/>
      <w:marRight w:val="0"/>
      <w:marTop w:val="0"/>
      <w:marBottom w:val="0"/>
      <w:divBdr>
        <w:top w:val="none" w:sz="0" w:space="0" w:color="auto"/>
        <w:left w:val="none" w:sz="0" w:space="0" w:color="auto"/>
        <w:bottom w:val="none" w:sz="0" w:space="0" w:color="auto"/>
        <w:right w:val="none" w:sz="0" w:space="0" w:color="auto"/>
      </w:divBdr>
    </w:div>
    <w:div w:id="1294478862">
      <w:bodyDiv w:val="1"/>
      <w:marLeft w:val="0"/>
      <w:marRight w:val="0"/>
      <w:marTop w:val="0"/>
      <w:marBottom w:val="0"/>
      <w:divBdr>
        <w:top w:val="none" w:sz="0" w:space="0" w:color="auto"/>
        <w:left w:val="none" w:sz="0" w:space="0" w:color="auto"/>
        <w:bottom w:val="none" w:sz="0" w:space="0" w:color="auto"/>
        <w:right w:val="none" w:sz="0" w:space="0" w:color="auto"/>
      </w:divBdr>
    </w:div>
    <w:div w:id="1351837078">
      <w:bodyDiv w:val="1"/>
      <w:marLeft w:val="0"/>
      <w:marRight w:val="0"/>
      <w:marTop w:val="0"/>
      <w:marBottom w:val="0"/>
      <w:divBdr>
        <w:top w:val="none" w:sz="0" w:space="0" w:color="auto"/>
        <w:left w:val="none" w:sz="0" w:space="0" w:color="auto"/>
        <w:bottom w:val="none" w:sz="0" w:space="0" w:color="auto"/>
        <w:right w:val="none" w:sz="0" w:space="0" w:color="auto"/>
      </w:divBdr>
    </w:div>
    <w:div w:id="1399472052">
      <w:bodyDiv w:val="1"/>
      <w:marLeft w:val="0"/>
      <w:marRight w:val="0"/>
      <w:marTop w:val="0"/>
      <w:marBottom w:val="0"/>
      <w:divBdr>
        <w:top w:val="none" w:sz="0" w:space="0" w:color="auto"/>
        <w:left w:val="none" w:sz="0" w:space="0" w:color="auto"/>
        <w:bottom w:val="none" w:sz="0" w:space="0" w:color="auto"/>
        <w:right w:val="none" w:sz="0" w:space="0" w:color="auto"/>
      </w:divBdr>
    </w:div>
    <w:div w:id="1413090240">
      <w:bodyDiv w:val="1"/>
      <w:marLeft w:val="0"/>
      <w:marRight w:val="0"/>
      <w:marTop w:val="0"/>
      <w:marBottom w:val="0"/>
      <w:divBdr>
        <w:top w:val="none" w:sz="0" w:space="0" w:color="auto"/>
        <w:left w:val="none" w:sz="0" w:space="0" w:color="auto"/>
        <w:bottom w:val="none" w:sz="0" w:space="0" w:color="auto"/>
        <w:right w:val="none" w:sz="0" w:space="0" w:color="auto"/>
      </w:divBdr>
    </w:div>
    <w:div w:id="1435898651">
      <w:bodyDiv w:val="1"/>
      <w:marLeft w:val="0"/>
      <w:marRight w:val="0"/>
      <w:marTop w:val="0"/>
      <w:marBottom w:val="0"/>
      <w:divBdr>
        <w:top w:val="none" w:sz="0" w:space="0" w:color="auto"/>
        <w:left w:val="none" w:sz="0" w:space="0" w:color="auto"/>
        <w:bottom w:val="none" w:sz="0" w:space="0" w:color="auto"/>
        <w:right w:val="none" w:sz="0" w:space="0" w:color="auto"/>
      </w:divBdr>
    </w:div>
    <w:div w:id="1440417117">
      <w:bodyDiv w:val="1"/>
      <w:marLeft w:val="0"/>
      <w:marRight w:val="0"/>
      <w:marTop w:val="0"/>
      <w:marBottom w:val="0"/>
      <w:divBdr>
        <w:top w:val="none" w:sz="0" w:space="0" w:color="auto"/>
        <w:left w:val="none" w:sz="0" w:space="0" w:color="auto"/>
        <w:bottom w:val="none" w:sz="0" w:space="0" w:color="auto"/>
        <w:right w:val="none" w:sz="0" w:space="0" w:color="auto"/>
      </w:divBdr>
    </w:div>
    <w:div w:id="1446971903">
      <w:bodyDiv w:val="1"/>
      <w:marLeft w:val="0"/>
      <w:marRight w:val="0"/>
      <w:marTop w:val="0"/>
      <w:marBottom w:val="0"/>
      <w:divBdr>
        <w:top w:val="none" w:sz="0" w:space="0" w:color="auto"/>
        <w:left w:val="none" w:sz="0" w:space="0" w:color="auto"/>
        <w:bottom w:val="none" w:sz="0" w:space="0" w:color="auto"/>
        <w:right w:val="none" w:sz="0" w:space="0" w:color="auto"/>
      </w:divBdr>
    </w:div>
    <w:div w:id="1483622992">
      <w:bodyDiv w:val="1"/>
      <w:marLeft w:val="0"/>
      <w:marRight w:val="0"/>
      <w:marTop w:val="0"/>
      <w:marBottom w:val="0"/>
      <w:divBdr>
        <w:top w:val="none" w:sz="0" w:space="0" w:color="auto"/>
        <w:left w:val="none" w:sz="0" w:space="0" w:color="auto"/>
        <w:bottom w:val="none" w:sz="0" w:space="0" w:color="auto"/>
        <w:right w:val="none" w:sz="0" w:space="0" w:color="auto"/>
      </w:divBdr>
    </w:div>
    <w:div w:id="1488671038">
      <w:bodyDiv w:val="1"/>
      <w:marLeft w:val="0"/>
      <w:marRight w:val="0"/>
      <w:marTop w:val="0"/>
      <w:marBottom w:val="0"/>
      <w:divBdr>
        <w:top w:val="none" w:sz="0" w:space="0" w:color="auto"/>
        <w:left w:val="none" w:sz="0" w:space="0" w:color="auto"/>
        <w:bottom w:val="none" w:sz="0" w:space="0" w:color="auto"/>
        <w:right w:val="none" w:sz="0" w:space="0" w:color="auto"/>
      </w:divBdr>
    </w:div>
    <w:div w:id="1489906330">
      <w:bodyDiv w:val="1"/>
      <w:marLeft w:val="0"/>
      <w:marRight w:val="0"/>
      <w:marTop w:val="0"/>
      <w:marBottom w:val="0"/>
      <w:divBdr>
        <w:top w:val="none" w:sz="0" w:space="0" w:color="auto"/>
        <w:left w:val="none" w:sz="0" w:space="0" w:color="auto"/>
        <w:bottom w:val="none" w:sz="0" w:space="0" w:color="auto"/>
        <w:right w:val="none" w:sz="0" w:space="0" w:color="auto"/>
      </w:divBdr>
    </w:div>
    <w:div w:id="1518882372">
      <w:bodyDiv w:val="1"/>
      <w:marLeft w:val="0"/>
      <w:marRight w:val="0"/>
      <w:marTop w:val="0"/>
      <w:marBottom w:val="0"/>
      <w:divBdr>
        <w:top w:val="none" w:sz="0" w:space="0" w:color="auto"/>
        <w:left w:val="none" w:sz="0" w:space="0" w:color="auto"/>
        <w:bottom w:val="none" w:sz="0" w:space="0" w:color="auto"/>
        <w:right w:val="none" w:sz="0" w:space="0" w:color="auto"/>
      </w:divBdr>
    </w:div>
    <w:div w:id="1523086317">
      <w:bodyDiv w:val="1"/>
      <w:marLeft w:val="0"/>
      <w:marRight w:val="0"/>
      <w:marTop w:val="0"/>
      <w:marBottom w:val="0"/>
      <w:divBdr>
        <w:top w:val="none" w:sz="0" w:space="0" w:color="auto"/>
        <w:left w:val="none" w:sz="0" w:space="0" w:color="auto"/>
        <w:bottom w:val="none" w:sz="0" w:space="0" w:color="auto"/>
        <w:right w:val="none" w:sz="0" w:space="0" w:color="auto"/>
      </w:divBdr>
    </w:div>
    <w:div w:id="1544975904">
      <w:bodyDiv w:val="1"/>
      <w:marLeft w:val="0"/>
      <w:marRight w:val="0"/>
      <w:marTop w:val="0"/>
      <w:marBottom w:val="0"/>
      <w:divBdr>
        <w:top w:val="none" w:sz="0" w:space="0" w:color="auto"/>
        <w:left w:val="none" w:sz="0" w:space="0" w:color="auto"/>
        <w:bottom w:val="none" w:sz="0" w:space="0" w:color="auto"/>
        <w:right w:val="none" w:sz="0" w:space="0" w:color="auto"/>
      </w:divBdr>
    </w:div>
    <w:div w:id="1611469413">
      <w:bodyDiv w:val="1"/>
      <w:marLeft w:val="0"/>
      <w:marRight w:val="0"/>
      <w:marTop w:val="0"/>
      <w:marBottom w:val="0"/>
      <w:divBdr>
        <w:top w:val="none" w:sz="0" w:space="0" w:color="auto"/>
        <w:left w:val="none" w:sz="0" w:space="0" w:color="auto"/>
        <w:bottom w:val="none" w:sz="0" w:space="0" w:color="auto"/>
        <w:right w:val="none" w:sz="0" w:space="0" w:color="auto"/>
      </w:divBdr>
    </w:div>
    <w:div w:id="1716461868">
      <w:bodyDiv w:val="1"/>
      <w:marLeft w:val="0"/>
      <w:marRight w:val="0"/>
      <w:marTop w:val="0"/>
      <w:marBottom w:val="0"/>
      <w:divBdr>
        <w:top w:val="none" w:sz="0" w:space="0" w:color="auto"/>
        <w:left w:val="none" w:sz="0" w:space="0" w:color="auto"/>
        <w:bottom w:val="none" w:sz="0" w:space="0" w:color="auto"/>
        <w:right w:val="none" w:sz="0" w:space="0" w:color="auto"/>
      </w:divBdr>
      <w:divsChild>
        <w:div w:id="1749569494">
          <w:marLeft w:val="0"/>
          <w:marRight w:val="0"/>
          <w:marTop w:val="0"/>
          <w:marBottom w:val="0"/>
          <w:divBdr>
            <w:top w:val="none" w:sz="0" w:space="0" w:color="auto"/>
            <w:left w:val="none" w:sz="0" w:space="0" w:color="auto"/>
            <w:bottom w:val="none" w:sz="0" w:space="0" w:color="auto"/>
            <w:right w:val="none" w:sz="0" w:space="0" w:color="auto"/>
          </w:divBdr>
          <w:divsChild>
            <w:div w:id="496266273">
              <w:marLeft w:val="0"/>
              <w:marRight w:val="0"/>
              <w:marTop w:val="0"/>
              <w:marBottom w:val="0"/>
              <w:divBdr>
                <w:top w:val="none" w:sz="0" w:space="0" w:color="auto"/>
                <w:left w:val="none" w:sz="0" w:space="0" w:color="auto"/>
                <w:bottom w:val="none" w:sz="0" w:space="0" w:color="auto"/>
                <w:right w:val="none" w:sz="0" w:space="0" w:color="auto"/>
              </w:divBdr>
              <w:divsChild>
                <w:div w:id="1220634649">
                  <w:marLeft w:val="0"/>
                  <w:marRight w:val="0"/>
                  <w:marTop w:val="0"/>
                  <w:marBottom w:val="0"/>
                  <w:divBdr>
                    <w:top w:val="none" w:sz="0" w:space="0" w:color="auto"/>
                    <w:left w:val="none" w:sz="0" w:space="0" w:color="auto"/>
                    <w:bottom w:val="none" w:sz="0" w:space="0" w:color="auto"/>
                    <w:right w:val="none" w:sz="0" w:space="0" w:color="auto"/>
                  </w:divBdr>
                  <w:divsChild>
                    <w:div w:id="10847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90106">
      <w:bodyDiv w:val="1"/>
      <w:marLeft w:val="0"/>
      <w:marRight w:val="0"/>
      <w:marTop w:val="0"/>
      <w:marBottom w:val="0"/>
      <w:divBdr>
        <w:top w:val="none" w:sz="0" w:space="0" w:color="auto"/>
        <w:left w:val="none" w:sz="0" w:space="0" w:color="auto"/>
        <w:bottom w:val="none" w:sz="0" w:space="0" w:color="auto"/>
        <w:right w:val="none" w:sz="0" w:space="0" w:color="auto"/>
      </w:divBdr>
    </w:div>
    <w:div w:id="1777825280">
      <w:bodyDiv w:val="1"/>
      <w:marLeft w:val="0"/>
      <w:marRight w:val="0"/>
      <w:marTop w:val="0"/>
      <w:marBottom w:val="0"/>
      <w:divBdr>
        <w:top w:val="none" w:sz="0" w:space="0" w:color="auto"/>
        <w:left w:val="none" w:sz="0" w:space="0" w:color="auto"/>
        <w:bottom w:val="none" w:sz="0" w:space="0" w:color="auto"/>
        <w:right w:val="none" w:sz="0" w:space="0" w:color="auto"/>
      </w:divBdr>
    </w:div>
    <w:div w:id="1843163442">
      <w:bodyDiv w:val="1"/>
      <w:marLeft w:val="0"/>
      <w:marRight w:val="0"/>
      <w:marTop w:val="0"/>
      <w:marBottom w:val="0"/>
      <w:divBdr>
        <w:top w:val="none" w:sz="0" w:space="0" w:color="auto"/>
        <w:left w:val="none" w:sz="0" w:space="0" w:color="auto"/>
        <w:bottom w:val="none" w:sz="0" w:space="0" w:color="auto"/>
        <w:right w:val="none" w:sz="0" w:space="0" w:color="auto"/>
      </w:divBdr>
    </w:div>
    <w:div w:id="1848977710">
      <w:bodyDiv w:val="1"/>
      <w:marLeft w:val="0"/>
      <w:marRight w:val="0"/>
      <w:marTop w:val="0"/>
      <w:marBottom w:val="0"/>
      <w:divBdr>
        <w:top w:val="none" w:sz="0" w:space="0" w:color="auto"/>
        <w:left w:val="none" w:sz="0" w:space="0" w:color="auto"/>
        <w:bottom w:val="none" w:sz="0" w:space="0" w:color="auto"/>
        <w:right w:val="none" w:sz="0" w:space="0" w:color="auto"/>
      </w:divBdr>
    </w:div>
    <w:div w:id="1862350979">
      <w:bodyDiv w:val="1"/>
      <w:marLeft w:val="0"/>
      <w:marRight w:val="0"/>
      <w:marTop w:val="0"/>
      <w:marBottom w:val="0"/>
      <w:divBdr>
        <w:top w:val="none" w:sz="0" w:space="0" w:color="auto"/>
        <w:left w:val="none" w:sz="0" w:space="0" w:color="auto"/>
        <w:bottom w:val="none" w:sz="0" w:space="0" w:color="auto"/>
        <w:right w:val="none" w:sz="0" w:space="0" w:color="auto"/>
      </w:divBdr>
    </w:div>
    <w:div w:id="1878081167">
      <w:bodyDiv w:val="1"/>
      <w:marLeft w:val="0"/>
      <w:marRight w:val="0"/>
      <w:marTop w:val="0"/>
      <w:marBottom w:val="0"/>
      <w:divBdr>
        <w:top w:val="none" w:sz="0" w:space="0" w:color="auto"/>
        <w:left w:val="none" w:sz="0" w:space="0" w:color="auto"/>
        <w:bottom w:val="none" w:sz="0" w:space="0" w:color="auto"/>
        <w:right w:val="none" w:sz="0" w:space="0" w:color="auto"/>
      </w:divBdr>
    </w:div>
    <w:div w:id="1958834878">
      <w:bodyDiv w:val="1"/>
      <w:marLeft w:val="0"/>
      <w:marRight w:val="0"/>
      <w:marTop w:val="0"/>
      <w:marBottom w:val="0"/>
      <w:divBdr>
        <w:top w:val="none" w:sz="0" w:space="0" w:color="auto"/>
        <w:left w:val="none" w:sz="0" w:space="0" w:color="auto"/>
        <w:bottom w:val="none" w:sz="0" w:space="0" w:color="auto"/>
        <w:right w:val="none" w:sz="0" w:space="0" w:color="auto"/>
      </w:divBdr>
    </w:div>
    <w:div w:id="1962564777">
      <w:bodyDiv w:val="1"/>
      <w:marLeft w:val="0"/>
      <w:marRight w:val="0"/>
      <w:marTop w:val="0"/>
      <w:marBottom w:val="0"/>
      <w:divBdr>
        <w:top w:val="none" w:sz="0" w:space="0" w:color="auto"/>
        <w:left w:val="none" w:sz="0" w:space="0" w:color="auto"/>
        <w:bottom w:val="none" w:sz="0" w:space="0" w:color="auto"/>
        <w:right w:val="none" w:sz="0" w:space="0" w:color="auto"/>
      </w:divBdr>
    </w:div>
    <w:div w:id="1967461960">
      <w:bodyDiv w:val="1"/>
      <w:marLeft w:val="0"/>
      <w:marRight w:val="0"/>
      <w:marTop w:val="0"/>
      <w:marBottom w:val="0"/>
      <w:divBdr>
        <w:top w:val="none" w:sz="0" w:space="0" w:color="auto"/>
        <w:left w:val="none" w:sz="0" w:space="0" w:color="auto"/>
        <w:bottom w:val="none" w:sz="0" w:space="0" w:color="auto"/>
        <w:right w:val="none" w:sz="0" w:space="0" w:color="auto"/>
      </w:divBdr>
    </w:div>
    <w:div w:id="1981113521">
      <w:bodyDiv w:val="1"/>
      <w:marLeft w:val="0"/>
      <w:marRight w:val="0"/>
      <w:marTop w:val="0"/>
      <w:marBottom w:val="0"/>
      <w:divBdr>
        <w:top w:val="none" w:sz="0" w:space="0" w:color="auto"/>
        <w:left w:val="none" w:sz="0" w:space="0" w:color="auto"/>
        <w:bottom w:val="none" w:sz="0" w:space="0" w:color="auto"/>
        <w:right w:val="none" w:sz="0" w:space="0" w:color="auto"/>
      </w:divBdr>
    </w:div>
    <w:div w:id="1981686452">
      <w:bodyDiv w:val="1"/>
      <w:marLeft w:val="0"/>
      <w:marRight w:val="0"/>
      <w:marTop w:val="0"/>
      <w:marBottom w:val="0"/>
      <w:divBdr>
        <w:top w:val="none" w:sz="0" w:space="0" w:color="auto"/>
        <w:left w:val="none" w:sz="0" w:space="0" w:color="auto"/>
        <w:bottom w:val="none" w:sz="0" w:space="0" w:color="auto"/>
        <w:right w:val="none" w:sz="0" w:space="0" w:color="auto"/>
      </w:divBdr>
    </w:div>
    <w:div w:id="2061859740">
      <w:bodyDiv w:val="1"/>
      <w:marLeft w:val="0"/>
      <w:marRight w:val="0"/>
      <w:marTop w:val="0"/>
      <w:marBottom w:val="0"/>
      <w:divBdr>
        <w:top w:val="none" w:sz="0" w:space="0" w:color="auto"/>
        <w:left w:val="none" w:sz="0" w:space="0" w:color="auto"/>
        <w:bottom w:val="none" w:sz="0" w:space="0" w:color="auto"/>
        <w:right w:val="none" w:sz="0" w:space="0" w:color="auto"/>
      </w:divBdr>
    </w:div>
    <w:div w:id="2118019379">
      <w:bodyDiv w:val="1"/>
      <w:marLeft w:val="0"/>
      <w:marRight w:val="0"/>
      <w:marTop w:val="0"/>
      <w:marBottom w:val="0"/>
      <w:divBdr>
        <w:top w:val="none" w:sz="0" w:space="0" w:color="auto"/>
        <w:left w:val="none" w:sz="0" w:space="0" w:color="auto"/>
        <w:bottom w:val="none" w:sz="0" w:space="0" w:color="auto"/>
        <w:right w:val="none" w:sz="0" w:space="0" w:color="auto"/>
      </w:divBdr>
    </w:div>
    <w:div w:id="2119248798">
      <w:bodyDiv w:val="1"/>
      <w:marLeft w:val="0"/>
      <w:marRight w:val="0"/>
      <w:marTop w:val="0"/>
      <w:marBottom w:val="0"/>
      <w:divBdr>
        <w:top w:val="none" w:sz="0" w:space="0" w:color="auto"/>
        <w:left w:val="none" w:sz="0" w:space="0" w:color="auto"/>
        <w:bottom w:val="none" w:sz="0" w:space="0" w:color="auto"/>
        <w:right w:val="none" w:sz="0" w:space="0" w:color="auto"/>
      </w:divBdr>
      <w:divsChild>
        <w:div w:id="909535656">
          <w:marLeft w:val="0"/>
          <w:marRight w:val="0"/>
          <w:marTop w:val="0"/>
          <w:marBottom w:val="0"/>
          <w:divBdr>
            <w:top w:val="none" w:sz="0" w:space="0" w:color="auto"/>
            <w:left w:val="none" w:sz="0" w:space="0" w:color="auto"/>
            <w:bottom w:val="none" w:sz="0" w:space="0" w:color="auto"/>
            <w:right w:val="none" w:sz="0" w:space="0" w:color="auto"/>
          </w:divBdr>
        </w:div>
      </w:divsChild>
    </w:div>
    <w:div w:id="2133670084">
      <w:bodyDiv w:val="1"/>
      <w:marLeft w:val="0"/>
      <w:marRight w:val="0"/>
      <w:marTop w:val="0"/>
      <w:marBottom w:val="0"/>
      <w:divBdr>
        <w:top w:val="none" w:sz="0" w:space="0" w:color="auto"/>
        <w:left w:val="none" w:sz="0" w:space="0" w:color="auto"/>
        <w:bottom w:val="none" w:sz="0" w:space="0" w:color="auto"/>
        <w:right w:val="none" w:sz="0" w:space="0" w:color="auto"/>
      </w:divBdr>
    </w:div>
    <w:div w:id="21416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978-3-642-35852-4_3"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Lav23</b:Tag>
    <b:SourceType>ConferenceProceedings</b:SourceType>
    <b:Guid>{37B7CF74-2ED1-4A07-8F75-E40C824302DD}</b:Guid>
    <b:Title>Ask and You Shall be Served: Representing &amp; Solving Multi-agent Optimization Problems with Service Requesters and Providers</b:Title>
    <b:Year>2023</b:Year>
    <b:Pages>1-9</b:Pages>
    <b:Author>
      <b:Author>
        <b:NameList>
          <b:Person>
            <b:Last>Lavie</b:Last>
            <b:First>Maya</b:First>
          </b:Person>
          <b:Person>
            <b:Last>Caspi</b:Last>
            <b:First>Tehila</b:First>
          </b:Person>
          <b:Person>
            <b:Last>Lev</b:Last>
            <b:First>Omer</b:First>
          </b:Person>
          <b:Person>
            <b:Last>Zivan</b:Last>
            <b:First>Roie</b:First>
          </b:Person>
        </b:NameList>
      </b:Author>
    </b:Author>
    <b:LCID>en-US</b:LCID>
    <b:City>London, United Kingdom</b:City>
    <b:ConferenceName>22nd International Conference on Autonomous Agents and Multiagent Systems (AAMAS 2023)</b:ConferenceName>
    <b:RefOrder>1</b:RefOrder>
  </b:Source>
  <b:Source>
    <b:Tag>Sar10</b:Tag>
    <b:SourceType>JournalArticle</b:SourceType>
    <b:Guid>{47620F2A-E3FC-4B03-82DA-55562ADF1D61}</b:Guid>
    <b:Title>An Effective Policy-based Grid Resource Brokering System</b:Title>
    <b:Pages>1447-1460</b:Pages>
    <b:Year>2010</b:Year>
    <b:Author>
      <b:Author>
        <b:NameList>
          <b:Person>
            <b:Last>Sarvapali</b:Last>
            <b:First>D.</b:First>
            <b:Middle>Ramchurn</b:Middle>
          </b:Person>
          <b:Person>
            <b:Last>Alessandro</b:Last>
            <b:First>Farinelli</b:First>
          </b:Person>
          <b:Person>
            <b:Last>Kathryn</b:Last>
            <b:First>S.</b:First>
            <b:Middle>Macarthur</b:Middle>
          </b:Person>
          <b:Person>
            <b:Last>Nicholas</b:Last>
            <b:First>R.</b:First>
            <b:Middle>Jennings</b:Middle>
          </b:Person>
        </b:NameList>
      </b:Author>
    </b:Author>
    <b:JournalName>The Computer Journal</b:JournalName>
    <b:Volume>53</b:Volume>
    <b:Issue>9</b:Issue>
    <b:RefOrder>2</b:RefOrder>
  </b:Source>
  <b:Source xmlns:b="http://schemas.openxmlformats.org/officeDocument/2006/bibliography">
    <b:Tag>Ben</b:Tag>
    <b:SourceType>JournalArticle</b:SourceType>
    <b:Guid>{42500EE0-136C-498C-B580-007FF7732C8E}</b:Guid>
    <b:Author>
      <b:Author>
        <b:NameList>
          <b:Person>
            <b:Last>Ben</b:Last>
            <b:First>Rachmut</b:First>
          </b:Person>
          <b:Person>
            <b:Last>Sofa</b:Last>
            <b:First>Amador,</b:First>
            <b:Middle>Nelke</b:Middle>
          </b:Person>
          <b:Person>
            <b:Last>Roie</b:Last>
            <b:First>Zivan</b:First>
          </b:Person>
        </b:NameList>
      </b:Author>
    </b:Author>
    <b:Title>Asynchronous Communication Aware Multi-Agent Task Allocation</b:Title>
    <b:RefOrder>3</b:RefOrder>
  </b:Source>
</b:Sources>
</file>

<file path=customXml/itemProps1.xml><?xml version="1.0" encoding="utf-8"?>
<ds:datastoreItem xmlns:ds="http://schemas.openxmlformats.org/officeDocument/2006/customXml" ds:itemID="{9AAC6431-62BE-496D-B17D-2DE8E0E69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8182</Words>
  <Characters>40914</Characters>
  <Application>Microsoft Office Word</Application>
  <DocSecurity>0</DocSecurity>
  <Lines>340</Lines>
  <Paragraphs>97</Paragraphs>
  <ScaleCrop>false</ScaleCrop>
  <HeadingPairs>
    <vt:vector size="2" baseType="variant">
      <vt:variant>
        <vt:lpstr>שם</vt:lpstr>
      </vt:variant>
      <vt:variant>
        <vt:i4>1</vt:i4>
      </vt:variant>
    </vt:vector>
  </HeadingPairs>
  <TitlesOfParts>
    <vt:vector size="1" baseType="lpstr">
      <vt:lpstr/>
    </vt:vector>
  </TitlesOfParts>
  <Company>SPecialiST RePack</Company>
  <LinksUpToDate>false</LinksUpToDate>
  <CharactersWithSpaces>48999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shachar</dc:creator>
  <cp:lastModifiedBy>ron shachar</cp:lastModifiedBy>
  <cp:revision>2</cp:revision>
  <dcterms:created xsi:type="dcterms:W3CDTF">2024-08-13T16:46:00Z</dcterms:created>
  <dcterms:modified xsi:type="dcterms:W3CDTF">2024-08-13T16:46:00Z</dcterms:modified>
</cp:coreProperties>
</file>